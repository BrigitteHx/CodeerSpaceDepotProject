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EB209" w14:textId="06D656AA" w:rsidR="006B33F4" w:rsidRPr="00FF428E" w:rsidRDefault="00FF428E">
      <w:pPr>
        <w:pStyle w:val="Titel"/>
        <w:rPr>
          <w:sz w:val="36"/>
          <w:szCs w:val="36"/>
        </w:rPr>
      </w:pPr>
      <w:r w:rsidRPr="00FF428E">
        <w:rPr>
          <w:sz w:val="36"/>
          <w:szCs w:val="36"/>
        </w:rPr>
        <w:t>Documentatie per ontwikkelde pagina</w:t>
      </w:r>
    </w:p>
    <w:p w14:paraId="4967E444" w14:textId="77777777" w:rsidR="005626A2" w:rsidRPr="005626A2" w:rsidRDefault="005626A2" w:rsidP="005626A2"/>
    <w:p w14:paraId="61D8870B" w14:textId="77777777" w:rsidR="00FF428E" w:rsidRPr="009B0847" w:rsidRDefault="00FF428E">
      <w:pPr>
        <w:rPr>
          <w:sz w:val="24"/>
          <w:szCs w:val="24"/>
        </w:rPr>
      </w:pPr>
      <w:r w:rsidRPr="009B0847">
        <w:rPr>
          <w:b/>
          <w:bCs/>
          <w:sz w:val="24"/>
          <w:szCs w:val="24"/>
        </w:rPr>
        <w:t>Pagina Titel</w:t>
      </w:r>
      <w:r w:rsidRPr="009B0847">
        <w:rPr>
          <w:sz w:val="24"/>
          <w:szCs w:val="24"/>
        </w:rPr>
        <w:t>: [Naam van de pagina]</w:t>
      </w:r>
    </w:p>
    <w:p w14:paraId="6BDBFC96" w14:textId="77777777" w:rsidR="00FF428E" w:rsidRPr="009B0847" w:rsidRDefault="00FF428E">
      <w:pPr>
        <w:rPr>
          <w:sz w:val="24"/>
          <w:szCs w:val="24"/>
        </w:rPr>
      </w:pPr>
      <w:r w:rsidRPr="009B0847">
        <w:rPr>
          <w:b/>
          <w:bCs/>
          <w:sz w:val="24"/>
          <w:szCs w:val="24"/>
        </w:rPr>
        <w:t>Auteur</w:t>
      </w:r>
      <w:r w:rsidRPr="009B0847">
        <w:rPr>
          <w:sz w:val="24"/>
          <w:szCs w:val="24"/>
        </w:rPr>
        <w:t>: [Naam ontwikkelaar(s)]</w:t>
      </w:r>
    </w:p>
    <w:p w14:paraId="5497CBD9" w14:textId="77777777" w:rsidR="00FF428E" w:rsidRPr="009B0847" w:rsidRDefault="00FF428E">
      <w:pPr>
        <w:rPr>
          <w:sz w:val="24"/>
          <w:szCs w:val="24"/>
        </w:rPr>
      </w:pPr>
      <w:r w:rsidRPr="009B0847">
        <w:rPr>
          <w:b/>
          <w:bCs/>
          <w:sz w:val="24"/>
          <w:szCs w:val="24"/>
        </w:rPr>
        <w:t>Datum</w:t>
      </w:r>
      <w:r w:rsidRPr="009B0847">
        <w:rPr>
          <w:sz w:val="24"/>
          <w:szCs w:val="24"/>
        </w:rPr>
        <w:t>: [Datum van documentatie]</w:t>
      </w:r>
    </w:p>
    <w:p w14:paraId="048E6B12" w14:textId="54B59166" w:rsidR="006B33F4" w:rsidRPr="009B0847" w:rsidRDefault="00FF428E">
      <w:pPr>
        <w:rPr>
          <w:sz w:val="24"/>
          <w:szCs w:val="24"/>
        </w:rPr>
      </w:pPr>
      <w:r w:rsidRPr="009B0847">
        <w:rPr>
          <w:b/>
          <w:bCs/>
          <w:sz w:val="24"/>
          <w:szCs w:val="24"/>
        </w:rPr>
        <w:t>Versie</w:t>
      </w:r>
      <w:r w:rsidRPr="009B0847">
        <w:rPr>
          <w:sz w:val="24"/>
          <w:szCs w:val="24"/>
        </w:rPr>
        <w:t>: [Versie van de documentatie]</w:t>
      </w:r>
    </w:p>
    <w:p w14:paraId="66AE5592" w14:textId="00E04EE9" w:rsidR="006B33F4" w:rsidRPr="00FF428E" w:rsidRDefault="00000000">
      <w:pPr>
        <w:pStyle w:val="Kop1"/>
        <w:rPr>
          <w:sz w:val="28"/>
          <w:szCs w:val="28"/>
        </w:rPr>
      </w:pPr>
      <w:r w:rsidRPr="00FF428E">
        <w:rPr>
          <w:sz w:val="28"/>
          <w:szCs w:val="28"/>
        </w:rPr>
        <w:t>1. Overzicht</w:t>
      </w:r>
      <w:r w:rsidR="00FF428E" w:rsidRPr="00FF428E">
        <w:rPr>
          <w:sz w:val="28"/>
          <w:szCs w:val="28"/>
        </w:rPr>
        <w:t xml:space="preserve"> van de pagina</w:t>
      </w:r>
    </w:p>
    <w:p w14:paraId="4F54F78F" w14:textId="77777777" w:rsidR="009B0847" w:rsidRDefault="00FF428E" w:rsidP="008422AA">
      <w:pPr>
        <w:rPr>
          <w:sz w:val="24"/>
          <w:szCs w:val="24"/>
        </w:rPr>
      </w:pPr>
      <w:r w:rsidRPr="009B0847">
        <w:rPr>
          <w:b/>
          <w:bCs/>
          <w:sz w:val="24"/>
          <w:szCs w:val="24"/>
        </w:rPr>
        <w:t>Beschrijving</w:t>
      </w:r>
      <w:r w:rsidRPr="009B0847">
        <w:rPr>
          <w:sz w:val="24"/>
          <w:szCs w:val="24"/>
        </w:rPr>
        <w:t>:</w:t>
      </w:r>
    </w:p>
    <w:p w14:paraId="62621AD9" w14:textId="0941CCFE" w:rsidR="006B33F4" w:rsidRPr="009B0847" w:rsidRDefault="009671DD" w:rsidP="008422AA">
      <w:pPr>
        <w:rPr>
          <w:sz w:val="24"/>
          <w:szCs w:val="24"/>
        </w:rPr>
      </w:pPr>
      <w:r w:rsidRPr="009671DD">
        <w:rPr>
          <w:sz w:val="24"/>
          <w:szCs w:val="24"/>
        </w:rPr>
        <w:t>De registratiepagina biedt nieuwe gebruikers een gebruiksvriendelijke interface om een account aan te maken. Het formulier bevat velden voor persoonlijke gegevens zoals naam, e-mailadres, telefoonnummer, wachtwoord en locatie. Tijdens het registratieproces worden de ingevoerde gegevens gevalideerd om ervoor te zorgen dat deze correct en volledig zijn voordat ze veilig naar de server worden verzonden.</w:t>
      </w:r>
    </w:p>
    <w:p w14:paraId="54608C08" w14:textId="643831FE" w:rsidR="006B33F4" w:rsidRPr="00FF428E" w:rsidRDefault="005626A2">
      <w:pPr>
        <w:pStyle w:val="Kop1"/>
        <w:rPr>
          <w:sz w:val="28"/>
          <w:szCs w:val="28"/>
        </w:rPr>
      </w:pPr>
      <w:r w:rsidRPr="00FF428E">
        <w:rPr>
          <w:sz w:val="28"/>
          <w:szCs w:val="28"/>
        </w:rPr>
        <w:t xml:space="preserve">2. </w:t>
      </w:r>
      <w:r w:rsidR="00FF428E" w:rsidRPr="00FF428E">
        <w:rPr>
          <w:sz w:val="28"/>
          <w:szCs w:val="28"/>
        </w:rPr>
        <w:t>Features op deze pagina</w:t>
      </w:r>
    </w:p>
    <w:p w14:paraId="41A07336" w14:textId="57C7CE81" w:rsidR="009671DD" w:rsidRPr="009671DD" w:rsidRDefault="009671DD" w:rsidP="009671DD">
      <w:pPr>
        <w:rPr>
          <w:sz w:val="24"/>
          <w:szCs w:val="24"/>
        </w:rPr>
      </w:pPr>
      <w:r w:rsidRPr="009671DD">
        <w:rPr>
          <w:b/>
          <w:bCs/>
          <w:sz w:val="24"/>
          <w:szCs w:val="24"/>
        </w:rPr>
        <w:t xml:space="preserve">Feature 1: Registratieformulier (via </w:t>
      </w:r>
      <w:proofErr w:type="spellStart"/>
      <w:r w:rsidRPr="009671DD">
        <w:rPr>
          <w:b/>
          <w:bCs/>
          <w:sz w:val="24"/>
          <w:szCs w:val="24"/>
        </w:rPr>
        <w:t>React</w:t>
      </w:r>
      <w:proofErr w:type="spellEnd"/>
      <w:r w:rsidRPr="009671DD">
        <w:rPr>
          <w:b/>
          <w:bCs/>
          <w:sz w:val="24"/>
          <w:szCs w:val="24"/>
        </w:rPr>
        <w:t>)</w:t>
      </w:r>
      <w:r w:rsidRPr="009671DD">
        <w:rPr>
          <w:sz w:val="24"/>
          <w:szCs w:val="24"/>
        </w:rPr>
        <w:br/>
        <w:t>Beschrijving:</w:t>
      </w:r>
      <w:r w:rsidRPr="009671DD">
        <w:rPr>
          <w:sz w:val="24"/>
          <w:szCs w:val="24"/>
        </w:rPr>
        <w:br/>
        <w:t>Het registratieformulier biedt een intuïtieve interface waarmee gebruikers hun gegevens kunnen invoeren en een nieuw account kunnen aanmaken. Het valideert de invoer en stuurt de gegevens naar de server voor verwerking.</w:t>
      </w:r>
    </w:p>
    <w:p w14:paraId="4370AB32" w14:textId="77777777" w:rsidR="009671DD" w:rsidRPr="009671DD" w:rsidRDefault="009671DD" w:rsidP="009671DD">
      <w:pPr>
        <w:rPr>
          <w:sz w:val="24"/>
          <w:szCs w:val="24"/>
        </w:rPr>
      </w:pPr>
      <w:r w:rsidRPr="009671DD">
        <w:rPr>
          <w:sz w:val="24"/>
          <w:szCs w:val="24"/>
        </w:rPr>
        <w:t>Specificaties:</w:t>
      </w:r>
      <w:r w:rsidRPr="009671DD">
        <w:rPr>
          <w:sz w:val="24"/>
          <w:szCs w:val="24"/>
        </w:rPr>
        <w:br/>
        <w:t xml:space="preserve">• </w:t>
      </w:r>
      <w:r w:rsidRPr="009671DD">
        <w:rPr>
          <w:i/>
          <w:iCs/>
          <w:sz w:val="24"/>
          <w:szCs w:val="24"/>
        </w:rPr>
        <w:t>User Story:</w:t>
      </w:r>
      <w:r w:rsidRPr="009671DD">
        <w:rPr>
          <w:sz w:val="24"/>
          <w:szCs w:val="24"/>
        </w:rPr>
        <w:t xml:space="preserve"> "Als gebruiker wil ik een registratieformulier invullen en verzenden, zodat mijn gegevens worden gevalideerd en opgeslagen in de database, en ik een nieuw account kan aanmaken."</w:t>
      </w:r>
      <w:r w:rsidRPr="009671DD">
        <w:rPr>
          <w:sz w:val="24"/>
          <w:szCs w:val="24"/>
        </w:rPr>
        <w:br/>
        <w:t>• Het formulier bevat velden voor naam, e-mail, wachtwoord, telefoonnummer en locatie.</w:t>
      </w:r>
    </w:p>
    <w:p w14:paraId="54646911" w14:textId="77777777" w:rsidR="009671DD" w:rsidRPr="009671DD" w:rsidRDefault="009671DD" w:rsidP="009671DD">
      <w:pPr>
        <w:rPr>
          <w:sz w:val="24"/>
          <w:szCs w:val="24"/>
        </w:rPr>
      </w:pPr>
      <w:r w:rsidRPr="009671DD">
        <w:rPr>
          <w:sz w:val="24"/>
          <w:szCs w:val="24"/>
        </w:rPr>
        <w:t>Uitzonderingen en Foutenafhandeling:</w:t>
      </w:r>
      <w:r w:rsidRPr="009671DD">
        <w:rPr>
          <w:sz w:val="24"/>
          <w:szCs w:val="24"/>
        </w:rPr>
        <w:br/>
        <w:t>• Ongeldige gegevens worden geblokkeerd en foutmeldingen worden weergegeven.</w:t>
      </w:r>
      <w:r w:rsidRPr="009671DD">
        <w:rPr>
          <w:sz w:val="24"/>
          <w:szCs w:val="24"/>
        </w:rPr>
        <w:br/>
        <w:t xml:space="preserve">• Bij serverproblemen verschijnt de foutmelding: </w:t>
      </w:r>
      <w:r w:rsidRPr="009671DD">
        <w:rPr>
          <w:i/>
          <w:iCs/>
          <w:sz w:val="24"/>
          <w:szCs w:val="24"/>
        </w:rPr>
        <w:t xml:space="preserve">"Error </w:t>
      </w:r>
      <w:proofErr w:type="spellStart"/>
      <w:r w:rsidRPr="009671DD">
        <w:rPr>
          <w:i/>
          <w:iCs/>
          <w:sz w:val="24"/>
          <w:szCs w:val="24"/>
        </w:rPr>
        <w:t>registering</w:t>
      </w:r>
      <w:proofErr w:type="spellEnd"/>
      <w:r w:rsidRPr="009671DD">
        <w:rPr>
          <w:i/>
          <w:iCs/>
          <w:sz w:val="24"/>
          <w:szCs w:val="24"/>
        </w:rPr>
        <w:t xml:space="preserve"> user. </w:t>
      </w:r>
      <w:proofErr w:type="spellStart"/>
      <w:r w:rsidRPr="009671DD">
        <w:rPr>
          <w:i/>
          <w:iCs/>
          <w:sz w:val="24"/>
          <w:szCs w:val="24"/>
        </w:rPr>
        <w:t>Please</w:t>
      </w:r>
      <w:proofErr w:type="spellEnd"/>
      <w:r w:rsidRPr="009671DD">
        <w:rPr>
          <w:i/>
          <w:iCs/>
          <w:sz w:val="24"/>
          <w:szCs w:val="24"/>
        </w:rPr>
        <w:t xml:space="preserve"> try </w:t>
      </w:r>
      <w:proofErr w:type="spellStart"/>
      <w:r w:rsidRPr="009671DD">
        <w:rPr>
          <w:i/>
          <w:iCs/>
          <w:sz w:val="24"/>
          <w:szCs w:val="24"/>
        </w:rPr>
        <w:t>again</w:t>
      </w:r>
      <w:proofErr w:type="spellEnd"/>
      <w:r w:rsidRPr="009671DD">
        <w:rPr>
          <w:i/>
          <w:iCs/>
          <w:sz w:val="24"/>
          <w:szCs w:val="24"/>
        </w:rPr>
        <w:t>."</w:t>
      </w:r>
    </w:p>
    <w:p w14:paraId="2B1F8B17" w14:textId="77777777" w:rsidR="009671DD" w:rsidRPr="009671DD" w:rsidRDefault="009671DD" w:rsidP="009671DD">
      <w:pPr>
        <w:rPr>
          <w:sz w:val="24"/>
          <w:szCs w:val="24"/>
        </w:rPr>
      </w:pPr>
      <w:r w:rsidRPr="009671DD">
        <w:rPr>
          <w:sz w:val="24"/>
          <w:szCs w:val="24"/>
        </w:rPr>
        <w:t>Testplan:</w:t>
      </w:r>
      <w:r w:rsidRPr="009671DD">
        <w:rPr>
          <w:sz w:val="24"/>
          <w:szCs w:val="24"/>
        </w:rPr>
        <w:br/>
        <w:t>Testcases:</w:t>
      </w:r>
      <w:r w:rsidRPr="009671DD">
        <w:rPr>
          <w:sz w:val="24"/>
          <w:szCs w:val="24"/>
        </w:rPr>
        <w:br/>
        <w:t>• Testcase 1: Vul alle velden correct in → Controleer of de registratie succesvol is.</w:t>
      </w:r>
      <w:r w:rsidRPr="009671DD">
        <w:rPr>
          <w:sz w:val="24"/>
          <w:szCs w:val="24"/>
        </w:rPr>
        <w:br/>
        <w:t>• Testcase 2: Laat verplichte velden leeg → Controleer of een foutmelding wordt weergegeven.</w:t>
      </w:r>
      <w:r w:rsidRPr="009671DD">
        <w:rPr>
          <w:sz w:val="24"/>
          <w:szCs w:val="24"/>
        </w:rPr>
        <w:br/>
        <w:t>Verwachte Resultaten:</w:t>
      </w:r>
      <w:r w:rsidRPr="009671DD">
        <w:rPr>
          <w:sz w:val="24"/>
          <w:szCs w:val="24"/>
        </w:rPr>
        <w:br/>
      </w:r>
      <w:r w:rsidRPr="009671DD">
        <w:rPr>
          <w:sz w:val="24"/>
          <w:szCs w:val="24"/>
        </w:rPr>
        <w:lastRenderedPageBreak/>
        <w:t>• Testcase 1: De gebruiker wordt succesvol geregistreerd.</w:t>
      </w:r>
      <w:r w:rsidRPr="009671DD">
        <w:rPr>
          <w:sz w:val="24"/>
          <w:szCs w:val="24"/>
        </w:rPr>
        <w:br/>
        <w:t>• Testcase 2: De gebruiker krijgt een foutmelding en kan niet registreren.</w:t>
      </w:r>
    </w:p>
    <w:p w14:paraId="7427C9FE" w14:textId="77777777" w:rsidR="009671DD" w:rsidRPr="009671DD" w:rsidRDefault="009671DD" w:rsidP="009671DD">
      <w:pPr>
        <w:rPr>
          <w:sz w:val="24"/>
          <w:szCs w:val="24"/>
        </w:rPr>
      </w:pPr>
      <w:r w:rsidRPr="009671DD">
        <w:rPr>
          <w:sz w:val="24"/>
          <w:szCs w:val="24"/>
        </w:rPr>
        <w:pict w14:anchorId="429AE770">
          <v:rect id="_x0000_i1055" style="width:0;height:1.5pt" o:hralign="center" o:hrstd="t" o:hr="t" fillcolor="#a0a0a0" stroked="f"/>
        </w:pict>
      </w:r>
    </w:p>
    <w:p w14:paraId="357D10E8" w14:textId="77777777" w:rsidR="009671DD" w:rsidRPr="009671DD" w:rsidRDefault="009671DD" w:rsidP="009671DD">
      <w:pPr>
        <w:rPr>
          <w:sz w:val="24"/>
          <w:szCs w:val="24"/>
        </w:rPr>
      </w:pPr>
      <w:r w:rsidRPr="009671DD">
        <w:rPr>
          <w:b/>
          <w:bCs/>
          <w:sz w:val="24"/>
          <w:szCs w:val="24"/>
        </w:rPr>
        <w:t>Feature 2: Foutmeldingen bij registratie</w:t>
      </w:r>
      <w:r w:rsidRPr="009671DD">
        <w:rPr>
          <w:sz w:val="24"/>
          <w:szCs w:val="24"/>
        </w:rPr>
        <w:br/>
        <w:t>Beschrijving:</w:t>
      </w:r>
      <w:r w:rsidRPr="009671DD">
        <w:rPr>
          <w:sz w:val="24"/>
          <w:szCs w:val="24"/>
        </w:rPr>
        <w:br/>
        <w:t>Gebruikers ontvangen duidelijke foutmeldingen als er problemen zijn met hun invoer of bij serverfouten.</w:t>
      </w:r>
    </w:p>
    <w:p w14:paraId="19FE6309" w14:textId="77777777" w:rsidR="009671DD" w:rsidRPr="009671DD" w:rsidRDefault="009671DD" w:rsidP="009671DD">
      <w:pPr>
        <w:rPr>
          <w:sz w:val="24"/>
          <w:szCs w:val="24"/>
        </w:rPr>
      </w:pPr>
      <w:r w:rsidRPr="009671DD">
        <w:rPr>
          <w:sz w:val="24"/>
          <w:szCs w:val="24"/>
        </w:rPr>
        <w:t>Specificaties:</w:t>
      </w:r>
      <w:r w:rsidRPr="009671DD">
        <w:rPr>
          <w:sz w:val="24"/>
          <w:szCs w:val="24"/>
        </w:rPr>
        <w:br/>
        <w:t xml:space="preserve">• </w:t>
      </w:r>
      <w:r w:rsidRPr="009671DD">
        <w:rPr>
          <w:i/>
          <w:iCs/>
          <w:sz w:val="24"/>
          <w:szCs w:val="24"/>
        </w:rPr>
        <w:t>User Story:</w:t>
      </w:r>
      <w:r w:rsidRPr="009671DD">
        <w:rPr>
          <w:sz w:val="24"/>
          <w:szCs w:val="24"/>
        </w:rPr>
        <w:t xml:space="preserve"> "Als gebruiker wil ik duidelijke foutmeldingen zien, zodat ik fouten kan corrigeren en succesvol kan registreren."</w:t>
      </w:r>
      <w:r w:rsidRPr="009671DD">
        <w:rPr>
          <w:sz w:val="24"/>
          <w:szCs w:val="24"/>
        </w:rPr>
        <w:br/>
        <w:t xml:space="preserve">• Foutmeldingen worden </w:t>
      </w:r>
      <w:proofErr w:type="spellStart"/>
      <w:r w:rsidRPr="009671DD">
        <w:rPr>
          <w:sz w:val="24"/>
          <w:szCs w:val="24"/>
        </w:rPr>
        <w:t>inline</w:t>
      </w:r>
      <w:proofErr w:type="spellEnd"/>
      <w:r w:rsidRPr="009671DD">
        <w:rPr>
          <w:sz w:val="24"/>
          <w:szCs w:val="24"/>
        </w:rPr>
        <w:t xml:space="preserve"> weergegeven onder de corresponderende invoervelden.</w:t>
      </w:r>
    </w:p>
    <w:p w14:paraId="4F2A0013" w14:textId="77777777" w:rsidR="009671DD" w:rsidRPr="009671DD" w:rsidRDefault="009671DD" w:rsidP="009671DD">
      <w:pPr>
        <w:rPr>
          <w:sz w:val="24"/>
          <w:szCs w:val="24"/>
        </w:rPr>
      </w:pPr>
      <w:r w:rsidRPr="009671DD">
        <w:rPr>
          <w:sz w:val="24"/>
          <w:szCs w:val="24"/>
        </w:rPr>
        <w:t>Uitzonderingen en Foutenafhandeling:</w:t>
      </w:r>
      <w:r w:rsidRPr="009671DD">
        <w:rPr>
          <w:sz w:val="24"/>
          <w:szCs w:val="24"/>
        </w:rPr>
        <w:br/>
        <w:t xml:space="preserve">• Ongeldige wachtwoorden: </w:t>
      </w:r>
      <w:r w:rsidRPr="009671DD">
        <w:rPr>
          <w:i/>
          <w:iCs/>
          <w:sz w:val="24"/>
          <w:szCs w:val="24"/>
        </w:rPr>
        <w:t>"Wachtwoord moet minimaal 8 tekens bevatten."</w:t>
      </w:r>
      <w:r w:rsidRPr="009671DD">
        <w:rPr>
          <w:sz w:val="24"/>
          <w:szCs w:val="24"/>
        </w:rPr>
        <w:br/>
        <w:t xml:space="preserve">• Ongeldige telefoonnummers: </w:t>
      </w:r>
      <w:r w:rsidRPr="009671DD">
        <w:rPr>
          <w:i/>
          <w:iCs/>
          <w:sz w:val="24"/>
          <w:szCs w:val="24"/>
        </w:rPr>
        <w:t>"Telefoonnummer mag alleen cijfers bevatten."</w:t>
      </w:r>
    </w:p>
    <w:p w14:paraId="1951AE66" w14:textId="77777777" w:rsidR="009671DD" w:rsidRPr="009671DD" w:rsidRDefault="009671DD" w:rsidP="009671DD">
      <w:pPr>
        <w:rPr>
          <w:sz w:val="24"/>
          <w:szCs w:val="24"/>
        </w:rPr>
      </w:pPr>
      <w:r w:rsidRPr="009671DD">
        <w:rPr>
          <w:sz w:val="24"/>
          <w:szCs w:val="24"/>
        </w:rPr>
        <w:t>Testplan:</w:t>
      </w:r>
      <w:r w:rsidRPr="009671DD">
        <w:rPr>
          <w:sz w:val="24"/>
          <w:szCs w:val="24"/>
        </w:rPr>
        <w:br/>
        <w:t>Testcases:</w:t>
      </w:r>
      <w:r w:rsidRPr="009671DD">
        <w:rPr>
          <w:sz w:val="24"/>
          <w:szCs w:val="24"/>
        </w:rPr>
        <w:br/>
        <w:t>• Testcase 1: Voer een ongeldig telefoonnummer in → Controleer of de foutmelding verschijnt.</w:t>
      </w:r>
      <w:r w:rsidRPr="009671DD">
        <w:rPr>
          <w:sz w:val="24"/>
          <w:szCs w:val="24"/>
        </w:rPr>
        <w:br/>
        <w:t>• Testcase 2: Simuleer een serverfout → Controleer of een algemene foutmelding verschijnt.</w:t>
      </w:r>
      <w:r w:rsidRPr="009671DD">
        <w:rPr>
          <w:sz w:val="24"/>
          <w:szCs w:val="24"/>
        </w:rPr>
        <w:br/>
        <w:t>Verwachte Resultaten:</w:t>
      </w:r>
      <w:r w:rsidRPr="009671DD">
        <w:rPr>
          <w:sz w:val="24"/>
          <w:szCs w:val="24"/>
        </w:rPr>
        <w:br/>
        <w:t>• Testcase 1: Een foutmelding wordt weergegeven en de invoer wordt geblokkeerd.</w:t>
      </w:r>
      <w:r w:rsidRPr="009671DD">
        <w:rPr>
          <w:sz w:val="24"/>
          <w:szCs w:val="24"/>
        </w:rPr>
        <w:br/>
        <w:t>• Testcase 2: Een serverfoutmelding wordt weergegeven.</w:t>
      </w:r>
    </w:p>
    <w:p w14:paraId="6D9C3C32" w14:textId="77777777" w:rsidR="009671DD" w:rsidRPr="009671DD" w:rsidRDefault="009671DD" w:rsidP="009671DD">
      <w:pPr>
        <w:rPr>
          <w:sz w:val="24"/>
          <w:szCs w:val="24"/>
        </w:rPr>
      </w:pPr>
      <w:r w:rsidRPr="009671DD">
        <w:rPr>
          <w:sz w:val="24"/>
          <w:szCs w:val="24"/>
        </w:rPr>
        <w:pict w14:anchorId="4BAD7D57">
          <v:rect id="_x0000_i1056" style="width:0;height:1.5pt" o:hralign="center" o:hrstd="t" o:hr="t" fillcolor="#a0a0a0" stroked="f"/>
        </w:pict>
      </w:r>
    </w:p>
    <w:p w14:paraId="1DBE2C66" w14:textId="77777777" w:rsidR="009671DD" w:rsidRPr="009671DD" w:rsidRDefault="009671DD" w:rsidP="009671DD">
      <w:pPr>
        <w:rPr>
          <w:sz w:val="24"/>
          <w:szCs w:val="24"/>
        </w:rPr>
      </w:pPr>
      <w:r w:rsidRPr="009671DD">
        <w:rPr>
          <w:b/>
          <w:bCs/>
          <w:sz w:val="24"/>
          <w:szCs w:val="24"/>
        </w:rPr>
        <w:t>Feature 3: Bevestigingsbericht</w:t>
      </w:r>
      <w:r w:rsidRPr="009671DD">
        <w:rPr>
          <w:sz w:val="24"/>
          <w:szCs w:val="24"/>
        </w:rPr>
        <w:br/>
        <w:t>Beschrijving:</w:t>
      </w:r>
      <w:r w:rsidRPr="009671DD">
        <w:rPr>
          <w:sz w:val="24"/>
          <w:szCs w:val="24"/>
        </w:rPr>
        <w:br/>
        <w:t>Na succesvolle registratie krijgt de gebruiker een bevestigingsbericht met details over de gemaakte accountregistratie.</w:t>
      </w:r>
    </w:p>
    <w:p w14:paraId="23B9FDA1" w14:textId="77777777" w:rsidR="009671DD" w:rsidRPr="009671DD" w:rsidRDefault="009671DD" w:rsidP="009671DD">
      <w:pPr>
        <w:rPr>
          <w:sz w:val="24"/>
          <w:szCs w:val="24"/>
        </w:rPr>
      </w:pPr>
      <w:r w:rsidRPr="009671DD">
        <w:rPr>
          <w:sz w:val="24"/>
          <w:szCs w:val="24"/>
        </w:rPr>
        <w:t>Specificaties:</w:t>
      </w:r>
      <w:r w:rsidRPr="009671DD">
        <w:rPr>
          <w:sz w:val="24"/>
          <w:szCs w:val="24"/>
        </w:rPr>
        <w:br/>
        <w:t xml:space="preserve">• </w:t>
      </w:r>
      <w:r w:rsidRPr="009671DD">
        <w:rPr>
          <w:i/>
          <w:iCs/>
          <w:sz w:val="24"/>
          <w:szCs w:val="24"/>
        </w:rPr>
        <w:t>User Story:</w:t>
      </w:r>
      <w:r w:rsidRPr="009671DD">
        <w:rPr>
          <w:sz w:val="24"/>
          <w:szCs w:val="24"/>
        </w:rPr>
        <w:t xml:space="preserve"> "Als gebruiker wil ik een bevestigingsbericht zien, zodat ik weet dat mijn account correct is aangemaakt."</w:t>
      </w:r>
      <w:r w:rsidRPr="009671DD">
        <w:rPr>
          <w:sz w:val="24"/>
          <w:szCs w:val="24"/>
        </w:rPr>
        <w:br/>
        <w:t>• Het bericht bevat een link naar de inlogpagina.</w:t>
      </w:r>
    </w:p>
    <w:p w14:paraId="3143C249" w14:textId="77777777" w:rsidR="009671DD" w:rsidRPr="009671DD" w:rsidRDefault="009671DD" w:rsidP="009671DD">
      <w:pPr>
        <w:rPr>
          <w:sz w:val="24"/>
          <w:szCs w:val="24"/>
        </w:rPr>
      </w:pPr>
      <w:r w:rsidRPr="009671DD">
        <w:rPr>
          <w:sz w:val="24"/>
          <w:szCs w:val="24"/>
        </w:rPr>
        <w:t>Uitzonderingen en Foutenafhandeling:</w:t>
      </w:r>
      <w:r w:rsidRPr="009671DD">
        <w:rPr>
          <w:sz w:val="24"/>
          <w:szCs w:val="24"/>
        </w:rPr>
        <w:br/>
        <w:t>• Geen foutafhandeling nodig; bevestigingsberichten verschijnen alleen bij succesvolle registratie.</w:t>
      </w:r>
    </w:p>
    <w:p w14:paraId="0F813839" w14:textId="77777777" w:rsidR="009671DD" w:rsidRPr="009671DD" w:rsidRDefault="009671DD" w:rsidP="009671DD">
      <w:pPr>
        <w:rPr>
          <w:sz w:val="24"/>
          <w:szCs w:val="24"/>
        </w:rPr>
      </w:pPr>
      <w:r w:rsidRPr="009671DD">
        <w:rPr>
          <w:sz w:val="24"/>
          <w:szCs w:val="24"/>
        </w:rPr>
        <w:t>Testplan:</w:t>
      </w:r>
      <w:r w:rsidRPr="009671DD">
        <w:rPr>
          <w:sz w:val="24"/>
          <w:szCs w:val="24"/>
        </w:rPr>
        <w:br/>
        <w:t>Testcases:</w:t>
      </w:r>
      <w:r w:rsidRPr="009671DD">
        <w:rPr>
          <w:sz w:val="24"/>
          <w:szCs w:val="24"/>
        </w:rPr>
        <w:br/>
      </w:r>
      <w:r w:rsidRPr="009671DD">
        <w:rPr>
          <w:sz w:val="24"/>
          <w:szCs w:val="24"/>
        </w:rPr>
        <w:lastRenderedPageBreak/>
        <w:t>• Testcase 1: Registreer een nieuw account → Controleer of het bevestigingsbericht wordt weergegeven.</w:t>
      </w:r>
      <w:r w:rsidRPr="009671DD">
        <w:rPr>
          <w:sz w:val="24"/>
          <w:szCs w:val="24"/>
        </w:rPr>
        <w:br/>
        <w:t>• Testcase 2: Probeer te registreren met een bestaand e-mailadres → Controleer of een foutmelding verschijnt.</w:t>
      </w:r>
      <w:r w:rsidRPr="009671DD">
        <w:rPr>
          <w:sz w:val="24"/>
          <w:szCs w:val="24"/>
        </w:rPr>
        <w:br/>
        <w:t>Verwachte Resultaten:</w:t>
      </w:r>
      <w:r w:rsidRPr="009671DD">
        <w:rPr>
          <w:sz w:val="24"/>
          <w:szCs w:val="24"/>
        </w:rPr>
        <w:br/>
        <w:t>• Testcase 1: Het bevestigingsbericht wordt correct weergegeven.</w:t>
      </w:r>
      <w:r w:rsidRPr="009671DD">
        <w:rPr>
          <w:sz w:val="24"/>
          <w:szCs w:val="24"/>
        </w:rPr>
        <w:br/>
        <w:t>• Testcase 2: De foutmelding "E-mailadres al in gebruik" verschijnt.</w:t>
      </w:r>
    </w:p>
    <w:p w14:paraId="6B56A40B" w14:textId="77777777" w:rsidR="009671DD" w:rsidRPr="009671DD" w:rsidRDefault="009671DD" w:rsidP="009671DD">
      <w:pPr>
        <w:rPr>
          <w:sz w:val="24"/>
          <w:szCs w:val="24"/>
        </w:rPr>
      </w:pPr>
      <w:r w:rsidRPr="009671DD">
        <w:rPr>
          <w:sz w:val="24"/>
          <w:szCs w:val="24"/>
        </w:rPr>
        <w:pict w14:anchorId="59AE61A6">
          <v:rect id="_x0000_i1057" style="width:0;height:1.5pt" o:hralign="center" o:hrstd="t" o:hr="t" fillcolor="#a0a0a0" stroked="f"/>
        </w:pict>
      </w:r>
    </w:p>
    <w:p w14:paraId="75E022D1" w14:textId="77777777" w:rsidR="009671DD" w:rsidRPr="009671DD" w:rsidRDefault="009671DD" w:rsidP="009671DD">
      <w:pPr>
        <w:rPr>
          <w:sz w:val="24"/>
          <w:szCs w:val="24"/>
        </w:rPr>
      </w:pPr>
      <w:r w:rsidRPr="009671DD">
        <w:rPr>
          <w:b/>
          <w:bCs/>
          <w:sz w:val="24"/>
          <w:szCs w:val="24"/>
        </w:rPr>
        <w:t>Feature 4: Annuleerknop</w:t>
      </w:r>
      <w:r w:rsidRPr="009671DD">
        <w:rPr>
          <w:sz w:val="24"/>
          <w:szCs w:val="24"/>
        </w:rPr>
        <w:br/>
        <w:t>Beschrijving:</w:t>
      </w:r>
      <w:r w:rsidRPr="009671DD">
        <w:rPr>
          <w:sz w:val="24"/>
          <w:szCs w:val="24"/>
        </w:rPr>
        <w:br/>
        <w:t>De annuleerknop brengt gebruikers terug naar de welkomstpagina zonder dat ingevulde gegevens worden opgeslagen.</w:t>
      </w:r>
    </w:p>
    <w:p w14:paraId="32A4B0A0" w14:textId="77777777" w:rsidR="009671DD" w:rsidRPr="009671DD" w:rsidRDefault="009671DD" w:rsidP="009671DD">
      <w:pPr>
        <w:rPr>
          <w:sz w:val="24"/>
          <w:szCs w:val="24"/>
        </w:rPr>
      </w:pPr>
      <w:r w:rsidRPr="009671DD">
        <w:rPr>
          <w:sz w:val="24"/>
          <w:szCs w:val="24"/>
        </w:rPr>
        <w:t>Specificaties:</w:t>
      </w:r>
      <w:r w:rsidRPr="009671DD">
        <w:rPr>
          <w:sz w:val="24"/>
          <w:szCs w:val="24"/>
        </w:rPr>
        <w:br/>
        <w:t xml:space="preserve">• </w:t>
      </w:r>
      <w:r w:rsidRPr="009671DD">
        <w:rPr>
          <w:i/>
          <w:iCs/>
          <w:sz w:val="24"/>
          <w:szCs w:val="24"/>
        </w:rPr>
        <w:t>User Story:</w:t>
      </w:r>
      <w:r w:rsidRPr="009671DD">
        <w:rPr>
          <w:sz w:val="24"/>
          <w:szCs w:val="24"/>
        </w:rPr>
        <w:t xml:space="preserve"> "Als gebruiker wil ik een annuleerknop, zodat ik mijn registratie kan stoppen en terug kan keren naar de startpagina."</w:t>
      </w:r>
      <w:r w:rsidRPr="009671DD">
        <w:rPr>
          <w:sz w:val="24"/>
          <w:szCs w:val="24"/>
        </w:rPr>
        <w:br/>
        <w:t>• Bij klikken wordt de gebruiker omgeleid naar /.</w:t>
      </w:r>
    </w:p>
    <w:p w14:paraId="7318B7F9" w14:textId="77777777" w:rsidR="009671DD" w:rsidRPr="009671DD" w:rsidRDefault="009671DD" w:rsidP="009671DD">
      <w:pPr>
        <w:rPr>
          <w:sz w:val="24"/>
          <w:szCs w:val="24"/>
        </w:rPr>
      </w:pPr>
      <w:r w:rsidRPr="009671DD">
        <w:rPr>
          <w:sz w:val="24"/>
          <w:szCs w:val="24"/>
        </w:rPr>
        <w:t>Uitzonderingen en Foutenafhandeling:</w:t>
      </w:r>
      <w:r w:rsidRPr="009671DD">
        <w:rPr>
          <w:sz w:val="24"/>
          <w:szCs w:val="24"/>
        </w:rPr>
        <w:br/>
        <w:t>• Geen specifieke foutafhandeling nodig.</w:t>
      </w:r>
    </w:p>
    <w:p w14:paraId="1656C119" w14:textId="77777777" w:rsidR="009671DD" w:rsidRPr="009671DD" w:rsidRDefault="009671DD" w:rsidP="009671DD">
      <w:pPr>
        <w:rPr>
          <w:sz w:val="24"/>
          <w:szCs w:val="24"/>
        </w:rPr>
      </w:pPr>
      <w:r w:rsidRPr="009671DD">
        <w:rPr>
          <w:sz w:val="24"/>
          <w:szCs w:val="24"/>
        </w:rPr>
        <w:t>Testplan:</w:t>
      </w:r>
      <w:r w:rsidRPr="009671DD">
        <w:rPr>
          <w:sz w:val="24"/>
          <w:szCs w:val="24"/>
        </w:rPr>
        <w:br/>
        <w:t>Testcases:</w:t>
      </w:r>
      <w:r w:rsidRPr="009671DD">
        <w:rPr>
          <w:sz w:val="24"/>
          <w:szCs w:val="24"/>
        </w:rPr>
        <w:br/>
        <w:t>• Testcase 1: Klik op de annuleerknop → Controleer of de gebruiker wordt teruggeleid naar de startpagina.</w:t>
      </w:r>
      <w:r w:rsidRPr="009671DD">
        <w:rPr>
          <w:sz w:val="24"/>
          <w:szCs w:val="24"/>
        </w:rPr>
        <w:br/>
        <w:t>Verwachte Resultaten:</w:t>
      </w:r>
      <w:r w:rsidRPr="009671DD">
        <w:rPr>
          <w:sz w:val="24"/>
          <w:szCs w:val="24"/>
        </w:rPr>
        <w:br/>
        <w:t>• Testcase 1: De gebruiker wordt correct omgeleid zonder dat er gegevens worden opgeslagen.</w:t>
      </w:r>
    </w:p>
    <w:p w14:paraId="193A9674" w14:textId="77777777" w:rsidR="009671DD" w:rsidRPr="009671DD" w:rsidRDefault="009671DD" w:rsidP="009671DD">
      <w:pPr>
        <w:rPr>
          <w:sz w:val="24"/>
          <w:szCs w:val="24"/>
        </w:rPr>
      </w:pPr>
      <w:r w:rsidRPr="009671DD">
        <w:rPr>
          <w:sz w:val="24"/>
          <w:szCs w:val="24"/>
        </w:rPr>
        <w:pict w14:anchorId="11E4FE7D">
          <v:rect id="_x0000_i1058" style="width:0;height:1.5pt" o:hralign="center" o:hrstd="t" o:hr="t" fillcolor="#a0a0a0" stroked="f"/>
        </w:pict>
      </w:r>
    </w:p>
    <w:p w14:paraId="77AAA6B8" w14:textId="77777777" w:rsidR="009671DD" w:rsidRPr="009671DD" w:rsidRDefault="009671DD" w:rsidP="009671DD">
      <w:pPr>
        <w:rPr>
          <w:sz w:val="24"/>
          <w:szCs w:val="24"/>
        </w:rPr>
      </w:pPr>
      <w:r w:rsidRPr="009671DD">
        <w:rPr>
          <w:b/>
          <w:bCs/>
          <w:sz w:val="24"/>
          <w:szCs w:val="24"/>
        </w:rPr>
        <w:t>Feature 5: Formuliervalidatie</w:t>
      </w:r>
      <w:r w:rsidRPr="009671DD">
        <w:rPr>
          <w:sz w:val="24"/>
          <w:szCs w:val="24"/>
        </w:rPr>
        <w:br/>
        <w:t>Beschrijving:</w:t>
      </w:r>
      <w:r w:rsidRPr="009671DD">
        <w:rPr>
          <w:sz w:val="24"/>
          <w:szCs w:val="24"/>
        </w:rPr>
        <w:br/>
        <w:t>Het formulier valideert de gegevens, zoals wachtwoordlengte, overeenstemming van wachtwoorden, en juiste formaten voor e-mails en telefoonnummers.</w:t>
      </w:r>
    </w:p>
    <w:p w14:paraId="68CAE517" w14:textId="77777777" w:rsidR="009671DD" w:rsidRPr="009671DD" w:rsidRDefault="009671DD" w:rsidP="009671DD">
      <w:pPr>
        <w:rPr>
          <w:sz w:val="24"/>
          <w:szCs w:val="24"/>
        </w:rPr>
      </w:pPr>
      <w:r w:rsidRPr="009671DD">
        <w:rPr>
          <w:sz w:val="24"/>
          <w:szCs w:val="24"/>
        </w:rPr>
        <w:t>Specificaties:</w:t>
      </w:r>
      <w:r w:rsidRPr="009671DD">
        <w:rPr>
          <w:sz w:val="24"/>
          <w:szCs w:val="24"/>
        </w:rPr>
        <w:br/>
        <w:t xml:space="preserve">• </w:t>
      </w:r>
      <w:r w:rsidRPr="009671DD">
        <w:rPr>
          <w:i/>
          <w:iCs/>
          <w:sz w:val="24"/>
          <w:szCs w:val="24"/>
        </w:rPr>
        <w:t>User Story:</w:t>
      </w:r>
      <w:r w:rsidRPr="009671DD">
        <w:rPr>
          <w:sz w:val="24"/>
          <w:szCs w:val="24"/>
        </w:rPr>
        <w:t xml:space="preserve"> "Als gebruiker wil ik dat mijn gegevens gevalideerd worden voordat ik ze indien."</w:t>
      </w:r>
      <w:r w:rsidRPr="009671DD">
        <w:rPr>
          <w:sz w:val="24"/>
          <w:szCs w:val="24"/>
        </w:rPr>
        <w:br/>
        <w:t>• Wachtwoorden moeten overeenkomen en minimaal 8 tekens bevatten.</w:t>
      </w:r>
    </w:p>
    <w:p w14:paraId="4AC3941F" w14:textId="77777777" w:rsidR="009671DD" w:rsidRPr="009671DD" w:rsidRDefault="009671DD" w:rsidP="009671DD">
      <w:pPr>
        <w:rPr>
          <w:sz w:val="24"/>
          <w:szCs w:val="24"/>
        </w:rPr>
      </w:pPr>
      <w:r w:rsidRPr="009671DD">
        <w:rPr>
          <w:sz w:val="24"/>
          <w:szCs w:val="24"/>
        </w:rPr>
        <w:t>Uitzonderingen en Foutenafhandeling:</w:t>
      </w:r>
      <w:r w:rsidRPr="009671DD">
        <w:rPr>
          <w:sz w:val="24"/>
          <w:szCs w:val="24"/>
        </w:rPr>
        <w:br/>
        <w:t>• Ongeldige invoer blokkeert het verzenden van het formulier en toont foutmeldingen.</w:t>
      </w:r>
    </w:p>
    <w:p w14:paraId="4C165143" w14:textId="77777777" w:rsidR="009671DD" w:rsidRPr="009671DD" w:rsidRDefault="009671DD" w:rsidP="009671DD">
      <w:pPr>
        <w:rPr>
          <w:sz w:val="24"/>
          <w:szCs w:val="24"/>
        </w:rPr>
      </w:pPr>
      <w:r w:rsidRPr="009671DD">
        <w:rPr>
          <w:sz w:val="24"/>
          <w:szCs w:val="24"/>
        </w:rPr>
        <w:lastRenderedPageBreak/>
        <w:t>Testplan:</w:t>
      </w:r>
      <w:r w:rsidRPr="009671DD">
        <w:rPr>
          <w:sz w:val="24"/>
          <w:szCs w:val="24"/>
        </w:rPr>
        <w:br/>
        <w:t>Testcases:</w:t>
      </w:r>
      <w:r w:rsidRPr="009671DD">
        <w:rPr>
          <w:sz w:val="24"/>
          <w:szCs w:val="24"/>
        </w:rPr>
        <w:br/>
        <w:t>• Testcase 1: Voer wachtwoorden in die niet overeenkomen → Controleer of een foutmelding verschijnt.</w:t>
      </w:r>
      <w:r w:rsidRPr="009671DD">
        <w:rPr>
          <w:sz w:val="24"/>
          <w:szCs w:val="24"/>
        </w:rPr>
        <w:br/>
        <w:t>• Testcase 2: Voer een correct telefoonnummer in → Controleer of de validatie slaagt.</w:t>
      </w:r>
      <w:r w:rsidRPr="009671DD">
        <w:rPr>
          <w:sz w:val="24"/>
          <w:szCs w:val="24"/>
        </w:rPr>
        <w:br/>
        <w:t>Verwachte Resultaten:</w:t>
      </w:r>
      <w:r w:rsidRPr="009671DD">
        <w:rPr>
          <w:sz w:val="24"/>
          <w:szCs w:val="24"/>
        </w:rPr>
        <w:br/>
        <w:t>• Testcase 1: Een foutmelding verschijnt onder het wachtwoordveld.</w:t>
      </w:r>
      <w:r w:rsidRPr="009671DD">
        <w:rPr>
          <w:sz w:val="24"/>
          <w:szCs w:val="24"/>
        </w:rPr>
        <w:br/>
        <w:t>• Testcase 2: Het formulier wordt zonder foutmelding ingediend.</w:t>
      </w:r>
    </w:p>
    <w:p w14:paraId="0F3855AE" w14:textId="77777777" w:rsidR="009671DD" w:rsidRPr="009671DD" w:rsidRDefault="009671DD" w:rsidP="009671DD">
      <w:pPr>
        <w:rPr>
          <w:sz w:val="24"/>
          <w:szCs w:val="24"/>
        </w:rPr>
      </w:pPr>
      <w:r w:rsidRPr="009671DD">
        <w:rPr>
          <w:sz w:val="24"/>
          <w:szCs w:val="24"/>
        </w:rPr>
        <w:pict w14:anchorId="1903CB71">
          <v:rect id="_x0000_i1059" style="width:0;height:1.5pt" o:hralign="center" o:hrstd="t" o:hr="t" fillcolor="#a0a0a0" stroked="f"/>
        </w:pict>
      </w:r>
    </w:p>
    <w:p w14:paraId="7F3B9B9F" w14:textId="77777777" w:rsidR="009671DD" w:rsidRPr="009671DD" w:rsidRDefault="009671DD" w:rsidP="009671DD">
      <w:pPr>
        <w:rPr>
          <w:sz w:val="24"/>
          <w:szCs w:val="24"/>
        </w:rPr>
      </w:pPr>
      <w:r w:rsidRPr="009671DD">
        <w:rPr>
          <w:b/>
          <w:bCs/>
          <w:sz w:val="24"/>
          <w:szCs w:val="24"/>
        </w:rPr>
        <w:t>Feature 6: Servercommunicatie</w:t>
      </w:r>
      <w:r w:rsidRPr="009671DD">
        <w:rPr>
          <w:sz w:val="24"/>
          <w:szCs w:val="24"/>
        </w:rPr>
        <w:br/>
        <w:t>Beschrijving:</w:t>
      </w:r>
      <w:r w:rsidRPr="009671DD">
        <w:rPr>
          <w:sz w:val="24"/>
          <w:szCs w:val="24"/>
        </w:rPr>
        <w:br/>
        <w:t>De gegevens van het registratieformulier worden veilig naar de server gestuurd voor het aanmaken van een nieuw account.</w:t>
      </w:r>
    </w:p>
    <w:p w14:paraId="2CCE116F" w14:textId="77777777" w:rsidR="009671DD" w:rsidRPr="009671DD" w:rsidRDefault="009671DD" w:rsidP="009671DD">
      <w:pPr>
        <w:rPr>
          <w:sz w:val="24"/>
          <w:szCs w:val="24"/>
        </w:rPr>
      </w:pPr>
      <w:r w:rsidRPr="009671DD">
        <w:rPr>
          <w:sz w:val="24"/>
          <w:szCs w:val="24"/>
        </w:rPr>
        <w:t>Specificaties:</w:t>
      </w:r>
      <w:r w:rsidRPr="009671DD">
        <w:rPr>
          <w:sz w:val="24"/>
          <w:szCs w:val="24"/>
        </w:rPr>
        <w:br/>
        <w:t xml:space="preserve">• </w:t>
      </w:r>
      <w:r w:rsidRPr="009671DD">
        <w:rPr>
          <w:i/>
          <w:iCs/>
          <w:sz w:val="24"/>
          <w:szCs w:val="24"/>
        </w:rPr>
        <w:t>User Story:</w:t>
      </w:r>
      <w:r w:rsidRPr="009671DD">
        <w:rPr>
          <w:sz w:val="24"/>
          <w:szCs w:val="24"/>
        </w:rPr>
        <w:t xml:space="preserve"> "Als gebruiker wil ik dat mijn gegevens veilig worden verzonden en een account wordt aangemaakt."</w:t>
      </w:r>
      <w:r w:rsidRPr="009671DD">
        <w:rPr>
          <w:sz w:val="24"/>
          <w:szCs w:val="24"/>
        </w:rPr>
        <w:br/>
        <w:t>• API: POST /api/register.</w:t>
      </w:r>
    </w:p>
    <w:p w14:paraId="787F8DBD" w14:textId="77777777" w:rsidR="009671DD" w:rsidRPr="009671DD" w:rsidRDefault="009671DD" w:rsidP="009671DD">
      <w:pPr>
        <w:rPr>
          <w:sz w:val="24"/>
          <w:szCs w:val="24"/>
        </w:rPr>
      </w:pPr>
      <w:r w:rsidRPr="009671DD">
        <w:rPr>
          <w:sz w:val="24"/>
          <w:szCs w:val="24"/>
        </w:rPr>
        <w:t>Uitzonderingen en Foutenafhandeling:</w:t>
      </w:r>
      <w:r w:rsidRPr="009671DD">
        <w:rPr>
          <w:sz w:val="24"/>
          <w:szCs w:val="24"/>
        </w:rPr>
        <w:br/>
        <w:t xml:space="preserve">• Serverfouten tonen de melding: </w:t>
      </w:r>
      <w:r w:rsidRPr="009671DD">
        <w:rPr>
          <w:i/>
          <w:iCs/>
          <w:sz w:val="24"/>
          <w:szCs w:val="24"/>
        </w:rPr>
        <w:t>"Er is een fout opgetreden bij de registratie. Probeer opnieuw."</w:t>
      </w:r>
    </w:p>
    <w:p w14:paraId="506D7143" w14:textId="77777777" w:rsidR="009671DD" w:rsidRPr="009671DD" w:rsidRDefault="009671DD" w:rsidP="009671DD">
      <w:pPr>
        <w:rPr>
          <w:sz w:val="24"/>
          <w:szCs w:val="24"/>
        </w:rPr>
      </w:pPr>
      <w:r w:rsidRPr="009671DD">
        <w:rPr>
          <w:sz w:val="24"/>
          <w:szCs w:val="24"/>
        </w:rPr>
        <w:t>Testplan:</w:t>
      </w:r>
      <w:r w:rsidRPr="009671DD">
        <w:rPr>
          <w:sz w:val="24"/>
          <w:szCs w:val="24"/>
        </w:rPr>
        <w:br/>
        <w:t>Testcases:</w:t>
      </w:r>
      <w:r w:rsidRPr="009671DD">
        <w:rPr>
          <w:sz w:val="24"/>
          <w:szCs w:val="24"/>
        </w:rPr>
        <w:br/>
        <w:t>• Testcase 1: Registreer een nieuw account → Controleer of de gegevens correct in de database worden opgeslagen.</w:t>
      </w:r>
      <w:r w:rsidRPr="009671DD">
        <w:rPr>
          <w:sz w:val="24"/>
          <w:szCs w:val="24"/>
        </w:rPr>
        <w:br/>
        <w:t>• Testcase 2: Simuleer een serverfout → Controleer of de foutmelding verschijnt.</w:t>
      </w:r>
      <w:r w:rsidRPr="009671DD">
        <w:rPr>
          <w:sz w:val="24"/>
          <w:szCs w:val="24"/>
        </w:rPr>
        <w:br/>
        <w:t>Verwachte Resultaten:</w:t>
      </w:r>
      <w:r w:rsidRPr="009671DD">
        <w:rPr>
          <w:sz w:val="24"/>
          <w:szCs w:val="24"/>
        </w:rPr>
        <w:br/>
        <w:t>• Testcase 1: De gebruiker wordt succesvol geregistreerd.</w:t>
      </w:r>
      <w:r w:rsidRPr="009671DD">
        <w:rPr>
          <w:sz w:val="24"/>
          <w:szCs w:val="24"/>
        </w:rPr>
        <w:br/>
        <w:t>• Testcase 2: De foutmelding wordt correct weergegeven.</w:t>
      </w:r>
    </w:p>
    <w:p w14:paraId="6182DDC1" w14:textId="21630A5D" w:rsidR="009671DD" w:rsidRPr="009671DD" w:rsidRDefault="009671DD" w:rsidP="009671DD">
      <w:pPr>
        <w:rPr>
          <w:sz w:val="24"/>
          <w:szCs w:val="24"/>
        </w:rPr>
      </w:pPr>
      <w:r w:rsidRPr="009671DD">
        <w:rPr>
          <w:sz w:val="24"/>
          <w:szCs w:val="24"/>
        </w:rPr>
        <w:pict w14:anchorId="7482147E">
          <v:rect id="_x0000_i1065" style="width:0;height:1.5pt" o:hralign="center" o:hrstd="t" o:hr="t" fillcolor="#a0a0a0" stroked="f"/>
        </w:pict>
      </w:r>
    </w:p>
    <w:p w14:paraId="16414414" w14:textId="77777777" w:rsidR="009671DD" w:rsidRPr="009671DD" w:rsidRDefault="009671DD" w:rsidP="009671DD">
      <w:pPr>
        <w:rPr>
          <w:sz w:val="24"/>
          <w:szCs w:val="24"/>
        </w:rPr>
      </w:pPr>
      <w:r w:rsidRPr="009671DD">
        <w:rPr>
          <w:b/>
          <w:bCs/>
          <w:sz w:val="24"/>
          <w:szCs w:val="24"/>
        </w:rPr>
        <w:t>Feature 7: Registratieknop</w:t>
      </w:r>
      <w:r w:rsidRPr="009671DD">
        <w:rPr>
          <w:sz w:val="24"/>
          <w:szCs w:val="24"/>
        </w:rPr>
        <w:br/>
        <w:t>Beschrijving:</w:t>
      </w:r>
      <w:r w:rsidRPr="009671DD">
        <w:rPr>
          <w:sz w:val="24"/>
          <w:szCs w:val="24"/>
        </w:rPr>
        <w:br/>
        <w:t>De registratieknop dient als de actieknop waarmee gebruikers hun ingevulde gegevens kunnen indienen. Bij een klik valideert het formulier de gegevens en stuurt deze naar de server.</w:t>
      </w:r>
    </w:p>
    <w:p w14:paraId="60DD7859" w14:textId="77777777" w:rsidR="009671DD" w:rsidRPr="009671DD" w:rsidRDefault="009671DD" w:rsidP="009671DD">
      <w:pPr>
        <w:rPr>
          <w:sz w:val="24"/>
          <w:szCs w:val="24"/>
        </w:rPr>
      </w:pPr>
      <w:r w:rsidRPr="009671DD">
        <w:rPr>
          <w:sz w:val="24"/>
          <w:szCs w:val="24"/>
        </w:rPr>
        <w:t>Specificaties:</w:t>
      </w:r>
      <w:r w:rsidRPr="009671DD">
        <w:rPr>
          <w:sz w:val="24"/>
          <w:szCs w:val="24"/>
        </w:rPr>
        <w:br/>
        <w:t xml:space="preserve">• </w:t>
      </w:r>
      <w:r w:rsidRPr="009671DD">
        <w:rPr>
          <w:i/>
          <w:iCs/>
          <w:sz w:val="24"/>
          <w:szCs w:val="24"/>
        </w:rPr>
        <w:t>User Story:</w:t>
      </w:r>
      <w:r w:rsidRPr="009671DD">
        <w:rPr>
          <w:sz w:val="24"/>
          <w:szCs w:val="24"/>
        </w:rPr>
        <w:t xml:space="preserve"> "Als gebruiker wil ik een registratieknop hebben waarmee ik mijn gegevens kan indienen om een account aan te maken."</w:t>
      </w:r>
      <w:r w:rsidRPr="009671DD">
        <w:rPr>
          <w:sz w:val="24"/>
          <w:szCs w:val="24"/>
        </w:rPr>
        <w:br/>
      </w:r>
      <w:r w:rsidRPr="009671DD">
        <w:rPr>
          <w:sz w:val="24"/>
          <w:szCs w:val="24"/>
        </w:rPr>
        <w:lastRenderedPageBreak/>
        <w:t>• De knop voert validatie uit en verzendt de gegevens naar de server via een POST-verzoek.</w:t>
      </w:r>
    </w:p>
    <w:p w14:paraId="2B5EDA4E" w14:textId="77777777" w:rsidR="009671DD" w:rsidRPr="009671DD" w:rsidRDefault="009671DD" w:rsidP="009671DD">
      <w:pPr>
        <w:rPr>
          <w:sz w:val="24"/>
          <w:szCs w:val="24"/>
        </w:rPr>
      </w:pPr>
      <w:r w:rsidRPr="009671DD">
        <w:rPr>
          <w:sz w:val="24"/>
          <w:szCs w:val="24"/>
        </w:rPr>
        <w:t>Uitzonderingen en Foutenafhandeling:</w:t>
      </w:r>
      <w:r w:rsidRPr="009671DD">
        <w:rPr>
          <w:sz w:val="24"/>
          <w:szCs w:val="24"/>
        </w:rPr>
        <w:br/>
        <w:t>• De knop is uitgeschakeld tijdens het laden of wanneer velden niet correct zijn ingevuld.</w:t>
      </w:r>
    </w:p>
    <w:p w14:paraId="70E9B25B" w14:textId="77777777" w:rsidR="009671DD" w:rsidRPr="009671DD" w:rsidRDefault="009671DD" w:rsidP="009671DD">
      <w:pPr>
        <w:rPr>
          <w:sz w:val="24"/>
          <w:szCs w:val="24"/>
        </w:rPr>
      </w:pPr>
      <w:r w:rsidRPr="009671DD">
        <w:rPr>
          <w:sz w:val="24"/>
          <w:szCs w:val="24"/>
        </w:rPr>
        <w:t>Testplan:</w:t>
      </w:r>
      <w:r w:rsidRPr="009671DD">
        <w:rPr>
          <w:sz w:val="24"/>
          <w:szCs w:val="24"/>
        </w:rPr>
        <w:br/>
        <w:t>Testcases:</w:t>
      </w:r>
      <w:r w:rsidRPr="009671DD">
        <w:rPr>
          <w:sz w:val="24"/>
          <w:szCs w:val="24"/>
        </w:rPr>
        <w:br/>
        <w:t>• Testcase 1: Klik op de knop met correct ingevulde gegevens → Controleer of de registratie succesvol is.</w:t>
      </w:r>
      <w:r w:rsidRPr="009671DD">
        <w:rPr>
          <w:sz w:val="24"/>
          <w:szCs w:val="24"/>
        </w:rPr>
        <w:br/>
        <w:t>• Testcase 2: Klik op de knop met incomplete gegevens → Controleer of de foutmeldingen verschijnen en verzending wordt geblokkeerd.</w:t>
      </w:r>
      <w:r w:rsidRPr="009671DD">
        <w:rPr>
          <w:sz w:val="24"/>
          <w:szCs w:val="24"/>
        </w:rPr>
        <w:br/>
        <w:t>Verwachte Resultaten:</w:t>
      </w:r>
      <w:r w:rsidRPr="009671DD">
        <w:rPr>
          <w:sz w:val="24"/>
          <w:szCs w:val="24"/>
        </w:rPr>
        <w:br/>
        <w:t>• Testcase 1: Het formulier wordt succesvol ingediend en de gebruiker wordt geregistreerd.</w:t>
      </w:r>
      <w:r w:rsidRPr="009671DD">
        <w:rPr>
          <w:sz w:val="24"/>
          <w:szCs w:val="24"/>
        </w:rPr>
        <w:br/>
        <w:t>• Testcase 2: Het formulier wordt niet ingediend en foutmeldingen worden weergegeven.</w:t>
      </w:r>
    </w:p>
    <w:p w14:paraId="506C4CF6" w14:textId="77777777" w:rsidR="009671DD" w:rsidRPr="009671DD" w:rsidRDefault="009671DD" w:rsidP="009671DD">
      <w:pPr>
        <w:rPr>
          <w:sz w:val="24"/>
          <w:szCs w:val="24"/>
        </w:rPr>
      </w:pPr>
      <w:r w:rsidRPr="009671DD">
        <w:rPr>
          <w:sz w:val="24"/>
          <w:szCs w:val="24"/>
        </w:rPr>
        <w:pict w14:anchorId="5DB8C2FC">
          <v:rect id="_x0000_i1084" style="width:0;height:1.5pt" o:hralign="center" o:hrstd="t" o:hr="t" fillcolor="#a0a0a0" stroked="f"/>
        </w:pict>
      </w:r>
    </w:p>
    <w:p w14:paraId="65D1559A" w14:textId="77777777" w:rsidR="009671DD" w:rsidRPr="009671DD" w:rsidRDefault="009671DD" w:rsidP="009671DD">
      <w:pPr>
        <w:rPr>
          <w:sz w:val="24"/>
          <w:szCs w:val="24"/>
        </w:rPr>
      </w:pPr>
      <w:r w:rsidRPr="009671DD">
        <w:rPr>
          <w:b/>
          <w:bCs/>
          <w:sz w:val="24"/>
          <w:szCs w:val="24"/>
        </w:rPr>
        <w:t xml:space="preserve">Feature 8: Pagina </w:t>
      </w:r>
      <w:proofErr w:type="spellStart"/>
      <w:r w:rsidRPr="009671DD">
        <w:rPr>
          <w:b/>
          <w:bCs/>
          <w:sz w:val="24"/>
          <w:szCs w:val="24"/>
        </w:rPr>
        <w:t>layout</w:t>
      </w:r>
      <w:proofErr w:type="spellEnd"/>
      <w:r w:rsidRPr="009671DD">
        <w:rPr>
          <w:b/>
          <w:bCs/>
          <w:sz w:val="24"/>
          <w:szCs w:val="24"/>
        </w:rPr>
        <w:t xml:space="preserve"> (header/</w:t>
      </w:r>
      <w:proofErr w:type="spellStart"/>
      <w:r w:rsidRPr="009671DD">
        <w:rPr>
          <w:b/>
          <w:bCs/>
          <w:sz w:val="24"/>
          <w:szCs w:val="24"/>
        </w:rPr>
        <w:t>footer</w:t>
      </w:r>
      <w:proofErr w:type="spellEnd"/>
      <w:r w:rsidRPr="009671DD">
        <w:rPr>
          <w:b/>
          <w:bCs/>
          <w:sz w:val="24"/>
          <w:szCs w:val="24"/>
        </w:rPr>
        <w:t>)</w:t>
      </w:r>
      <w:r w:rsidRPr="009671DD">
        <w:rPr>
          <w:sz w:val="24"/>
          <w:szCs w:val="24"/>
        </w:rPr>
        <w:br/>
        <w:t>Beschrijving:</w:t>
      </w:r>
      <w:r w:rsidRPr="009671DD">
        <w:rPr>
          <w:sz w:val="24"/>
          <w:szCs w:val="24"/>
        </w:rPr>
        <w:br/>
        <w:t xml:space="preserve">De registratiepagina heeft een consistente header en </w:t>
      </w:r>
      <w:proofErr w:type="spellStart"/>
      <w:r w:rsidRPr="009671DD">
        <w:rPr>
          <w:sz w:val="24"/>
          <w:szCs w:val="24"/>
        </w:rPr>
        <w:t>footer</w:t>
      </w:r>
      <w:proofErr w:type="spellEnd"/>
      <w:r w:rsidRPr="009671DD">
        <w:rPr>
          <w:sz w:val="24"/>
          <w:szCs w:val="24"/>
        </w:rPr>
        <w:t xml:space="preserve"> die aansluiten bij de rest van de applicatie. Dit vergemakkelijkt navigatie en creëert een uniforme gebruikerservaring.</w:t>
      </w:r>
    </w:p>
    <w:p w14:paraId="2ACDE5CA" w14:textId="77777777" w:rsidR="009671DD" w:rsidRPr="009671DD" w:rsidRDefault="009671DD" w:rsidP="009671DD">
      <w:pPr>
        <w:rPr>
          <w:sz w:val="24"/>
          <w:szCs w:val="24"/>
        </w:rPr>
      </w:pPr>
      <w:r w:rsidRPr="009671DD">
        <w:rPr>
          <w:sz w:val="24"/>
          <w:szCs w:val="24"/>
        </w:rPr>
        <w:t>Specificaties:</w:t>
      </w:r>
      <w:r w:rsidRPr="009671DD">
        <w:rPr>
          <w:sz w:val="24"/>
          <w:szCs w:val="24"/>
        </w:rPr>
        <w:br/>
        <w:t xml:space="preserve">• </w:t>
      </w:r>
      <w:r w:rsidRPr="009671DD">
        <w:rPr>
          <w:i/>
          <w:iCs/>
          <w:sz w:val="24"/>
          <w:szCs w:val="24"/>
        </w:rPr>
        <w:t>User Story:</w:t>
      </w:r>
      <w:r w:rsidRPr="009671DD">
        <w:rPr>
          <w:sz w:val="24"/>
          <w:szCs w:val="24"/>
        </w:rPr>
        <w:t xml:space="preserve"> "Als gebruiker wil ik een consistente header en </w:t>
      </w:r>
      <w:proofErr w:type="spellStart"/>
      <w:r w:rsidRPr="009671DD">
        <w:rPr>
          <w:sz w:val="24"/>
          <w:szCs w:val="24"/>
        </w:rPr>
        <w:t>footer</w:t>
      </w:r>
      <w:proofErr w:type="spellEnd"/>
      <w:r w:rsidRPr="009671DD">
        <w:rPr>
          <w:sz w:val="24"/>
          <w:szCs w:val="24"/>
        </w:rPr>
        <w:t xml:space="preserve"> op de registratiepagina, zodat ik eenvoudig kan navigeren en belangrijke informatie altijd beschikbaar is."</w:t>
      </w:r>
      <w:r w:rsidRPr="009671DD">
        <w:rPr>
          <w:sz w:val="24"/>
          <w:szCs w:val="24"/>
        </w:rPr>
        <w:br/>
        <w:t xml:space="preserve">• De header bevat links naar de startpagina, terwijl de </w:t>
      </w:r>
      <w:proofErr w:type="spellStart"/>
      <w:r w:rsidRPr="009671DD">
        <w:rPr>
          <w:sz w:val="24"/>
          <w:szCs w:val="24"/>
        </w:rPr>
        <w:t>footer</w:t>
      </w:r>
      <w:proofErr w:type="spellEnd"/>
      <w:r w:rsidRPr="009671DD">
        <w:rPr>
          <w:sz w:val="24"/>
          <w:szCs w:val="24"/>
        </w:rPr>
        <w:t xml:space="preserve"> extra links en contactinformatie biedt.</w:t>
      </w:r>
    </w:p>
    <w:p w14:paraId="37F53EFD" w14:textId="77777777" w:rsidR="009671DD" w:rsidRPr="009671DD" w:rsidRDefault="009671DD" w:rsidP="009671DD">
      <w:pPr>
        <w:rPr>
          <w:sz w:val="24"/>
          <w:szCs w:val="24"/>
        </w:rPr>
      </w:pPr>
      <w:r w:rsidRPr="009671DD">
        <w:rPr>
          <w:sz w:val="24"/>
          <w:szCs w:val="24"/>
        </w:rPr>
        <w:t>Uitzonderingen en Foutenafhandeling:</w:t>
      </w:r>
      <w:r w:rsidRPr="009671DD">
        <w:rPr>
          <w:sz w:val="24"/>
          <w:szCs w:val="24"/>
        </w:rPr>
        <w:br/>
        <w:t xml:space="preserve">• Geen foutafhandeling nodig voor statische headers en </w:t>
      </w:r>
      <w:proofErr w:type="spellStart"/>
      <w:r w:rsidRPr="009671DD">
        <w:rPr>
          <w:sz w:val="24"/>
          <w:szCs w:val="24"/>
        </w:rPr>
        <w:t>footers</w:t>
      </w:r>
      <w:proofErr w:type="spellEnd"/>
      <w:r w:rsidRPr="009671DD">
        <w:rPr>
          <w:sz w:val="24"/>
          <w:szCs w:val="24"/>
        </w:rPr>
        <w:t>.</w:t>
      </w:r>
    </w:p>
    <w:p w14:paraId="567E4A1F" w14:textId="77777777" w:rsidR="009671DD" w:rsidRPr="009671DD" w:rsidRDefault="009671DD" w:rsidP="009671DD">
      <w:pPr>
        <w:rPr>
          <w:sz w:val="24"/>
          <w:szCs w:val="24"/>
        </w:rPr>
      </w:pPr>
      <w:r w:rsidRPr="009671DD">
        <w:rPr>
          <w:sz w:val="24"/>
          <w:szCs w:val="24"/>
        </w:rPr>
        <w:t>Testplan:</w:t>
      </w:r>
      <w:r w:rsidRPr="009671DD">
        <w:rPr>
          <w:sz w:val="24"/>
          <w:szCs w:val="24"/>
        </w:rPr>
        <w:br/>
        <w:t>Testcases:</w:t>
      </w:r>
      <w:r w:rsidRPr="009671DD">
        <w:rPr>
          <w:sz w:val="24"/>
          <w:szCs w:val="24"/>
        </w:rPr>
        <w:br/>
        <w:t xml:space="preserve">• Testcase 1: Controleer of de header en </w:t>
      </w:r>
      <w:proofErr w:type="spellStart"/>
      <w:r w:rsidRPr="009671DD">
        <w:rPr>
          <w:sz w:val="24"/>
          <w:szCs w:val="24"/>
        </w:rPr>
        <w:t>footer</w:t>
      </w:r>
      <w:proofErr w:type="spellEnd"/>
      <w:r w:rsidRPr="009671DD">
        <w:rPr>
          <w:sz w:val="24"/>
          <w:szCs w:val="24"/>
        </w:rPr>
        <w:t xml:space="preserve"> correct worden weergegeven op verschillende apparaten.</w:t>
      </w:r>
      <w:r w:rsidRPr="009671DD">
        <w:rPr>
          <w:sz w:val="24"/>
          <w:szCs w:val="24"/>
        </w:rPr>
        <w:br/>
        <w:t>• Testcase 2: Klik op een link in de header/</w:t>
      </w:r>
      <w:proofErr w:type="spellStart"/>
      <w:r w:rsidRPr="009671DD">
        <w:rPr>
          <w:sz w:val="24"/>
          <w:szCs w:val="24"/>
        </w:rPr>
        <w:t>footer</w:t>
      </w:r>
      <w:proofErr w:type="spellEnd"/>
      <w:r w:rsidRPr="009671DD">
        <w:rPr>
          <w:sz w:val="24"/>
          <w:szCs w:val="24"/>
        </w:rPr>
        <w:t xml:space="preserve"> → Controleer of de juiste pagina wordt geopend.</w:t>
      </w:r>
      <w:r w:rsidRPr="009671DD">
        <w:rPr>
          <w:sz w:val="24"/>
          <w:szCs w:val="24"/>
        </w:rPr>
        <w:br/>
        <w:t>Verwachte Resultaten:</w:t>
      </w:r>
      <w:r w:rsidRPr="009671DD">
        <w:rPr>
          <w:sz w:val="24"/>
          <w:szCs w:val="24"/>
        </w:rPr>
        <w:br/>
        <w:t xml:space="preserve">• Testcase 1: De header en </w:t>
      </w:r>
      <w:proofErr w:type="spellStart"/>
      <w:r w:rsidRPr="009671DD">
        <w:rPr>
          <w:sz w:val="24"/>
          <w:szCs w:val="24"/>
        </w:rPr>
        <w:t>footer</w:t>
      </w:r>
      <w:proofErr w:type="spellEnd"/>
      <w:r w:rsidRPr="009671DD">
        <w:rPr>
          <w:sz w:val="24"/>
          <w:szCs w:val="24"/>
        </w:rPr>
        <w:t xml:space="preserve"> blijven consistent op alle apparaten.</w:t>
      </w:r>
      <w:r w:rsidRPr="009671DD">
        <w:rPr>
          <w:sz w:val="24"/>
          <w:szCs w:val="24"/>
        </w:rPr>
        <w:br/>
        <w:t>• Testcase 2: Links in de header/</w:t>
      </w:r>
      <w:proofErr w:type="spellStart"/>
      <w:r w:rsidRPr="009671DD">
        <w:rPr>
          <w:sz w:val="24"/>
          <w:szCs w:val="24"/>
        </w:rPr>
        <w:t>footer</w:t>
      </w:r>
      <w:proofErr w:type="spellEnd"/>
      <w:r w:rsidRPr="009671DD">
        <w:rPr>
          <w:sz w:val="24"/>
          <w:szCs w:val="24"/>
        </w:rPr>
        <w:t xml:space="preserve"> leiden naar de verwachte pagina’s.</w:t>
      </w:r>
    </w:p>
    <w:p w14:paraId="45EE7BC6" w14:textId="77777777" w:rsidR="009671DD" w:rsidRPr="009671DD" w:rsidRDefault="009671DD" w:rsidP="009671DD">
      <w:pPr>
        <w:rPr>
          <w:sz w:val="24"/>
          <w:szCs w:val="24"/>
        </w:rPr>
      </w:pPr>
      <w:r w:rsidRPr="009671DD">
        <w:rPr>
          <w:sz w:val="24"/>
          <w:szCs w:val="24"/>
        </w:rPr>
        <w:lastRenderedPageBreak/>
        <w:pict w14:anchorId="141D1D3C">
          <v:rect id="_x0000_i1085" style="width:0;height:1.5pt" o:hralign="center" o:hrstd="t" o:hr="t" fillcolor="#a0a0a0" stroked="f"/>
        </w:pict>
      </w:r>
    </w:p>
    <w:p w14:paraId="690F4613" w14:textId="77777777" w:rsidR="009671DD" w:rsidRPr="009671DD" w:rsidRDefault="009671DD" w:rsidP="009671DD">
      <w:pPr>
        <w:rPr>
          <w:sz w:val="24"/>
          <w:szCs w:val="24"/>
        </w:rPr>
      </w:pPr>
      <w:r w:rsidRPr="009671DD">
        <w:rPr>
          <w:b/>
          <w:bCs/>
          <w:sz w:val="24"/>
          <w:szCs w:val="24"/>
        </w:rPr>
        <w:t xml:space="preserve">Feature 9: </w:t>
      </w:r>
      <w:proofErr w:type="spellStart"/>
      <w:r w:rsidRPr="009671DD">
        <w:rPr>
          <w:b/>
          <w:bCs/>
          <w:sz w:val="24"/>
          <w:szCs w:val="24"/>
        </w:rPr>
        <w:t>Captcha</w:t>
      </w:r>
      <w:proofErr w:type="spellEnd"/>
      <w:r w:rsidRPr="009671DD">
        <w:rPr>
          <w:sz w:val="24"/>
          <w:szCs w:val="24"/>
        </w:rPr>
        <w:br/>
        <w:t>Beschrijving:</w:t>
      </w:r>
      <w:r w:rsidRPr="009671DD">
        <w:rPr>
          <w:sz w:val="24"/>
          <w:szCs w:val="24"/>
        </w:rPr>
        <w:br/>
        <w:t xml:space="preserve">De </w:t>
      </w:r>
      <w:proofErr w:type="spellStart"/>
      <w:r w:rsidRPr="009671DD">
        <w:rPr>
          <w:sz w:val="24"/>
          <w:szCs w:val="24"/>
        </w:rPr>
        <w:t>Captcha</w:t>
      </w:r>
      <w:proofErr w:type="spellEnd"/>
      <w:r w:rsidRPr="009671DD">
        <w:rPr>
          <w:sz w:val="24"/>
          <w:szCs w:val="24"/>
        </w:rPr>
        <w:t>-functionaliteit beschermt tegen geautomatiseerde registraties en zorgt ervoor dat alleen menselijke interacties worden geaccepteerd.</w:t>
      </w:r>
    </w:p>
    <w:p w14:paraId="0A003D5E" w14:textId="77777777" w:rsidR="009671DD" w:rsidRPr="009671DD" w:rsidRDefault="009671DD" w:rsidP="009671DD">
      <w:pPr>
        <w:rPr>
          <w:sz w:val="24"/>
          <w:szCs w:val="24"/>
        </w:rPr>
      </w:pPr>
      <w:r w:rsidRPr="009671DD">
        <w:rPr>
          <w:sz w:val="24"/>
          <w:szCs w:val="24"/>
        </w:rPr>
        <w:t>Specificaties:</w:t>
      </w:r>
      <w:r w:rsidRPr="009671DD">
        <w:rPr>
          <w:sz w:val="24"/>
          <w:szCs w:val="24"/>
        </w:rPr>
        <w:br/>
        <w:t xml:space="preserve">• </w:t>
      </w:r>
      <w:r w:rsidRPr="009671DD">
        <w:rPr>
          <w:i/>
          <w:iCs/>
          <w:sz w:val="24"/>
          <w:szCs w:val="24"/>
        </w:rPr>
        <w:t>User Story:</w:t>
      </w:r>
      <w:r w:rsidRPr="009671DD">
        <w:rPr>
          <w:sz w:val="24"/>
          <w:szCs w:val="24"/>
        </w:rPr>
        <w:t xml:space="preserve"> "Als gebruiker wil ik een </w:t>
      </w:r>
      <w:proofErr w:type="spellStart"/>
      <w:r w:rsidRPr="009671DD">
        <w:rPr>
          <w:sz w:val="24"/>
          <w:szCs w:val="24"/>
        </w:rPr>
        <w:t>Captcha</w:t>
      </w:r>
      <w:proofErr w:type="spellEnd"/>
      <w:r w:rsidRPr="009671DD">
        <w:rPr>
          <w:sz w:val="24"/>
          <w:szCs w:val="24"/>
        </w:rPr>
        <w:t xml:space="preserve"> moeten invullen, zodat mijn menselijke interactie wordt bevestigd en bots worden geblokkeerd."</w:t>
      </w:r>
      <w:r w:rsidRPr="009671DD">
        <w:rPr>
          <w:sz w:val="24"/>
          <w:szCs w:val="24"/>
        </w:rPr>
        <w:br/>
        <w:t xml:space="preserve">• Verificatie wordt uitgevoerd met Google </w:t>
      </w:r>
      <w:proofErr w:type="spellStart"/>
      <w:r w:rsidRPr="009671DD">
        <w:rPr>
          <w:sz w:val="24"/>
          <w:szCs w:val="24"/>
        </w:rPr>
        <w:t>reCAPTCHA</w:t>
      </w:r>
      <w:proofErr w:type="spellEnd"/>
      <w:r w:rsidRPr="009671DD">
        <w:rPr>
          <w:sz w:val="24"/>
          <w:szCs w:val="24"/>
        </w:rPr>
        <w:t>.</w:t>
      </w:r>
    </w:p>
    <w:p w14:paraId="463EF94B" w14:textId="77777777" w:rsidR="009671DD" w:rsidRPr="009671DD" w:rsidRDefault="009671DD" w:rsidP="009671DD">
      <w:pPr>
        <w:rPr>
          <w:sz w:val="24"/>
          <w:szCs w:val="24"/>
        </w:rPr>
      </w:pPr>
      <w:r w:rsidRPr="009671DD">
        <w:rPr>
          <w:sz w:val="24"/>
          <w:szCs w:val="24"/>
        </w:rPr>
        <w:t>Uitzonderingen en Foutenafhandeling:</w:t>
      </w:r>
      <w:r w:rsidRPr="009671DD">
        <w:rPr>
          <w:sz w:val="24"/>
          <w:szCs w:val="24"/>
        </w:rPr>
        <w:br/>
        <w:t xml:space="preserve">• Bij falen toont een melding: </w:t>
      </w:r>
      <w:r w:rsidRPr="009671DD">
        <w:rPr>
          <w:i/>
          <w:iCs/>
          <w:sz w:val="24"/>
          <w:szCs w:val="24"/>
        </w:rPr>
        <w:t>"</w:t>
      </w:r>
      <w:proofErr w:type="spellStart"/>
      <w:r w:rsidRPr="009671DD">
        <w:rPr>
          <w:i/>
          <w:iCs/>
          <w:sz w:val="24"/>
          <w:szCs w:val="24"/>
        </w:rPr>
        <w:t>Captcha</w:t>
      </w:r>
      <w:proofErr w:type="spellEnd"/>
      <w:r w:rsidRPr="009671DD">
        <w:rPr>
          <w:i/>
          <w:iCs/>
          <w:sz w:val="24"/>
          <w:szCs w:val="24"/>
        </w:rPr>
        <w:t>-verificatie mislukt. Probeer opnieuw."</w:t>
      </w:r>
    </w:p>
    <w:p w14:paraId="78EE8A49" w14:textId="77777777" w:rsidR="009671DD" w:rsidRPr="009671DD" w:rsidRDefault="009671DD" w:rsidP="009671DD">
      <w:pPr>
        <w:rPr>
          <w:sz w:val="24"/>
          <w:szCs w:val="24"/>
        </w:rPr>
      </w:pPr>
      <w:r w:rsidRPr="009671DD">
        <w:rPr>
          <w:sz w:val="24"/>
          <w:szCs w:val="24"/>
        </w:rPr>
        <w:t>Testplan:</w:t>
      </w:r>
      <w:r w:rsidRPr="009671DD">
        <w:rPr>
          <w:sz w:val="24"/>
          <w:szCs w:val="24"/>
        </w:rPr>
        <w:br/>
        <w:t>Testcases:</w:t>
      </w:r>
      <w:r w:rsidRPr="009671DD">
        <w:rPr>
          <w:sz w:val="24"/>
          <w:szCs w:val="24"/>
        </w:rPr>
        <w:br/>
        <w:t xml:space="preserve">• Testcase 1: Voltooi de </w:t>
      </w:r>
      <w:proofErr w:type="spellStart"/>
      <w:r w:rsidRPr="009671DD">
        <w:rPr>
          <w:sz w:val="24"/>
          <w:szCs w:val="24"/>
        </w:rPr>
        <w:t>Captcha</w:t>
      </w:r>
      <w:proofErr w:type="spellEnd"/>
      <w:r w:rsidRPr="009671DD">
        <w:rPr>
          <w:sz w:val="24"/>
          <w:szCs w:val="24"/>
        </w:rPr>
        <w:t xml:space="preserve"> correct → Controleer of het formulier wordt verzonden.</w:t>
      </w:r>
      <w:r w:rsidRPr="009671DD">
        <w:rPr>
          <w:sz w:val="24"/>
          <w:szCs w:val="24"/>
        </w:rPr>
        <w:br/>
        <w:t xml:space="preserve">• Testcase 2: Laat de </w:t>
      </w:r>
      <w:proofErr w:type="spellStart"/>
      <w:r w:rsidRPr="009671DD">
        <w:rPr>
          <w:sz w:val="24"/>
          <w:szCs w:val="24"/>
        </w:rPr>
        <w:t>Captcha</w:t>
      </w:r>
      <w:proofErr w:type="spellEnd"/>
      <w:r w:rsidRPr="009671DD">
        <w:rPr>
          <w:sz w:val="24"/>
          <w:szCs w:val="24"/>
        </w:rPr>
        <w:t xml:space="preserve"> leeg → Controleer of verzending wordt geblokkeerd.</w:t>
      </w:r>
      <w:r w:rsidRPr="009671DD">
        <w:rPr>
          <w:sz w:val="24"/>
          <w:szCs w:val="24"/>
        </w:rPr>
        <w:br/>
        <w:t>Verwachte Resultaten:</w:t>
      </w:r>
      <w:r w:rsidRPr="009671DD">
        <w:rPr>
          <w:sz w:val="24"/>
          <w:szCs w:val="24"/>
        </w:rPr>
        <w:br/>
        <w:t>• Testcase 1: Het formulier wordt succesvol verzonden.</w:t>
      </w:r>
      <w:r w:rsidRPr="009671DD">
        <w:rPr>
          <w:sz w:val="24"/>
          <w:szCs w:val="24"/>
        </w:rPr>
        <w:br/>
        <w:t>• Testcase 2: Het formulier wordt niet verzonden en toont een foutmelding.</w:t>
      </w:r>
    </w:p>
    <w:p w14:paraId="723BFCC4" w14:textId="77777777" w:rsidR="009671DD" w:rsidRPr="009671DD" w:rsidRDefault="009671DD" w:rsidP="009671DD">
      <w:pPr>
        <w:rPr>
          <w:sz w:val="24"/>
          <w:szCs w:val="24"/>
        </w:rPr>
      </w:pPr>
      <w:r w:rsidRPr="009671DD">
        <w:rPr>
          <w:sz w:val="24"/>
          <w:szCs w:val="24"/>
        </w:rPr>
        <w:pict w14:anchorId="3BF7388D">
          <v:rect id="_x0000_i1086" style="width:0;height:1.5pt" o:hralign="center" o:hrstd="t" o:hr="t" fillcolor="#a0a0a0" stroked="f"/>
        </w:pict>
      </w:r>
    </w:p>
    <w:p w14:paraId="025CDAED" w14:textId="77777777" w:rsidR="009671DD" w:rsidRPr="009671DD" w:rsidRDefault="009671DD" w:rsidP="009671DD">
      <w:pPr>
        <w:rPr>
          <w:sz w:val="24"/>
          <w:szCs w:val="24"/>
        </w:rPr>
      </w:pPr>
      <w:r w:rsidRPr="009671DD">
        <w:rPr>
          <w:b/>
          <w:bCs/>
          <w:sz w:val="24"/>
          <w:szCs w:val="24"/>
        </w:rPr>
        <w:t>Feature 10: Locatie-invoer</w:t>
      </w:r>
      <w:r w:rsidRPr="009671DD">
        <w:rPr>
          <w:sz w:val="24"/>
          <w:szCs w:val="24"/>
        </w:rPr>
        <w:br/>
        <w:t>Beschrijving:</w:t>
      </w:r>
      <w:r w:rsidRPr="009671DD">
        <w:rPr>
          <w:sz w:val="24"/>
          <w:szCs w:val="24"/>
        </w:rPr>
        <w:br/>
        <w:t>Tijdens het registratieproces kunnen gebruikers eenvoudig hun locatie invoeren. Dit veld is verplicht en ondersteunt standaard tekstinvoer.</w:t>
      </w:r>
    </w:p>
    <w:p w14:paraId="3F4762FB" w14:textId="77777777" w:rsidR="009671DD" w:rsidRPr="009671DD" w:rsidRDefault="009671DD" w:rsidP="009671DD">
      <w:pPr>
        <w:rPr>
          <w:sz w:val="24"/>
          <w:szCs w:val="24"/>
        </w:rPr>
      </w:pPr>
      <w:r w:rsidRPr="009671DD">
        <w:rPr>
          <w:sz w:val="24"/>
          <w:szCs w:val="24"/>
        </w:rPr>
        <w:t>Specificaties:</w:t>
      </w:r>
      <w:r w:rsidRPr="009671DD">
        <w:rPr>
          <w:sz w:val="24"/>
          <w:szCs w:val="24"/>
        </w:rPr>
        <w:br/>
        <w:t xml:space="preserve">• </w:t>
      </w:r>
      <w:r w:rsidRPr="009671DD">
        <w:rPr>
          <w:i/>
          <w:iCs/>
          <w:sz w:val="24"/>
          <w:szCs w:val="24"/>
        </w:rPr>
        <w:t>User Story:</w:t>
      </w:r>
      <w:r w:rsidRPr="009671DD">
        <w:rPr>
          <w:sz w:val="24"/>
          <w:szCs w:val="24"/>
        </w:rPr>
        <w:t xml:space="preserve"> "Als gebruiker wil ik mijn locatie correct en eenvoudig kunnen invoeren tijdens de registratie."</w:t>
      </w:r>
      <w:r w:rsidRPr="009671DD">
        <w:rPr>
          <w:sz w:val="24"/>
          <w:szCs w:val="24"/>
        </w:rPr>
        <w:br/>
        <w:t>• Het invoerveld valideert of de locatie is ingevuld en blokkeert indien niet.</w:t>
      </w:r>
    </w:p>
    <w:p w14:paraId="30AD0975" w14:textId="77777777" w:rsidR="009671DD" w:rsidRPr="009671DD" w:rsidRDefault="009671DD" w:rsidP="009671DD">
      <w:pPr>
        <w:rPr>
          <w:sz w:val="24"/>
          <w:szCs w:val="24"/>
        </w:rPr>
      </w:pPr>
      <w:r w:rsidRPr="009671DD">
        <w:rPr>
          <w:sz w:val="24"/>
          <w:szCs w:val="24"/>
        </w:rPr>
        <w:t>Uitzonderingen en Foutenafhandeling:</w:t>
      </w:r>
      <w:r w:rsidRPr="009671DD">
        <w:rPr>
          <w:sz w:val="24"/>
          <w:szCs w:val="24"/>
        </w:rPr>
        <w:br/>
        <w:t xml:space="preserve">• Als het veld leeg is, verschijnt de foutmelding: </w:t>
      </w:r>
      <w:r w:rsidRPr="009671DD">
        <w:rPr>
          <w:i/>
          <w:iCs/>
          <w:sz w:val="24"/>
          <w:szCs w:val="24"/>
        </w:rPr>
        <w:t>"Locatie is een verplicht veld."</w:t>
      </w:r>
    </w:p>
    <w:p w14:paraId="7950A8EA" w14:textId="77777777" w:rsidR="009671DD" w:rsidRPr="009671DD" w:rsidRDefault="009671DD" w:rsidP="009671DD">
      <w:pPr>
        <w:rPr>
          <w:sz w:val="24"/>
          <w:szCs w:val="24"/>
        </w:rPr>
      </w:pPr>
      <w:r w:rsidRPr="009671DD">
        <w:rPr>
          <w:sz w:val="24"/>
          <w:szCs w:val="24"/>
        </w:rPr>
        <w:t>Testplan:</w:t>
      </w:r>
      <w:r w:rsidRPr="009671DD">
        <w:rPr>
          <w:sz w:val="24"/>
          <w:szCs w:val="24"/>
        </w:rPr>
        <w:br/>
        <w:t>Testcases:</w:t>
      </w:r>
      <w:r w:rsidRPr="009671DD">
        <w:rPr>
          <w:sz w:val="24"/>
          <w:szCs w:val="24"/>
        </w:rPr>
        <w:br/>
        <w:t>• Testcase 1: Voer een locatie in → Controleer of de validatie slaagt.</w:t>
      </w:r>
      <w:r w:rsidRPr="009671DD">
        <w:rPr>
          <w:sz w:val="24"/>
          <w:szCs w:val="24"/>
        </w:rPr>
        <w:br/>
        <w:t>• Testcase 2: Laat het locatieveld leeg → Controleer of een foutmelding verschijnt.</w:t>
      </w:r>
      <w:r w:rsidRPr="009671DD">
        <w:rPr>
          <w:sz w:val="24"/>
          <w:szCs w:val="24"/>
        </w:rPr>
        <w:br/>
        <w:t>Verwachte Resultaten:</w:t>
      </w:r>
      <w:r w:rsidRPr="009671DD">
        <w:rPr>
          <w:sz w:val="24"/>
          <w:szCs w:val="24"/>
        </w:rPr>
        <w:br/>
        <w:t>• Testcase 1: De locatie wordt correct geaccepteerd.</w:t>
      </w:r>
      <w:r w:rsidRPr="009671DD">
        <w:rPr>
          <w:sz w:val="24"/>
          <w:szCs w:val="24"/>
        </w:rPr>
        <w:br/>
        <w:t>• Testcase 2: De foutmelding verschijnt en de registratie wordt geblokkeerd.</w:t>
      </w:r>
    </w:p>
    <w:p w14:paraId="7058BC94" w14:textId="119EFCDF" w:rsidR="009B0847" w:rsidRPr="005626A2" w:rsidRDefault="009B0847" w:rsidP="009671DD"/>
    <w:p w14:paraId="729009A4" w14:textId="52B030BF" w:rsidR="006B33F4" w:rsidRPr="009B0847" w:rsidRDefault="009B0847">
      <w:pPr>
        <w:pStyle w:val="Kop1"/>
        <w:rPr>
          <w:sz w:val="28"/>
          <w:szCs w:val="28"/>
        </w:rPr>
      </w:pPr>
      <w:r w:rsidRPr="009B0847">
        <w:rPr>
          <w:sz w:val="28"/>
          <w:szCs w:val="28"/>
        </w:rPr>
        <w:lastRenderedPageBreak/>
        <w:t>3. Technische details</w:t>
      </w:r>
    </w:p>
    <w:p w14:paraId="5C044640" w14:textId="705EEC57" w:rsidR="009B0847" w:rsidRPr="009B0847" w:rsidRDefault="009B0847" w:rsidP="009B0847">
      <w:pPr>
        <w:rPr>
          <w:sz w:val="24"/>
          <w:szCs w:val="24"/>
        </w:rPr>
      </w:pPr>
      <w:r w:rsidRPr="009B0847">
        <w:rPr>
          <w:b/>
          <w:bCs/>
          <w:sz w:val="24"/>
          <w:szCs w:val="24"/>
        </w:rPr>
        <w:t>Afhankelijkheden</w:t>
      </w:r>
      <w:r w:rsidRPr="009B0847">
        <w:rPr>
          <w:sz w:val="24"/>
          <w:szCs w:val="24"/>
        </w:rPr>
        <w:t>:</w:t>
      </w:r>
    </w:p>
    <w:p w14:paraId="0805A2A3" w14:textId="17775536" w:rsidR="00133CE1" w:rsidRPr="00133CE1" w:rsidRDefault="00133CE1" w:rsidP="00133CE1">
      <w:pPr>
        <w:numPr>
          <w:ilvl w:val="0"/>
          <w:numId w:val="14"/>
        </w:numPr>
        <w:rPr>
          <w:sz w:val="24"/>
          <w:szCs w:val="24"/>
        </w:rPr>
      </w:pPr>
      <w:proofErr w:type="spellStart"/>
      <w:r w:rsidRPr="00133CE1">
        <w:rPr>
          <w:sz w:val="24"/>
          <w:szCs w:val="24"/>
        </w:rPr>
        <w:t>API's</w:t>
      </w:r>
      <w:proofErr w:type="spellEnd"/>
      <w:r w:rsidRPr="00133CE1">
        <w:rPr>
          <w:sz w:val="24"/>
          <w:szCs w:val="24"/>
        </w:rPr>
        <w:t xml:space="preserve">: Backend </w:t>
      </w:r>
      <w:proofErr w:type="spellStart"/>
      <w:r w:rsidRPr="00133CE1">
        <w:rPr>
          <w:sz w:val="24"/>
          <w:szCs w:val="24"/>
        </w:rPr>
        <w:t>endpoint</w:t>
      </w:r>
      <w:proofErr w:type="spellEnd"/>
      <w:r w:rsidRPr="00133CE1">
        <w:rPr>
          <w:sz w:val="24"/>
          <w:szCs w:val="24"/>
        </w:rPr>
        <w:t xml:space="preserve"> voor registratie /api/register.</w:t>
      </w:r>
    </w:p>
    <w:p w14:paraId="5B3D0421" w14:textId="654E9482" w:rsidR="00133CE1" w:rsidRPr="00133CE1" w:rsidRDefault="00133CE1" w:rsidP="00133CE1">
      <w:pPr>
        <w:numPr>
          <w:ilvl w:val="0"/>
          <w:numId w:val="14"/>
        </w:numPr>
        <w:rPr>
          <w:sz w:val="24"/>
          <w:szCs w:val="24"/>
        </w:rPr>
      </w:pPr>
      <w:r w:rsidRPr="00133CE1">
        <w:rPr>
          <w:sz w:val="24"/>
          <w:szCs w:val="24"/>
        </w:rPr>
        <w:t>Libraries:</w:t>
      </w:r>
    </w:p>
    <w:p w14:paraId="4ED459AD" w14:textId="77777777" w:rsidR="00133CE1" w:rsidRPr="00133CE1" w:rsidRDefault="00133CE1" w:rsidP="00133CE1">
      <w:pPr>
        <w:numPr>
          <w:ilvl w:val="1"/>
          <w:numId w:val="14"/>
        </w:numPr>
        <w:rPr>
          <w:sz w:val="24"/>
          <w:szCs w:val="24"/>
        </w:rPr>
      </w:pPr>
      <w:proofErr w:type="spellStart"/>
      <w:r w:rsidRPr="00133CE1">
        <w:rPr>
          <w:sz w:val="24"/>
          <w:szCs w:val="24"/>
        </w:rPr>
        <w:t>React</w:t>
      </w:r>
      <w:proofErr w:type="spellEnd"/>
      <w:r w:rsidRPr="00133CE1">
        <w:rPr>
          <w:sz w:val="24"/>
          <w:szCs w:val="24"/>
        </w:rPr>
        <w:t xml:space="preserve"> (frontend </w:t>
      </w:r>
      <w:proofErr w:type="spellStart"/>
      <w:r w:rsidRPr="00133CE1">
        <w:rPr>
          <w:sz w:val="24"/>
          <w:szCs w:val="24"/>
        </w:rPr>
        <w:t>framework</w:t>
      </w:r>
      <w:proofErr w:type="spellEnd"/>
      <w:r w:rsidRPr="00133CE1">
        <w:rPr>
          <w:sz w:val="24"/>
          <w:szCs w:val="24"/>
        </w:rPr>
        <w:t>).</w:t>
      </w:r>
    </w:p>
    <w:p w14:paraId="43812D12" w14:textId="77777777" w:rsidR="00133CE1" w:rsidRPr="00133CE1" w:rsidRDefault="00133CE1" w:rsidP="00133CE1">
      <w:pPr>
        <w:numPr>
          <w:ilvl w:val="1"/>
          <w:numId w:val="14"/>
        </w:numPr>
        <w:rPr>
          <w:sz w:val="24"/>
          <w:szCs w:val="24"/>
        </w:rPr>
      </w:pPr>
      <w:proofErr w:type="spellStart"/>
      <w:r w:rsidRPr="00133CE1">
        <w:rPr>
          <w:sz w:val="24"/>
          <w:szCs w:val="24"/>
        </w:rPr>
        <w:t>axios</w:t>
      </w:r>
      <w:proofErr w:type="spellEnd"/>
      <w:r w:rsidRPr="00133CE1">
        <w:rPr>
          <w:sz w:val="24"/>
          <w:szCs w:val="24"/>
        </w:rPr>
        <w:t xml:space="preserve"> (voor API-communicatie).</w:t>
      </w:r>
    </w:p>
    <w:p w14:paraId="4DAAE29B" w14:textId="77777777" w:rsidR="00133CE1" w:rsidRPr="00133CE1" w:rsidRDefault="00133CE1" w:rsidP="00133CE1">
      <w:pPr>
        <w:numPr>
          <w:ilvl w:val="1"/>
          <w:numId w:val="14"/>
        </w:numPr>
        <w:rPr>
          <w:sz w:val="24"/>
          <w:szCs w:val="24"/>
        </w:rPr>
      </w:pPr>
      <w:proofErr w:type="spellStart"/>
      <w:r w:rsidRPr="00133CE1">
        <w:rPr>
          <w:sz w:val="24"/>
          <w:szCs w:val="24"/>
        </w:rPr>
        <w:t>bcrypt</w:t>
      </w:r>
      <w:proofErr w:type="spellEnd"/>
      <w:r w:rsidRPr="00133CE1">
        <w:rPr>
          <w:sz w:val="24"/>
          <w:szCs w:val="24"/>
        </w:rPr>
        <w:t xml:space="preserve"> (voor wachtwoord </w:t>
      </w:r>
      <w:proofErr w:type="spellStart"/>
      <w:r w:rsidRPr="00133CE1">
        <w:rPr>
          <w:sz w:val="24"/>
          <w:szCs w:val="24"/>
        </w:rPr>
        <w:t>hashing</w:t>
      </w:r>
      <w:proofErr w:type="spellEnd"/>
      <w:r w:rsidRPr="00133CE1">
        <w:rPr>
          <w:sz w:val="24"/>
          <w:szCs w:val="24"/>
        </w:rPr>
        <w:t xml:space="preserve"> op de server).</w:t>
      </w:r>
    </w:p>
    <w:p w14:paraId="2B07E443" w14:textId="17136D81" w:rsidR="009B0847" w:rsidRPr="00133CE1" w:rsidRDefault="00133CE1" w:rsidP="00133CE1">
      <w:pPr>
        <w:numPr>
          <w:ilvl w:val="1"/>
          <w:numId w:val="14"/>
        </w:numPr>
        <w:rPr>
          <w:sz w:val="24"/>
          <w:szCs w:val="24"/>
        </w:rPr>
      </w:pPr>
      <w:proofErr w:type="spellStart"/>
      <w:r w:rsidRPr="00133CE1">
        <w:rPr>
          <w:sz w:val="24"/>
          <w:szCs w:val="24"/>
        </w:rPr>
        <w:t>react</w:t>
      </w:r>
      <w:proofErr w:type="spellEnd"/>
      <w:r w:rsidRPr="00133CE1">
        <w:rPr>
          <w:sz w:val="24"/>
          <w:szCs w:val="24"/>
        </w:rPr>
        <w:t xml:space="preserve">-router-dom (voor navigatie in </w:t>
      </w:r>
      <w:proofErr w:type="spellStart"/>
      <w:r w:rsidRPr="00133CE1">
        <w:rPr>
          <w:sz w:val="24"/>
          <w:szCs w:val="24"/>
        </w:rPr>
        <w:t>React</w:t>
      </w:r>
      <w:proofErr w:type="spellEnd"/>
      <w:r w:rsidRPr="00133CE1">
        <w:rPr>
          <w:sz w:val="24"/>
          <w:szCs w:val="24"/>
        </w:rPr>
        <w:t>).</w:t>
      </w:r>
    </w:p>
    <w:p w14:paraId="68CC9E1A" w14:textId="77777777" w:rsidR="009B0847" w:rsidRPr="009B0847" w:rsidRDefault="009B0847" w:rsidP="009B0847">
      <w:pPr>
        <w:rPr>
          <w:sz w:val="24"/>
          <w:szCs w:val="24"/>
        </w:rPr>
      </w:pPr>
      <w:r w:rsidRPr="009B0847">
        <w:rPr>
          <w:b/>
          <w:bCs/>
          <w:sz w:val="24"/>
          <w:szCs w:val="24"/>
        </w:rPr>
        <w:t>Release Informatie</w:t>
      </w:r>
      <w:r w:rsidRPr="009B0847">
        <w:rPr>
          <w:sz w:val="24"/>
          <w:szCs w:val="24"/>
        </w:rPr>
        <w:t>:</w:t>
      </w:r>
    </w:p>
    <w:p w14:paraId="0CDA3B64" w14:textId="64934159" w:rsidR="009B0847" w:rsidRPr="009B0847" w:rsidRDefault="009B0847" w:rsidP="009B0847">
      <w:pPr>
        <w:numPr>
          <w:ilvl w:val="0"/>
          <w:numId w:val="15"/>
        </w:numPr>
        <w:rPr>
          <w:sz w:val="24"/>
          <w:szCs w:val="24"/>
        </w:rPr>
      </w:pPr>
      <w:r w:rsidRPr="009B0847">
        <w:rPr>
          <w:b/>
          <w:bCs/>
          <w:sz w:val="24"/>
          <w:szCs w:val="24"/>
        </w:rPr>
        <w:t>Versienummering</w:t>
      </w:r>
      <w:r w:rsidRPr="009B0847">
        <w:rPr>
          <w:sz w:val="24"/>
          <w:szCs w:val="24"/>
        </w:rPr>
        <w:t xml:space="preserve">: </w:t>
      </w:r>
      <w:r w:rsidR="00133CE1">
        <w:rPr>
          <w:sz w:val="24"/>
          <w:szCs w:val="24"/>
        </w:rPr>
        <w:t>1.0</w:t>
      </w:r>
    </w:p>
    <w:p w14:paraId="1ACEC4ED" w14:textId="31D50FE3" w:rsidR="006B33F4" w:rsidRPr="009B0847" w:rsidRDefault="009B0847" w:rsidP="009B0847">
      <w:pPr>
        <w:numPr>
          <w:ilvl w:val="0"/>
          <w:numId w:val="15"/>
        </w:numPr>
        <w:rPr>
          <w:sz w:val="24"/>
          <w:szCs w:val="24"/>
        </w:rPr>
      </w:pPr>
      <w:r w:rsidRPr="009B0847">
        <w:rPr>
          <w:b/>
          <w:bCs/>
          <w:sz w:val="24"/>
          <w:szCs w:val="24"/>
        </w:rPr>
        <w:t>Planning</w:t>
      </w:r>
      <w:r w:rsidRPr="009B0847">
        <w:rPr>
          <w:sz w:val="24"/>
          <w:szCs w:val="24"/>
        </w:rPr>
        <w:t xml:space="preserve">: </w:t>
      </w:r>
      <w:r w:rsidR="00133CE1">
        <w:rPr>
          <w:sz w:val="24"/>
          <w:szCs w:val="24"/>
        </w:rPr>
        <w:t>26-11-2024</w:t>
      </w:r>
    </w:p>
    <w:p w14:paraId="096584C1" w14:textId="17AD3662" w:rsidR="006B33F4" w:rsidRPr="009B0847" w:rsidRDefault="009B0847">
      <w:pPr>
        <w:pStyle w:val="Kop1"/>
        <w:rPr>
          <w:sz w:val="28"/>
          <w:szCs w:val="28"/>
        </w:rPr>
      </w:pPr>
      <w:r w:rsidRPr="009B0847">
        <w:rPr>
          <w:sz w:val="28"/>
          <w:szCs w:val="28"/>
        </w:rPr>
        <w:t>4. UI Beschrijving (indien van toepassing)</w:t>
      </w:r>
    </w:p>
    <w:p w14:paraId="1019FF1B" w14:textId="77777777" w:rsidR="00133CE1" w:rsidRDefault="00133CE1" w:rsidP="009B0847">
      <w:pPr>
        <w:pStyle w:val="Lijstopsomteken"/>
        <w:numPr>
          <w:ilvl w:val="0"/>
          <w:numId w:val="0"/>
        </w:numPr>
        <w:ind w:left="360" w:hanging="360"/>
        <w:rPr>
          <w:sz w:val="24"/>
          <w:szCs w:val="24"/>
        </w:rPr>
      </w:pPr>
      <w:r w:rsidRPr="00133CE1">
        <w:rPr>
          <w:sz w:val="24"/>
          <w:szCs w:val="24"/>
        </w:rPr>
        <w:drawing>
          <wp:anchor distT="0" distB="0" distL="114300" distR="114300" simplePos="0" relativeHeight="251657216" behindDoc="0" locked="0" layoutInCell="1" allowOverlap="1" wp14:anchorId="3E6859A4" wp14:editId="7A6B5DAE">
            <wp:simplePos x="0" y="0"/>
            <wp:positionH relativeFrom="column">
              <wp:posOffset>279400</wp:posOffset>
            </wp:positionH>
            <wp:positionV relativeFrom="paragraph">
              <wp:posOffset>584623</wp:posOffset>
            </wp:positionV>
            <wp:extent cx="5486400" cy="3175635"/>
            <wp:effectExtent l="152400" t="152400" r="361950" b="367665"/>
            <wp:wrapTopAndBottom/>
            <wp:docPr id="1139520787" name="Afbeelding 1" descr="Afbeelding met tekst, software, Webpagina,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20787" name="Afbeelding 1" descr="Afbeelding met tekst, software, Webpagina, Computerpictogram&#10;&#10;Automatisch gegenereerde beschrijving"/>
                    <pic:cNvPicPr/>
                  </pic:nvPicPr>
                  <pic:blipFill>
                    <a:blip r:embed="rId6"/>
                    <a:stretch>
                      <a:fillRect/>
                    </a:stretch>
                  </pic:blipFill>
                  <pic:spPr>
                    <a:xfrm>
                      <a:off x="0" y="0"/>
                      <a:ext cx="5486400" cy="3175635"/>
                    </a:xfrm>
                    <a:prstGeom prst="rect">
                      <a:avLst/>
                    </a:prstGeom>
                    <a:ln>
                      <a:noFill/>
                    </a:ln>
                    <a:effectLst>
                      <a:outerShdw blurRad="292100" dist="139700" dir="2700000" algn="tl" rotWithShape="0">
                        <a:srgbClr val="333333">
                          <a:alpha val="65000"/>
                        </a:srgbClr>
                      </a:outerShdw>
                    </a:effectLst>
                  </pic:spPr>
                </pic:pic>
              </a:graphicData>
            </a:graphic>
          </wp:anchor>
        </w:drawing>
      </w:r>
      <w:r w:rsidR="009B0847" w:rsidRPr="009B0847">
        <w:rPr>
          <w:b/>
          <w:bCs/>
          <w:sz w:val="24"/>
          <w:szCs w:val="24"/>
        </w:rPr>
        <w:t>Wireframes of Screenshots</w:t>
      </w:r>
      <w:r w:rsidR="009B0847" w:rsidRPr="009B0847">
        <w:rPr>
          <w:sz w:val="24"/>
          <w:szCs w:val="24"/>
        </w:rPr>
        <w:t>:</w:t>
      </w:r>
      <w:r w:rsidR="009B0847" w:rsidRPr="009B0847">
        <w:rPr>
          <w:sz w:val="24"/>
          <w:szCs w:val="24"/>
        </w:rPr>
        <w:br/>
      </w:r>
      <w:r>
        <w:rPr>
          <w:sz w:val="24"/>
          <w:szCs w:val="24"/>
        </w:rPr>
        <w:t>Wireframe:</w:t>
      </w:r>
      <w:r>
        <w:rPr>
          <w:sz w:val="24"/>
          <w:szCs w:val="24"/>
        </w:rPr>
        <w:br/>
      </w:r>
      <w:r>
        <w:rPr>
          <w:sz w:val="24"/>
          <w:szCs w:val="24"/>
        </w:rPr>
        <w:br/>
      </w:r>
      <w:r>
        <w:rPr>
          <w:sz w:val="24"/>
          <w:szCs w:val="24"/>
        </w:rPr>
        <w:br/>
      </w:r>
    </w:p>
    <w:p w14:paraId="34604EEF" w14:textId="0B9C8EAB" w:rsidR="009B0847" w:rsidRDefault="00133CE1" w:rsidP="009B0847">
      <w:pPr>
        <w:pStyle w:val="Lijstopsomteken"/>
        <w:numPr>
          <w:ilvl w:val="0"/>
          <w:numId w:val="0"/>
        </w:numPr>
        <w:ind w:left="360" w:hanging="360"/>
        <w:rPr>
          <w:sz w:val="24"/>
          <w:szCs w:val="24"/>
        </w:rPr>
      </w:pPr>
      <w:r>
        <w:rPr>
          <w:sz w:val="24"/>
          <w:szCs w:val="24"/>
        </w:rPr>
        <w:lastRenderedPageBreak/>
        <w:t>Screenshot:</w:t>
      </w:r>
    </w:p>
    <w:p w14:paraId="31A41048" w14:textId="6117BF1B" w:rsidR="00133CE1" w:rsidRPr="009B0847" w:rsidRDefault="00133CE1" w:rsidP="009B0847">
      <w:pPr>
        <w:pStyle w:val="Lijstopsomteken"/>
        <w:numPr>
          <w:ilvl w:val="0"/>
          <w:numId w:val="0"/>
        </w:numPr>
        <w:ind w:left="360" w:hanging="360"/>
        <w:rPr>
          <w:sz w:val="24"/>
          <w:szCs w:val="24"/>
        </w:rPr>
      </w:pPr>
      <w:r>
        <w:rPr>
          <w:sz w:val="24"/>
          <w:szCs w:val="24"/>
        </w:rPr>
        <w:tab/>
      </w:r>
      <w:r w:rsidRPr="00133CE1">
        <w:rPr>
          <w:sz w:val="24"/>
          <w:szCs w:val="24"/>
        </w:rPr>
        <w:drawing>
          <wp:inline distT="0" distB="0" distL="0" distR="0" wp14:anchorId="670B5AA1" wp14:editId="69432D4E">
            <wp:extent cx="5486400" cy="2517140"/>
            <wp:effectExtent l="152400" t="152400" r="361950" b="359410"/>
            <wp:docPr id="266969467" name="Afbeelding 1" descr="Afbeelding met tekst, software, Computerpictogram,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69467" name="Afbeelding 1" descr="Afbeelding met tekst, software, Computerpictogram, Webpagina&#10;&#10;Automatisch gegenereerde beschrijving"/>
                    <pic:cNvPicPr/>
                  </pic:nvPicPr>
                  <pic:blipFill>
                    <a:blip r:embed="rId7"/>
                    <a:stretch>
                      <a:fillRect/>
                    </a:stretch>
                  </pic:blipFill>
                  <pic:spPr>
                    <a:xfrm>
                      <a:off x="0" y="0"/>
                      <a:ext cx="5486400" cy="2517140"/>
                    </a:xfrm>
                    <a:prstGeom prst="rect">
                      <a:avLst/>
                    </a:prstGeom>
                    <a:ln>
                      <a:noFill/>
                    </a:ln>
                    <a:effectLst>
                      <a:outerShdw blurRad="292100" dist="139700" dir="2700000" algn="tl" rotWithShape="0">
                        <a:srgbClr val="333333">
                          <a:alpha val="65000"/>
                        </a:srgbClr>
                      </a:outerShdw>
                    </a:effectLst>
                  </pic:spPr>
                </pic:pic>
              </a:graphicData>
            </a:graphic>
          </wp:inline>
        </w:drawing>
      </w:r>
    </w:p>
    <w:p w14:paraId="106B44E4" w14:textId="77777777" w:rsidR="009B0847" w:rsidRPr="009B0847" w:rsidRDefault="009B0847" w:rsidP="009B0847">
      <w:pPr>
        <w:pStyle w:val="Lijstopsomteken"/>
        <w:numPr>
          <w:ilvl w:val="0"/>
          <w:numId w:val="0"/>
        </w:numPr>
        <w:rPr>
          <w:b/>
          <w:bCs/>
          <w:sz w:val="24"/>
          <w:szCs w:val="24"/>
        </w:rPr>
      </w:pPr>
    </w:p>
    <w:p w14:paraId="6DC0F20D" w14:textId="182CF979" w:rsidR="009B0847" w:rsidRPr="009B0847" w:rsidRDefault="009B0847" w:rsidP="009B0847">
      <w:pPr>
        <w:pStyle w:val="Lijstopsomteken"/>
        <w:numPr>
          <w:ilvl w:val="0"/>
          <w:numId w:val="0"/>
        </w:numPr>
        <w:rPr>
          <w:sz w:val="24"/>
          <w:szCs w:val="24"/>
        </w:rPr>
      </w:pPr>
      <w:r w:rsidRPr="009B0847">
        <w:rPr>
          <w:b/>
          <w:bCs/>
          <w:sz w:val="24"/>
          <w:szCs w:val="24"/>
        </w:rPr>
        <w:t>Belangrijke Interacties</w:t>
      </w:r>
      <w:r w:rsidRPr="009B0847">
        <w:rPr>
          <w:sz w:val="24"/>
          <w:szCs w:val="24"/>
        </w:rPr>
        <w:t>:</w:t>
      </w:r>
    </w:p>
    <w:p w14:paraId="387224AD" w14:textId="791707B5" w:rsidR="00133CE1" w:rsidRPr="00133CE1" w:rsidRDefault="00133CE1" w:rsidP="00133CE1">
      <w:pPr>
        <w:pStyle w:val="Lijstopsomteken"/>
        <w:rPr>
          <w:sz w:val="24"/>
          <w:szCs w:val="24"/>
        </w:rPr>
      </w:pPr>
      <w:r w:rsidRPr="00133CE1">
        <w:rPr>
          <w:sz w:val="24"/>
          <w:szCs w:val="24"/>
        </w:rPr>
        <w:t>Formuliervalidatie: Controle op veldvereisten, wachtwoordregels, overeenkomende wachtwoorden en numerieke invoer voor telefoonnummer.</w:t>
      </w:r>
    </w:p>
    <w:p w14:paraId="0DF5C470" w14:textId="3047B3A6" w:rsidR="00133CE1" w:rsidRPr="00133CE1" w:rsidRDefault="00133CE1" w:rsidP="00133CE1">
      <w:pPr>
        <w:pStyle w:val="Lijstopsomteken"/>
        <w:rPr>
          <w:sz w:val="24"/>
          <w:szCs w:val="24"/>
        </w:rPr>
      </w:pPr>
      <w:r w:rsidRPr="00133CE1">
        <w:rPr>
          <w:sz w:val="24"/>
          <w:szCs w:val="24"/>
        </w:rPr>
        <w:t>Feedback op fouten: Directe foutmeldingen bij incorrecte invoer of serverproblemen.</w:t>
      </w:r>
    </w:p>
    <w:p w14:paraId="28418107" w14:textId="77777777" w:rsidR="00133CE1" w:rsidRDefault="00133CE1" w:rsidP="00133CE1">
      <w:pPr>
        <w:pStyle w:val="Lijstopsomteken"/>
        <w:rPr>
          <w:sz w:val="24"/>
          <w:szCs w:val="24"/>
        </w:rPr>
      </w:pPr>
      <w:r w:rsidRPr="00133CE1">
        <w:rPr>
          <w:sz w:val="24"/>
          <w:szCs w:val="24"/>
        </w:rPr>
        <w:t>Bevestigingsscherm: Toont een gepersonaliseerd succesbericht met link naar de loginpagina.</w:t>
      </w:r>
    </w:p>
    <w:p w14:paraId="74F9858D" w14:textId="54359FD5" w:rsidR="006B33F4" w:rsidRPr="00133CE1" w:rsidRDefault="00133CE1" w:rsidP="00133CE1">
      <w:pPr>
        <w:pStyle w:val="Lijstopsomteken"/>
        <w:rPr>
          <w:sz w:val="24"/>
          <w:szCs w:val="24"/>
        </w:rPr>
      </w:pPr>
      <w:r w:rsidRPr="00133CE1">
        <w:rPr>
          <w:sz w:val="24"/>
          <w:szCs w:val="24"/>
        </w:rPr>
        <w:t>Annuleren: Navigatie naar de startpagina zonder gegevensverwerking.</w:t>
      </w:r>
    </w:p>
    <w:p w14:paraId="026250AA" w14:textId="1DCE4064" w:rsidR="006B33F4" w:rsidRPr="009B0847" w:rsidRDefault="009B0847">
      <w:pPr>
        <w:pStyle w:val="Kop1"/>
        <w:rPr>
          <w:sz w:val="28"/>
          <w:szCs w:val="28"/>
        </w:rPr>
      </w:pPr>
      <w:r w:rsidRPr="009B0847">
        <w:rPr>
          <w:sz w:val="28"/>
          <w:szCs w:val="28"/>
        </w:rPr>
        <w:t>5</w:t>
      </w:r>
      <w:r w:rsidR="005626A2" w:rsidRPr="009B0847">
        <w:rPr>
          <w:sz w:val="28"/>
          <w:szCs w:val="28"/>
        </w:rPr>
        <w:t xml:space="preserve">. </w:t>
      </w:r>
      <w:r w:rsidRPr="009B0847">
        <w:rPr>
          <w:sz w:val="28"/>
          <w:szCs w:val="28"/>
        </w:rPr>
        <w:t>Feedback en relevante links</w:t>
      </w:r>
    </w:p>
    <w:p w14:paraId="4049DD5D" w14:textId="2DFCACD7" w:rsidR="009B0847" w:rsidRPr="009B0847" w:rsidRDefault="009B0847" w:rsidP="009B0847">
      <w:pPr>
        <w:rPr>
          <w:sz w:val="24"/>
          <w:szCs w:val="24"/>
        </w:rPr>
      </w:pPr>
      <w:r w:rsidRPr="009B0847">
        <w:rPr>
          <w:b/>
          <w:bCs/>
          <w:sz w:val="24"/>
          <w:szCs w:val="24"/>
        </w:rPr>
        <w:t>Feedback</w:t>
      </w:r>
      <w:r w:rsidRPr="009B0847">
        <w:rPr>
          <w:sz w:val="24"/>
          <w:szCs w:val="24"/>
        </w:rPr>
        <w:t>:</w:t>
      </w:r>
    </w:p>
    <w:p w14:paraId="6CBE19F7" w14:textId="335A0D6C" w:rsidR="009B0847" w:rsidRPr="009B0847" w:rsidRDefault="00133CE1" w:rsidP="009B0847">
      <w:pPr>
        <w:numPr>
          <w:ilvl w:val="0"/>
          <w:numId w:val="17"/>
        </w:numPr>
        <w:rPr>
          <w:sz w:val="24"/>
          <w:szCs w:val="24"/>
        </w:rPr>
      </w:pPr>
      <w:r>
        <w:rPr>
          <w:sz w:val="24"/>
          <w:szCs w:val="24"/>
        </w:rPr>
        <w:t xml:space="preserve">Na eerste test moment de locatie aangepast naar een drop down keuze menu. </w:t>
      </w:r>
    </w:p>
    <w:p w14:paraId="53F7091F" w14:textId="77777777" w:rsidR="009B0847" w:rsidRPr="009B0847" w:rsidRDefault="009B0847" w:rsidP="009B0847">
      <w:pPr>
        <w:rPr>
          <w:sz w:val="24"/>
          <w:szCs w:val="24"/>
        </w:rPr>
      </w:pPr>
      <w:r w:rsidRPr="009B0847">
        <w:rPr>
          <w:b/>
          <w:bCs/>
          <w:sz w:val="24"/>
          <w:szCs w:val="24"/>
        </w:rPr>
        <w:t>Documentatie Links</w:t>
      </w:r>
      <w:r w:rsidRPr="009B0847">
        <w:rPr>
          <w:sz w:val="24"/>
          <w:szCs w:val="24"/>
        </w:rPr>
        <w:t>:</w:t>
      </w:r>
    </w:p>
    <w:p w14:paraId="10BD2D80" w14:textId="4A75D9C6" w:rsidR="006B33F4" w:rsidRPr="00133CE1" w:rsidRDefault="00133CE1" w:rsidP="00585396">
      <w:pPr>
        <w:numPr>
          <w:ilvl w:val="0"/>
          <w:numId w:val="18"/>
        </w:numPr>
        <w:rPr>
          <w:sz w:val="24"/>
          <w:szCs w:val="24"/>
        </w:rPr>
      </w:pPr>
      <w:hyperlink r:id="rId8" w:history="1">
        <w:proofErr w:type="spellStart"/>
        <w:r w:rsidRPr="00133CE1">
          <w:rPr>
            <w:rStyle w:val="Hyperlink"/>
            <w:sz w:val="24"/>
            <w:szCs w:val="24"/>
          </w:rPr>
          <w:t>bcrypt</w:t>
        </w:r>
        <w:proofErr w:type="spellEnd"/>
        <w:r w:rsidRPr="00133CE1">
          <w:rPr>
            <w:rStyle w:val="Hyperlink"/>
            <w:sz w:val="24"/>
            <w:szCs w:val="24"/>
          </w:rPr>
          <w:t xml:space="preserve"> - </w:t>
        </w:r>
        <w:proofErr w:type="spellStart"/>
        <w:r w:rsidRPr="00133CE1">
          <w:rPr>
            <w:rStyle w:val="Hyperlink"/>
            <w:sz w:val="24"/>
            <w:szCs w:val="24"/>
          </w:rPr>
          <w:t>npm</w:t>
        </w:r>
        <w:proofErr w:type="spellEnd"/>
      </w:hyperlink>
    </w:p>
    <w:p w14:paraId="20228B96" w14:textId="0A872EFE" w:rsidR="00133CE1" w:rsidRPr="00133CE1" w:rsidRDefault="00133CE1" w:rsidP="00133CE1">
      <w:pPr>
        <w:numPr>
          <w:ilvl w:val="0"/>
          <w:numId w:val="18"/>
        </w:numPr>
        <w:rPr>
          <w:sz w:val="24"/>
          <w:szCs w:val="24"/>
        </w:rPr>
      </w:pPr>
      <w:hyperlink r:id="rId9" w:history="1">
        <w:proofErr w:type="spellStart"/>
        <w:r w:rsidRPr="00133CE1">
          <w:rPr>
            <w:rStyle w:val="Hyperlink"/>
            <w:sz w:val="24"/>
            <w:szCs w:val="24"/>
          </w:rPr>
          <w:t>MySQL</w:t>
        </w:r>
        <w:proofErr w:type="spellEnd"/>
        <w:r w:rsidRPr="00133CE1">
          <w:rPr>
            <w:rStyle w:val="Hyperlink"/>
            <w:sz w:val="24"/>
            <w:szCs w:val="24"/>
          </w:rPr>
          <w:t xml:space="preserve"> :: </w:t>
        </w:r>
        <w:proofErr w:type="spellStart"/>
        <w:r w:rsidRPr="00133CE1">
          <w:rPr>
            <w:rStyle w:val="Hyperlink"/>
            <w:sz w:val="24"/>
            <w:szCs w:val="24"/>
          </w:rPr>
          <w:t>MySQL</w:t>
        </w:r>
        <w:proofErr w:type="spellEnd"/>
        <w:r w:rsidRPr="00133CE1">
          <w:rPr>
            <w:rStyle w:val="Hyperlink"/>
            <w:sz w:val="24"/>
            <w:szCs w:val="24"/>
          </w:rPr>
          <w:t xml:space="preserve"> </w:t>
        </w:r>
        <w:proofErr w:type="spellStart"/>
        <w:r w:rsidRPr="00133CE1">
          <w:rPr>
            <w:rStyle w:val="Hyperlink"/>
            <w:sz w:val="24"/>
            <w:szCs w:val="24"/>
          </w:rPr>
          <w:t>Documentation</w:t>
        </w:r>
        <w:proofErr w:type="spellEnd"/>
      </w:hyperlink>
    </w:p>
    <w:sectPr w:rsidR="00133CE1" w:rsidRPr="00133C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E2069A46"/>
    <w:lvl w:ilvl="0">
      <w:start w:val="1"/>
      <w:numFmt w:val="bullet"/>
      <w:pStyle w:val="Lijstopsomteken"/>
      <w:lvlText w:val=""/>
      <w:lvlJc w:val="left"/>
      <w:pPr>
        <w:tabs>
          <w:tab w:val="num" w:pos="360"/>
        </w:tabs>
        <w:ind w:left="360" w:hanging="360"/>
      </w:pPr>
      <w:rPr>
        <w:rFonts w:ascii="Symbol" w:hAnsi="Symbol" w:hint="default"/>
      </w:rPr>
    </w:lvl>
  </w:abstractNum>
  <w:abstractNum w:abstractNumId="9" w15:restartNumberingAfterBreak="0">
    <w:nsid w:val="0727058D"/>
    <w:multiLevelType w:val="multilevel"/>
    <w:tmpl w:val="4FF6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7930E4"/>
    <w:multiLevelType w:val="multilevel"/>
    <w:tmpl w:val="C114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887C66"/>
    <w:multiLevelType w:val="multilevel"/>
    <w:tmpl w:val="4560E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DE5BEA"/>
    <w:multiLevelType w:val="multilevel"/>
    <w:tmpl w:val="EF42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D41831"/>
    <w:multiLevelType w:val="multilevel"/>
    <w:tmpl w:val="97FA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BB13ED"/>
    <w:multiLevelType w:val="multilevel"/>
    <w:tmpl w:val="40FA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1D7827"/>
    <w:multiLevelType w:val="multilevel"/>
    <w:tmpl w:val="6F5A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9E5305"/>
    <w:multiLevelType w:val="multilevel"/>
    <w:tmpl w:val="5754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F449EC"/>
    <w:multiLevelType w:val="multilevel"/>
    <w:tmpl w:val="3E08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383FFC"/>
    <w:multiLevelType w:val="multilevel"/>
    <w:tmpl w:val="E00A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961555">
    <w:abstractNumId w:val="8"/>
  </w:num>
  <w:num w:numId="2" w16cid:durableId="2010062232">
    <w:abstractNumId w:val="6"/>
  </w:num>
  <w:num w:numId="3" w16cid:durableId="1973486335">
    <w:abstractNumId w:val="5"/>
  </w:num>
  <w:num w:numId="4" w16cid:durableId="138965250">
    <w:abstractNumId w:val="4"/>
  </w:num>
  <w:num w:numId="5" w16cid:durableId="591594453">
    <w:abstractNumId w:val="7"/>
  </w:num>
  <w:num w:numId="6" w16cid:durableId="1534537571">
    <w:abstractNumId w:val="3"/>
  </w:num>
  <w:num w:numId="7" w16cid:durableId="76945455">
    <w:abstractNumId w:val="2"/>
  </w:num>
  <w:num w:numId="8" w16cid:durableId="1345280585">
    <w:abstractNumId w:val="1"/>
  </w:num>
  <w:num w:numId="9" w16cid:durableId="2074965256">
    <w:abstractNumId w:val="0"/>
  </w:num>
  <w:num w:numId="10" w16cid:durableId="441464860">
    <w:abstractNumId w:val="18"/>
  </w:num>
  <w:num w:numId="11" w16cid:durableId="536821402">
    <w:abstractNumId w:val="14"/>
  </w:num>
  <w:num w:numId="12" w16cid:durableId="1365448904">
    <w:abstractNumId w:val="16"/>
  </w:num>
  <w:num w:numId="13" w16cid:durableId="585308902">
    <w:abstractNumId w:val="15"/>
  </w:num>
  <w:num w:numId="14" w16cid:durableId="921527041">
    <w:abstractNumId w:val="11"/>
  </w:num>
  <w:num w:numId="15" w16cid:durableId="1963073622">
    <w:abstractNumId w:val="12"/>
  </w:num>
  <w:num w:numId="16" w16cid:durableId="1028726455">
    <w:abstractNumId w:val="13"/>
  </w:num>
  <w:num w:numId="17" w16cid:durableId="1355571142">
    <w:abstractNumId w:val="17"/>
  </w:num>
  <w:num w:numId="18" w16cid:durableId="820930950">
    <w:abstractNumId w:val="9"/>
  </w:num>
  <w:num w:numId="19" w16cid:durableId="14404457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CE1"/>
    <w:rsid w:val="0015074B"/>
    <w:rsid w:val="0029639D"/>
    <w:rsid w:val="00326F90"/>
    <w:rsid w:val="005626A2"/>
    <w:rsid w:val="006B33F4"/>
    <w:rsid w:val="00703618"/>
    <w:rsid w:val="008422AA"/>
    <w:rsid w:val="009671DD"/>
    <w:rsid w:val="009B0847"/>
    <w:rsid w:val="00AA1D8D"/>
    <w:rsid w:val="00B47730"/>
    <w:rsid w:val="00BA28C4"/>
    <w:rsid w:val="00BC04C3"/>
    <w:rsid w:val="00BE649D"/>
    <w:rsid w:val="00CB0664"/>
    <w:rsid w:val="00FC693F"/>
    <w:rsid w:val="00FF42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02FB7E"/>
  <w14:defaultImageDpi w14:val="300"/>
  <w15:docId w15:val="{562944A6-4B86-405F-A7E2-5E02310D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422AA"/>
    <w:rPr>
      <w:lang w:val="nl-NL"/>
    </w:rPr>
  </w:style>
  <w:style w:type="paragraph" w:styleId="Kop1">
    <w:name w:val="heading 1"/>
    <w:basedOn w:val="Standaard"/>
    <w:next w:val="Standaard"/>
    <w:link w:val="Kop1Char"/>
    <w:uiPriority w:val="9"/>
    <w:qFormat/>
    <w:rsid w:val="005626A2"/>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Kop2">
    <w:name w:val="heading 2"/>
    <w:basedOn w:val="Standaard"/>
    <w:next w:val="Standaard"/>
    <w:link w:val="Kop2Char"/>
    <w:uiPriority w:val="9"/>
    <w:unhideWhenUsed/>
    <w:qFormat/>
    <w:rsid w:val="005626A2"/>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Kop3">
    <w:name w:val="heading 3"/>
    <w:basedOn w:val="Standaard"/>
    <w:next w:val="Standaard"/>
    <w:link w:val="Kop3Char"/>
    <w:uiPriority w:val="9"/>
    <w:unhideWhenUsed/>
    <w:qFormat/>
    <w:rsid w:val="005626A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5626A2"/>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5626A2"/>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5626A2"/>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5626A2"/>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5626A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5626A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5626A2"/>
    <w:pPr>
      <w:spacing w:after="0" w:line="240" w:lineRule="auto"/>
    </w:pPr>
  </w:style>
  <w:style w:type="character" w:customStyle="1" w:styleId="Kop1Char">
    <w:name w:val="Kop 1 Char"/>
    <w:basedOn w:val="Standaardalinea-lettertype"/>
    <w:link w:val="Kop1"/>
    <w:uiPriority w:val="9"/>
    <w:rsid w:val="005626A2"/>
    <w:rPr>
      <w:rFonts w:asciiTheme="majorHAnsi" w:eastAsiaTheme="majorEastAsia" w:hAnsiTheme="majorHAnsi" w:cstheme="majorBidi"/>
      <w:color w:val="1481AB" w:themeColor="accent1" w:themeShade="BF"/>
      <w:sz w:val="36"/>
      <w:szCs w:val="36"/>
    </w:rPr>
  </w:style>
  <w:style w:type="character" w:customStyle="1" w:styleId="Kop2Char">
    <w:name w:val="Kop 2 Char"/>
    <w:basedOn w:val="Standaardalinea-lettertype"/>
    <w:link w:val="Kop2"/>
    <w:uiPriority w:val="9"/>
    <w:rsid w:val="005626A2"/>
    <w:rPr>
      <w:rFonts w:asciiTheme="majorHAnsi" w:eastAsiaTheme="majorEastAsia" w:hAnsiTheme="majorHAnsi" w:cstheme="majorBidi"/>
      <w:color w:val="1481AB" w:themeColor="accent1" w:themeShade="BF"/>
      <w:sz w:val="28"/>
      <w:szCs w:val="28"/>
    </w:rPr>
  </w:style>
  <w:style w:type="character" w:customStyle="1" w:styleId="Kop3Char">
    <w:name w:val="Kop 3 Char"/>
    <w:basedOn w:val="Standaardalinea-lettertype"/>
    <w:link w:val="Kop3"/>
    <w:uiPriority w:val="9"/>
    <w:rsid w:val="005626A2"/>
    <w:rPr>
      <w:rFonts w:asciiTheme="majorHAnsi" w:eastAsiaTheme="majorEastAsia" w:hAnsiTheme="majorHAnsi" w:cstheme="majorBidi"/>
      <w:color w:val="404040" w:themeColor="text1" w:themeTint="BF"/>
      <w:sz w:val="26"/>
      <w:szCs w:val="26"/>
    </w:rPr>
  </w:style>
  <w:style w:type="paragraph" w:styleId="Titel">
    <w:name w:val="Title"/>
    <w:basedOn w:val="Standaard"/>
    <w:next w:val="Standaard"/>
    <w:link w:val="TitelChar"/>
    <w:uiPriority w:val="10"/>
    <w:qFormat/>
    <w:rsid w:val="005626A2"/>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elChar">
    <w:name w:val="Titel Char"/>
    <w:basedOn w:val="Standaardalinea-lettertype"/>
    <w:link w:val="Titel"/>
    <w:uiPriority w:val="10"/>
    <w:rsid w:val="005626A2"/>
    <w:rPr>
      <w:rFonts w:asciiTheme="majorHAnsi" w:eastAsiaTheme="majorEastAsia" w:hAnsiTheme="majorHAnsi" w:cstheme="majorBidi"/>
      <w:color w:val="1481AB" w:themeColor="accent1" w:themeShade="BF"/>
      <w:spacing w:val="-7"/>
      <w:sz w:val="80"/>
      <w:szCs w:val="80"/>
    </w:rPr>
  </w:style>
  <w:style w:type="paragraph" w:styleId="Ondertitel">
    <w:name w:val="Subtitle"/>
    <w:basedOn w:val="Standaard"/>
    <w:next w:val="Standaard"/>
    <w:link w:val="OndertitelChar"/>
    <w:uiPriority w:val="11"/>
    <w:qFormat/>
    <w:rsid w:val="005626A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5626A2"/>
    <w:rPr>
      <w:rFonts w:asciiTheme="majorHAnsi" w:eastAsiaTheme="majorEastAsia" w:hAnsiTheme="majorHAnsi" w:cstheme="majorBidi"/>
      <w:color w:val="404040" w:themeColor="text1" w:themeTint="BF"/>
      <w:sz w:val="30"/>
      <w:szCs w:val="30"/>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ind w:left="360"/>
      <w:contextualSpacing/>
    </w:pPr>
  </w:style>
  <w:style w:type="paragraph" w:styleId="Lijstvoortzetting2">
    <w:name w:val="List Continue 2"/>
    <w:basedOn w:val="Standaard"/>
    <w:uiPriority w:val="99"/>
    <w:unhideWhenUsed/>
    <w:rsid w:val="0029639D"/>
    <w:pPr>
      <w:ind w:left="720"/>
      <w:contextualSpacing/>
    </w:pPr>
  </w:style>
  <w:style w:type="paragraph" w:styleId="Lijstvoortzetting3">
    <w:name w:val="List Continue 3"/>
    <w:basedOn w:val="Standaard"/>
    <w:uiPriority w:val="99"/>
    <w:unhideWhenUsed/>
    <w:rsid w:val="0029639D"/>
    <w:pPr>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5626A2"/>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5626A2"/>
    <w:rPr>
      <w:i/>
      <w:iCs/>
    </w:rPr>
  </w:style>
  <w:style w:type="character" w:customStyle="1" w:styleId="Kop4Char">
    <w:name w:val="Kop 4 Char"/>
    <w:basedOn w:val="Standaardalinea-lettertype"/>
    <w:link w:val="Kop4"/>
    <w:uiPriority w:val="9"/>
    <w:semiHidden/>
    <w:rsid w:val="005626A2"/>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5626A2"/>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5626A2"/>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5626A2"/>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5626A2"/>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5626A2"/>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5626A2"/>
    <w:pPr>
      <w:spacing w:line="240" w:lineRule="auto"/>
    </w:pPr>
    <w:rPr>
      <w:b/>
      <w:bCs/>
      <w:color w:val="404040" w:themeColor="text1" w:themeTint="BF"/>
      <w:sz w:val="20"/>
      <w:szCs w:val="20"/>
    </w:rPr>
  </w:style>
  <w:style w:type="character" w:styleId="Zwaar">
    <w:name w:val="Strong"/>
    <w:basedOn w:val="Standaardalinea-lettertype"/>
    <w:uiPriority w:val="22"/>
    <w:qFormat/>
    <w:rsid w:val="005626A2"/>
    <w:rPr>
      <w:b/>
      <w:bCs/>
    </w:rPr>
  </w:style>
  <w:style w:type="character" w:styleId="Nadruk">
    <w:name w:val="Emphasis"/>
    <w:basedOn w:val="Standaardalinea-lettertype"/>
    <w:uiPriority w:val="20"/>
    <w:qFormat/>
    <w:rsid w:val="005626A2"/>
    <w:rPr>
      <w:i/>
      <w:iCs/>
    </w:rPr>
  </w:style>
  <w:style w:type="paragraph" w:styleId="Duidelijkcitaat">
    <w:name w:val="Intense Quote"/>
    <w:basedOn w:val="Standaard"/>
    <w:next w:val="Standaard"/>
    <w:link w:val="DuidelijkcitaatChar"/>
    <w:uiPriority w:val="30"/>
    <w:qFormat/>
    <w:rsid w:val="005626A2"/>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DuidelijkcitaatChar">
    <w:name w:val="Duidelijk citaat Char"/>
    <w:basedOn w:val="Standaardalinea-lettertype"/>
    <w:link w:val="Duidelijkcitaat"/>
    <w:uiPriority w:val="30"/>
    <w:rsid w:val="005626A2"/>
    <w:rPr>
      <w:rFonts w:asciiTheme="majorHAnsi" w:eastAsiaTheme="majorEastAsia" w:hAnsiTheme="majorHAnsi" w:cstheme="majorBidi"/>
      <w:color w:val="1CADE4" w:themeColor="accent1"/>
      <w:sz w:val="28"/>
      <w:szCs w:val="28"/>
    </w:rPr>
  </w:style>
  <w:style w:type="character" w:styleId="Subtielebenadrukking">
    <w:name w:val="Subtle Emphasis"/>
    <w:basedOn w:val="Standaardalinea-lettertype"/>
    <w:uiPriority w:val="19"/>
    <w:qFormat/>
    <w:rsid w:val="005626A2"/>
    <w:rPr>
      <w:i/>
      <w:iCs/>
      <w:color w:val="595959" w:themeColor="text1" w:themeTint="A6"/>
    </w:rPr>
  </w:style>
  <w:style w:type="character" w:styleId="Intensievebenadrukking">
    <w:name w:val="Intense Emphasis"/>
    <w:basedOn w:val="Standaardalinea-lettertype"/>
    <w:uiPriority w:val="21"/>
    <w:qFormat/>
    <w:rsid w:val="005626A2"/>
    <w:rPr>
      <w:b/>
      <w:bCs/>
      <w:i/>
      <w:iCs/>
    </w:rPr>
  </w:style>
  <w:style w:type="character" w:styleId="Subtieleverwijzing">
    <w:name w:val="Subtle Reference"/>
    <w:basedOn w:val="Standaardalinea-lettertype"/>
    <w:uiPriority w:val="31"/>
    <w:qFormat/>
    <w:rsid w:val="005626A2"/>
    <w:rPr>
      <w:smallCaps/>
      <w:color w:val="404040" w:themeColor="text1" w:themeTint="BF"/>
    </w:rPr>
  </w:style>
  <w:style w:type="character" w:styleId="Intensieveverwijzing">
    <w:name w:val="Intense Reference"/>
    <w:basedOn w:val="Standaardalinea-lettertype"/>
    <w:uiPriority w:val="32"/>
    <w:qFormat/>
    <w:rsid w:val="005626A2"/>
    <w:rPr>
      <w:b/>
      <w:bCs/>
      <w:smallCaps/>
      <w:u w:val="single"/>
    </w:rPr>
  </w:style>
  <w:style w:type="character" w:styleId="Titelvanboek">
    <w:name w:val="Book Title"/>
    <w:basedOn w:val="Standaardalinea-lettertype"/>
    <w:uiPriority w:val="33"/>
    <w:qFormat/>
    <w:rsid w:val="005626A2"/>
    <w:rPr>
      <w:b/>
      <w:bCs/>
      <w:smallCaps/>
    </w:rPr>
  </w:style>
  <w:style w:type="paragraph" w:styleId="Kopvaninhoudsopgave">
    <w:name w:val="TOC Heading"/>
    <w:basedOn w:val="Kop1"/>
    <w:next w:val="Standaard"/>
    <w:uiPriority w:val="39"/>
    <w:semiHidden/>
    <w:unhideWhenUsed/>
    <w:qFormat/>
    <w:rsid w:val="005626A2"/>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chtearcering-accent2">
    <w:name w:val="Light Shading Accent 2"/>
    <w:basedOn w:val="Standaardtabel"/>
    <w:uiPriority w:val="60"/>
    <w:rsid w:val="00FC693F"/>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Lichtearcering-accent3">
    <w:name w:val="Light Shading Accent 3"/>
    <w:basedOn w:val="Standaardtabel"/>
    <w:uiPriority w:val="60"/>
    <w:rsid w:val="00FC693F"/>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chtearcering-accent4">
    <w:name w:val="Light Shading Accent 4"/>
    <w:basedOn w:val="Standaardtabel"/>
    <w:uiPriority w:val="60"/>
    <w:rsid w:val="00FC693F"/>
    <w:pPr>
      <w:spacing w:after="0"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Lichtearcering-accent5">
    <w:name w:val="Light Shading Accent 5"/>
    <w:basedOn w:val="Standaardtabel"/>
    <w:uiPriority w:val="60"/>
    <w:rsid w:val="00FC693F"/>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Lichtearcering-accent6">
    <w:name w:val="Light Shading Accent 6"/>
    <w:basedOn w:val="Standaardtabel"/>
    <w:uiPriority w:val="60"/>
    <w:rsid w:val="00FC693F"/>
    <w:pPr>
      <w:spacing w:after="0"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335B7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335B7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single" w:sz="8" w:space="0" w:color="2683C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single" w:sz="8" w:space="0" w:color="27CED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single" w:sz="8" w:space="0" w:color="42BA9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single" w:sz="8" w:space="0" w:color="3E885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single" w:sz="8" w:space="0" w:color="62A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paragraph" w:styleId="Normaalweb">
    <w:name w:val="Normal (Web)"/>
    <w:basedOn w:val="Standaard"/>
    <w:uiPriority w:val="99"/>
    <w:semiHidden/>
    <w:unhideWhenUsed/>
    <w:rsid w:val="00FF428E"/>
    <w:rPr>
      <w:rFonts w:ascii="Times New Roman" w:hAnsi="Times New Roman" w:cs="Times New Roman"/>
      <w:sz w:val="24"/>
      <w:szCs w:val="24"/>
    </w:rPr>
  </w:style>
  <w:style w:type="character" w:styleId="Hyperlink">
    <w:name w:val="Hyperlink"/>
    <w:basedOn w:val="Standaardalinea-lettertype"/>
    <w:uiPriority w:val="99"/>
    <w:unhideWhenUsed/>
    <w:rsid w:val="00133CE1"/>
    <w:rPr>
      <w:color w:val="6EAC1C" w:themeColor="hyperlink"/>
      <w:u w:val="single"/>
    </w:rPr>
  </w:style>
  <w:style w:type="character" w:styleId="Onopgelostemelding">
    <w:name w:val="Unresolved Mention"/>
    <w:basedOn w:val="Standaardalinea-lettertype"/>
    <w:uiPriority w:val="99"/>
    <w:semiHidden/>
    <w:unhideWhenUsed/>
    <w:rsid w:val="00133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77951">
      <w:bodyDiv w:val="1"/>
      <w:marLeft w:val="0"/>
      <w:marRight w:val="0"/>
      <w:marTop w:val="0"/>
      <w:marBottom w:val="0"/>
      <w:divBdr>
        <w:top w:val="none" w:sz="0" w:space="0" w:color="auto"/>
        <w:left w:val="none" w:sz="0" w:space="0" w:color="auto"/>
        <w:bottom w:val="none" w:sz="0" w:space="0" w:color="auto"/>
        <w:right w:val="none" w:sz="0" w:space="0" w:color="auto"/>
      </w:divBdr>
    </w:div>
    <w:div w:id="171528081">
      <w:bodyDiv w:val="1"/>
      <w:marLeft w:val="0"/>
      <w:marRight w:val="0"/>
      <w:marTop w:val="0"/>
      <w:marBottom w:val="0"/>
      <w:divBdr>
        <w:top w:val="none" w:sz="0" w:space="0" w:color="auto"/>
        <w:left w:val="none" w:sz="0" w:space="0" w:color="auto"/>
        <w:bottom w:val="none" w:sz="0" w:space="0" w:color="auto"/>
        <w:right w:val="none" w:sz="0" w:space="0" w:color="auto"/>
      </w:divBdr>
    </w:div>
    <w:div w:id="202181769">
      <w:bodyDiv w:val="1"/>
      <w:marLeft w:val="0"/>
      <w:marRight w:val="0"/>
      <w:marTop w:val="0"/>
      <w:marBottom w:val="0"/>
      <w:divBdr>
        <w:top w:val="none" w:sz="0" w:space="0" w:color="auto"/>
        <w:left w:val="none" w:sz="0" w:space="0" w:color="auto"/>
        <w:bottom w:val="none" w:sz="0" w:space="0" w:color="auto"/>
        <w:right w:val="none" w:sz="0" w:space="0" w:color="auto"/>
      </w:divBdr>
    </w:div>
    <w:div w:id="348870192">
      <w:bodyDiv w:val="1"/>
      <w:marLeft w:val="0"/>
      <w:marRight w:val="0"/>
      <w:marTop w:val="0"/>
      <w:marBottom w:val="0"/>
      <w:divBdr>
        <w:top w:val="none" w:sz="0" w:space="0" w:color="auto"/>
        <w:left w:val="none" w:sz="0" w:space="0" w:color="auto"/>
        <w:bottom w:val="none" w:sz="0" w:space="0" w:color="auto"/>
        <w:right w:val="none" w:sz="0" w:space="0" w:color="auto"/>
      </w:divBdr>
    </w:div>
    <w:div w:id="385104623">
      <w:bodyDiv w:val="1"/>
      <w:marLeft w:val="0"/>
      <w:marRight w:val="0"/>
      <w:marTop w:val="0"/>
      <w:marBottom w:val="0"/>
      <w:divBdr>
        <w:top w:val="none" w:sz="0" w:space="0" w:color="auto"/>
        <w:left w:val="none" w:sz="0" w:space="0" w:color="auto"/>
        <w:bottom w:val="none" w:sz="0" w:space="0" w:color="auto"/>
        <w:right w:val="none" w:sz="0" w:space="0" w:color="auto"/>
      </w:divBdr>
    </w:div>
    <w:div w:id="626667253">
      <w:bodyDiv w:val="1"/>
      <w:marLeft w:val="0"/>
      <w:marRight w:val="0"/>
      <w:marTop w:val="0"/>
      <w:marBottom w:val="0"/>
      <w:divBdr>
        <w:top w:val="none" w:sz="0" w:space="0" w:color="auto"/>
        <w:left w:val="none" w:sz="0" w:space="0" w:color="auto"/>
        <w:bottom w:val="none" w:sz="0" w:space="0" w:color="auto"/>
        <w:right w:val="none" w:sz="0" w:space="0" w:color="auto"/>
      </w:divBdr>
    </w:div>
    <w:div w:id="697042980">
      <w:bodyDiv w:val="1"/>
      <w:marLeft w:val="0"/>
      <w:marRight w:val="0"/>
      <w:marTop w:val="0"/>
      <w:marBottom w:val="0"/>
      <w:divBdr>
        <w:top w:val="none" w:sz="0" w:space="0" w:color="auto"/>
        <w:left w:val="none" w:sz="0" w:space="0" w:color="auto"/>
        <w:bottom w:val="none" w:sz="0" w:space="0" w:color="auto"/>
        <w:right w:val="none" w:sz="0" w:space="0" w:color="auto"/>
      </w:divBdr>
    </w:div>
    <w:div w:id="1015962410">
      <w:bodyDiv w:val="1"/>
      <w:marLeft w:val="0"/>
      <w:marRight w:val="0"/>
      <w:marTop w:val="0"/>
      <w:marBottom w:val="0"/>
      <w:divBdr>
        <w:top w:val="none" w:sz="0" w:space="0" w:color="auto"/>
        <w:left w:val="none" w:sz="0" w:space="0" w:color="auto"/>
        <w:bottom w:val="none" w:sz="0" w:space="0" w:color="auto"/>
        <w:right w:val="none" w:sz="0" w:space="0" w:color="auto"/>
      </w:divBdr>
    </w:div>
    <w:div w:id="1030643238">
      <w:bodyDiv w:val="1"/>
      <w:marLeft w:val="0"/>
      <w:marRight w:val="0"/>
      <w:marTop w:val="0"/>
      <w:marBottom w:val="0"/>
      <w:divBdr>
        <w:top w:val="none" w:sz="0" w:space="0" w:color="auto"/>
        <w:left w:val="none" w:sz="0" w:space="0" w:color="auto"/>
        <w:bottom w:val="none" w:sz="0" w:space="0" w:color="auto"/>
        <w:right w:val="none" w:sz="0" w:space="0" w:color="auto"/>
      </w:divBdr>
    </w:div>
    <w:div w:id="1042246583">
      <w:bodyDiv w:val="1"/>
      <w:marLeft w:val="0"/>
      <w:marRight w:val="0"/>
      <w:marTop w:val="0"/>
      <w:marBottom w:val="0"/>
      <w:divBdr>
        <w:top w:val="none" w:sz="0" w:space="0" w:color="auto"/>
        <w:left w:val="none" w:sz="0" w:space="0" w:color="auto"/>
        <w:bottom w:val="none" w:sz="0" w:space="0" w:color="auto"/>
        <w:right w:val="none" w:sz="0" w:space="0" w:color="auto"/>
      </w:divBdr>
    </w:div>
    <w:div w:id="1220825571">
      <w:bodyDiv w:val="1"/>
      <w:marLeft w:val="0"/>
      <w:marRight w:val="0"/>
      <w:marTop w:val="0"/>
      <w:marBottom w:val="0"/>
      <w:divBdr>
        <w:top w:val="none" w:sz="0" w:space="0" w:color="auto"/>
        <w:left w:val="none" w:sz="0" w:space="0" w:color="auto"/>
        <w:bottom w:val="none" w:sz="0" w:space="0" w:color="auto"/>
        <w:right w:val="none" w:sz="0" w:space="0" w:color="auto"/>
      </w:divBdr>
    </w:div>
    <w:div w:id="1271471090">
      <w:bodyDiv w:val="1"/>
      <w:marLeft w:val="0"/>
      <w:marRight w:val="0"/>
      <w:marTop w:val="0"/>
      <w:marBottom w:val="0"/>
      <w:divBdr>
        <w:top w:val="none" w:sz="0" w:space="0" w:color="auto"/>
        <w:left w:val="none" w:sz="0" w:space="0" w:color="auto"/>
        <w:bottom w:val="none" w:sz="0" w:space="0" w:color="auto"/>
        <w:right w:val="none" w:sz="0" w:space="0" w:color="auto"/>
      </w:divBdr>
    </w:div>
    <w:div w:id="1549150271">
      <w:bodyDiv w:val="1"/>
      <w:marLeft w:val="0"/>
      <w:marRight w:val="0"/>
      <w:marTop w:val="0"/>
      <w:marBottom w:val="0"/>
      <w:divBdr>
        <w:top w:val="none" w:sz="0" w:space="0" w:color="auto"/>
        <w:left w:val="none" w:sz="0" w:space="0" w:color="auto"/>
        <w:bottom w:val="none" w:sz="0" w:space="0" w:color="auto"/>
        <w:right w:val="none" w:sz="0" w:space="0" w:color="auto"/>
      </w:divBdr>
    </w:div>
    <w:div w:id="1561357505">
      <w:bodyDiv w:val="1"/>
      <w:marLeft w:val="0"/>
      <w:marRight w:val="0"/>
      <w:marTop w:val="0"/>
      <w:marBottom w:val="0"/>
      <w:divBdr>
        <w:top w:val="none" w:sz="0" w:space="0" w:color="auto"/>
        <w:left w:val="none" w:sz="0" w:space="0" w:color="auto"/>
        <w:bottom w:val="none" w:sz="0" w:space="0" w:color="auto"/>
        <w:right w:val="none" w:sz="0" w:space="0" w:color="auto"/>
      </w:divBdr>
    </w:div>
    <w:div w:id="1607032814">
      <w:bodyDiv w:val="1"/>
      <w:marLeft w:val="0"/>
      <w:marRight w:val="0"/>
      <w:marTop w:val="0"/>
      <w:marBottom w:val="0"/>
      <w:divBdr>
        <w:top w:val="none" w:sz="0" w:space="0" w:color="auto"/>
        <w:left w:val="none" w:sz="0" w:space="0" w:color="auto"/>
        <w:bottom w:val="none" w:sz="0" w:space="0" w:color="auto"/>
        <w:right w:val="none" w:sz="0" w:space="0" w:color="auto"/>
      </w:divBdr>
    </w:div>
    <w:div w:id="1649479220">
      <w:bodyDiv w:val="1"/>
      <w:marLeft w:val="0"/>
      <w:marRight w:val="0"/>
      <w:marTop w:val="0"/>
      <w:marBottom w:val="0"/>
      <w:divBdr>
        <w:top w:val="none" w:sz="0" w:space="0" w:color="auto"/>
        <w:left w:val="none" w:sz="0" w:space="0" w:color="auto"/>
        <w:bottom w:val="none" w:sz="0" w:space="0" w:color="auto"/>
        <w:right w:val="none" w:sz="0" w:space="0" w:color="auto"/>
      </w:divBdr>
    </w:div>
    <w:div w:id="1674452719">
      <w:bodyDiv w:val="1"/>
      <w:marLeft w:val="0"/>
      <w:marRight w:val="0"/>
      <w:marTop w:val="0"/>
      <w:marBottom w:val="0"/>
      <w:divBdr>
        <w:top w:val="none" w:sz="0" w:space="0" w:color="auto"/>
        <w:left w:val="none" w:sz="0" w:space="0" w:color="auto"/>
        <w:bottom w:val="none" w:sz="0" w:space="0" w:color="auto"/>
        <w:right w:val="none" w:sz="0" w:space="0" w:color="auto"/>
      </w:divBdr>
    </w:div>
    <w:div w:id="1674993845">
      <w:bodyDiv w:val="1"/>
      <w:marLeft w:val="0"/>
      <w:marRight w:val="0"/>
      <w:marTop w:val="0"/>
      <w:marBottom w:val="0"/>
      <w:divBdr>
        <w:top w:val="none" w:sz="0" w:space="0" w:color="auto"/>
        <w:left w:val="none" w:sz="0" w:space="0" w:color="auto"/>
        <w:bottom w:val="none" w:sz="0" w:space="0" w:color="auto"/>
        <w:right w:val="none" w:sz="0" w:space="0" w:color="auto"/>
      </w:divBdr>
    </w:div>
    <w:div w:id="1747651174">
      <w:bodyDiv w:val="1"/>
      <w:marLeft w:val="0"/>
      <w:marRight w:val="0"/>
      <w:marTop w:val="0"/>
      <w:marBottom w:val="0"/>
      <w:divBdr>
        <w:top w:val="none" w:sz="0" w:space="0" w:color="auto"/>
        <w:left w:val="none" w:sz="0" w:space="0" w:color="auto"/>
        <w:bottom w:val="none" w:sz="0" w:space="0" w:color="auto"/>
        <w:right w:val="none" w:sz="0" w:space="0" w:color="auto"/>
      </w:divBdr>
    </w:div>
    <w:div w:id="17772122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bcryp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mysql.com/doc/" TargetMode="External"/></Relationships>
</file>

<file path=word/theme/theme1.xml><?xml version="1.0" encoding="utf-8"?>
<a:theme xmlns:a="http://schemas.openxmlformats.org/drawingml/2006/main" name="Office Theme">
  <a:themeElements>
    <a:clrScheme name="Blauw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1656</Words>
  <Characters>9114</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10749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Brigitte Heijkoop</cp:lastModifiedBy>
  <cp:revision>7</cp:revision>
  <dcterms:created xsi:type="dcterms:W3CDTF">2013-12-23T23:15:00Z</dcterms:created>
  <dcterms:modified xsi:type="dcterms:W3CDTF">2024-11-19T19:06:00Z</dcterms:modified>
  <cp:category/>
</cp:coreProperties>
</file>