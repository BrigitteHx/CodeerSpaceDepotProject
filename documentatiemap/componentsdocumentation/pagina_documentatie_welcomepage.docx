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209" w14:textId="06D656AA" w:rsidR="006B33F4" w:rsidRPr="00FF428E" w:rsidRDefault="00FF428E">
      <w:pPr>
        <w:pStyle w:val="Titel"/>
        <w:rPr>
          <w:sz w:val="36"/>
          <w:szCs w:val="36"/>
        </w:rPr>
      </w:pPr>
      <w:r w:rsidRPr="00FF428E">
        <w:rPr>
          <w:sz w:val="36"/>
          <w:szCs w:val="36"/>
        </w:rPr>
        <w:t>Documentatie per ontwikkelde pagina</w:t>
      </w:r>
    </w:p>
    <w:p w14:paraId="4967E444" w14:textId="77777777" w:rsidR="005626A2" w:rsidRPr="005626A2" w:rsidRDefault="005626A2" w:rsidP="005626A2"/>
    <w:p w14:paraId="61D8870B" w14:textId="3AD7972E" w:rsidR="00FF428E" w:rsidRPr="009B0847" w:rsidRDefault="00FF428E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Pagina Titel</w:t>
      </w:r>
      <w:r w:rsidRPr="009B0847">
        <w:rPr>
          <w:sz w:val="24"/>
          <w:szCs w:val="24"/>
        </w:rPr>
        <w:t xml:space="preserve">: </w:t>
      </w:r>
      <w:proofErr w:type="spellStart"/>
      <w:r w:rsidR="00977D6D">
        <w:rPr>
          <w:sz w:val="24"/>
          <w:szCs w:val="24"/>
        </w:rPr>
        <w:t>welcome</w:t>
      </w:r>
      <w:proofErr w:type="spellEnd"/>
      <w:r w:rsidR="00977D6D">
        <w:rPr>
          <w:sz w:val="24"/>
          <w:szCs w:val="24"/>
        </w:rPr>
        <w:t xml:space="preserve"> page</w:t>
      </w:r>
    </w:p>
    <w:p w14:paraId="6BDBFC96" w14:textId="6E10C4C9" w:rsidR="00FF428E" w:rsidRPr="009B0847" w:rsidRDefault="00FF428E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Auteur</w:t>
      </w:r>
      <w:r w:rsidRPr="009B0847">
        <w:rPr>
          <w:sz w:val="24"/>
          <w:szCs w:val="24"/>
        </w:rPr>
        <w:t xml:space="preserve">: </w:t>
      </w:r>
      <w:r w:rsidR="00977D6D">
        <w:rPr>
          <w:sz w:val="24"/>
          <w:szCs w:val="24"/>
        </w:rPr>
        <w:t xml:space="preserve">Brigitte Heijkoop </w:t>
      </w:r>
    </w:p>
    <w:p w14:paraId="5497CBD9" w14:textId="021BD736" w:rsidR="00FF428E" w:rsidRPr="009B0847" w:rsidRDefault="00FF428E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Datum</w:t>
      </w:r>
      <w:r w:rsidRPr="009B0847">
        <w:rPr>
          <w:sz w:val="24"/>
          <w:szCs w:val="24"/>
        </w:rPr>
        <w:t xml:space="preserve">: </w:t>
      </w:r>
      <w:r w:rsidR="00977D6D">
        <w:rPr>
          <w:sz w:val="24"/>
          <w:szCs w:val="24"/>
        </w:rPr>
        <w:t>19-11-2024</w:t>
      </w:r>
    </w:p>
    <w:p w14:paraId="048E6B12" w14:textId="2D933C6A" w:rsidR="006B33F4" w:rsidRPr="009B0847" w:rsidRDefault="00FF428E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Versie</w:t>
      </w:r>
      <w:r w:rsidRPr="009B0847">
        <w:rPr>
          <w:sz w:val="24"/>
          <w:szCs w:val="24"/>
        </w:rPr>
        <w:t xml:space="preserve">: </w:t>
      </w:r>
      <w:r w:rsidR="00977D6D">
        <w:rPr>
          <w:sz w:val="24"/>
          <w:szCs w:val="24"/>
        </w:rPr>
        <w:t xml:space="preserve">1.0 </w:t>
      </w:r>
    </w:p>
    <w:p w14:paraId="66AE5592" w14:textId="00E04EE9" w:rsidR="006B33F4" w:rsidRPr="00FF428E" w:rsidRDefault="00000000">
      <w:pPr>
        <w:pStyle w:val="Kop1"/>
        <w:rPr>
          <w:sz w:val="28"/>
          <w:szCs w:val="28"/>
        </w:rPr>
      </w:pPr>
      <w:r w:rsidRPr="00FF428E">
        <w:rPr>
          <w:sz w:val="28"/>
          <w:szCs w:val="28"/>
        </w:rPr>
        <w:t>1. Overzicht</w:t>
      </w:r>
      <w:r w:rsidR="00FF428E" w:rsidRPr="00FF428E">
        <w:rPr>
          <w:sz w:val="28"/>
          <w:szCs w:val="28"/>
        </w:rPr>
        <w:t xml:space="preserve"> van de pagina</w:t>
      </w:r>
    </w:p>
    <w:p w14:paraId="4F54F78F" w14:textId="77777777" w:rsidR="009B0847" w:rsidRDefault="00FF428E" w:rsidP="008422AA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Beschrijving</w:t>
      </w:r>
      <w:r w:rsidRPr="009B0847">
        <w:rPr>
          <w:sz w:val="24"/>
          <w:szCs w:val="24"/>
        </w:rPr>
        <w:t>:</w:t>
      </w:r>
    </w:p>
    <w:p w14:paraId="62621AD9" w14:textId="25CC5AF3" w:rsidR="006B33F4" w:rsidRPr="009B0847" w:rsidRDefault="0018635F" w:rsidP="008422AA">
      <w:pPr>
        <w:rPr>
          <w:sz w:val="24"/>
          <w:szCs w:val="24"/>
        </w:rPr>
      </w:pPr>
      <w:r w:rsidRPr="0018635F">
        <w:rPr>
          <w:sz w:val="24"/>
          <w:szCs w:val="24"/>
        </w:rPr>
        <w:t>Een duidelijk zichtbaar logo en de naam van de applicatie worden getoond om de applicatie herkenbaar te maken</w:t>
      </w:r>
      <w:r>
        <w:rPr>
          <w:sz w:val="24"/>
          <w:szCs w:val="24"/>
        </w:rPr>
        <w:t xml:space="preserve"> met welkomst bericht voor de gebruiker. </w:t>
      </w:r>
    </w:p>
    <w:p w14:paraId="54608C08" w14:textId="643831FE" w:rsidR="006B33F4" w:rsidRPr="00FF428E" w:rsidRDefault="005626A2">
      <w:pPr>
        <w:pStyle w:val="Kop1"/>
        <w:rPr>
          <w:sz w:val="28"/>
          <w:szCs w:val="28"/>
        </w:rPr>
      </w:pPr>
      <w:r w:rsidRPr="00FF428E">
        <w:rPr>
          <w:sz w:val="28"/>
          <w:szCs w:val="28"/>
        </w:rPr>
        <w:t xml:space="preserve">2. </w:t>
      </w:r>
      <w:r w:rsidR="00FF428E" w:rsidRPr="00FF428E">
        <w:rPr>
          <w:sz w:val="28"/>
          <w:szCs w:val="28"/>
        </w:rPr>
        <w:t>Features op deze pagina</w:t>
      </w:r>
    </w:p>
    <w:p w14:paraId="1514EFB1" w14:textId="6FA9501C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>Feature 1: Logo en branding</w:t>
      </w:r>
    </w:p>
    <w:p w14:paraId="5F3C1099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>Een duidelijk zichtbaar logo en de naam van de applicatie worden getoond om de applicatie herkenbaar te maken.</w:t>
      </w:r>
    </w:p>
    <w:p w14:paraId="1E55995F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54E9988B" w14:textId="77777777" w:rsidR="0018635F" w:rsidRPr="0018635F" w:rsidRDefault="0018635F" w:rsidP="0018635F">
      <w:pPr>
        <w:numPr>
          <w:ilvl w:val="0"/>
          <w:numId w:val="19"/>
        </w:numPr>
        <w:rPr>
          <w:sz w:val="24"/>
          <w:szCs w:val="24"/>
        </w:rPr>
      </w:pPr>
      <w:r w:rsidRPr="0018635F">
        <w:rPr>
          <w:sz w:val="24"/>
          <w:szCs w:val="24"/>
        </w:rPr>
        <w:t>User Story: "Als gebruiker wil ik een duidelijk zichtbaar logo en de naam van de applicatie zien op de welkomstpagina, zodat ik weet met welke applicatie ik werk en deze visueel herken."</w:t>
      </w:r>
    </w:p>
    <w:p w14:paraId="208DEDD5" w14:textId="77777777" w:rsidR="0018635F" w:rsidRPr="0018635F" w:rsidRDefault="0018635F" w:rsidP="0018635F">
      <w:pPr>
        <w:numPr>
          <w:ilvl w:val="0"/>
          <w:numId w:val="19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Functie: Het logo wordt weergegeven in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(via Footer.js).</w:t>
      </w:r>
    </w:p>
    <w:p w14:paraId="7FE9B5FA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43F74177" w14:textId="77777777" w:rsidR="0018635F" w:rsidRPr="0018635F" w:rsidRDefault="0018635F" w:rsidP="0018635F">
      <w:pPr>
        <w:numPr>
          <w:ilvl w:val="0"/>
          <w:numId w:val="20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Het logo wordt geladen vanuit de ./images/logo.png. Als de afbeelding ontbreekt, wordt een standaard </w:t>
      </w:r>
      <w:proofErr w:type="spellStart"/>
      <w:r w:rsidRPr="0018635F">
        <w:rPr>
          <w:sz w:val="24"/>
          <w:szCs w:val="24"/>
        </w:rPr>
        <w:t>fallback</w:t>
      </w:r>
      <w:proofErr w:type="spellEnd"/>
      <w:r w:rsidRPr="0018635F">
        <w:rPr>
          <w:sz w:val="24"/>
          <w:szCs w:val="24"/>
        </w:rPr>
        <w:t xml:space="preserve"> weergegeven.</w:t>
      </w:r>
    </w:p>
    <w:p w14:paraId="7F973FA1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6870F5AD" w14:textId="77777777" w:rsidR="0018635F" w:rsidRPr="0018635F" w:rsidRDefault="0018635F" w:rsidP="0018635F">
      <w:pPr>
        <w:numPr>
          <w:ilvl w:val="0"/>
          <w:numId w:val="21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Controleer of het logo correct wordt geladen.</w:t>
      </w:r>
    </w:p>
    <w:p w14:paraId="508DE728" w14:textId="77777777" w:rsidR="0018635F" w:rsidRPr="0018635F" w:rsidRDefault="0018635F" w:rsidP="0018635F">
      <w:pPr>
        <w:numPr>
          <w:ilvl w:val="0"/>
          <w:numId w:val="21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Testcase 2: Verwijder het logo-bestand → Controleer of een </w:t>
      </w:r>
      <w:proofErr w:type="spellStart"/>
      <w:r w:rsidRPr="0018635F">
        <w:rPr>
          <w:sz w:val="24"/>
          <w:szCs w:val="24"/>
        </w:rPr>
        <w:t>fallback</w:t>
      </w:r>
      <w:proofErr w:type="spellEnd"/>
      <w:r w:rsidRPr="0018635F">
        <w:rPr>
          <w:sz w:val="24"/>
          <w:szCs w:val="24"/>
        </w:rPr>
        <w:t xml:space="preserve"> wordt weergegeven.</w:t>
      </w:r>
    </w:p>
    <w:p w14:paraId="6EE9C64A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19690024" w14:textId="77777777" w:rsidR="0018635F" w:rsidRPr="0018635F" w:rsidRDefault="0018635F" w:rsidP="0018635F">
      <w:pPr>
        <w:numPr>
          <w:ilvl w:val="0"/>
          <w:numId w:val="22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Testcase 1: Het logo wordt zichtbaar bovenaan of in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>.</w:t>
      </w:r>
    </w:p>
    <w:p w14:paraId="6C373746" w14:textId="77777777" w:rsidR="0018635F" w:rsidRPr="0018635F" w:rsidRDefault="0018635F" w:rsidP="0018635F">
      <w:pPr>
        <w:numPr>
          <w:ilvl w:val="0"/>
          <w:numId w:val="22"/>
        </w:numPr>
        <w:rPr>
          <w:sz w:val="24"/>
          <w:szCs w:val="24"/>
        </w:rPr>
      </w:pPr>
      <w:r w:rsidRPr="0018635F">
        <w:rPr>
          <w:sz w:val="24"/>
          <w:szCs w:val="24"/>
        </w:rPr>
        <w:lastRenderedPageBreak/>
        <w:t>Testcase 2: Er verschijnt een melding of een lege ruimte in plaats van het logo.</w:t>
      </w:r>
    </w:p>
    <w:p w14:paraId="1D505C3D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pict w14:anchorId="34DD994F">
          <v:rect id="_x0000_i1055" style="width:0;height:1.5pt" o:hralign="center" o:hrstd="t" o:hr="t" fillcolor="#a0a0a0" stroked="f"/>
        </w:pict>
      </w:r>
    </w:p>
    <w:p w14:paraId="2EEF418A" w14:textId="77777777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 xml:space="preserve">Feature 2: Pagina </w:t>
      </w:r>
      <w:proofErr w:type="spellStart"/>
      <w:r w:rsidRPr="0018635F">
        <w:rPr>
          <w:b/>
          <w:bCs/>
          <w:sz w:val="24"/>
          <w:szCs w:val="24"/>
        </w:rPr>
        <w:t>layout</w:t>
      </w:r>
      <w:proofErr w:type="spellEnd"/>
      <w:r w:rsidRPr="0018635F">
        <w:rPr>
          <w:b/>
          <w:bCs/>
          <w:sz w:val="24"/>
          <w:szCs w:val="24"/>
        </w:rPr>
        <w:t xml:space="preserve"> (header/</w:t>
      </w:r>
      <w:proofErr w:type="spellStart"/>
      <w:r w:rsidRPr="0018635F">
        <w:rPr>
          <w:b/>
          <w:bCs/>
          <w:sz w:val="24"/>
          <w:szCs w:val="24"/>
        </w:rPr>
        <w:t>footer</w:t>
      </w:r>
      <w:proofErr w:type="spellEnd"/>
      <w:r w:rsidRPr="0018635F">
        <w:rPr>
          <w:b/>
          <w:bCs/>
          <w:sz w:val="24"/>
          <w:szCs w:val="24"/>
        </w:rPr>
        <w:t>)</w:t>
      </w:r>
    </w:p>
    <w:p w14:paraId="2BB21982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 xml:space="preserve">De pagina bevat een consistente header en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met navigatieopties en aanvullende informatie.</w:t>
      </w:r>
    </w:p>
    <w:p w14:paraId="6A8969EA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34B1201B" w14:textId="77777777" w:rsidR="0018635F" w:rsidRPr="0018635F" w:rsidRDefault="0018635F" w:rsidP="0018635F">
      <w:pPr>
        <w:numPr>
          <w:ilvl w:val="0"/>
          <w:numId w:val="23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User Story: "Als gebruiker wil ik een duidelijke header en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op de welkomstpagina zodat ik snel toegang heb tot belangrijke navigatie-opties en aanvullende informatie."</w:t>
      </w:r>
    </w:p>
    <w:p w14:paraId="0A298D72" w14:textId="77777777" w:rsidR="0018635F" w:rsidRPr="0018635F" w:rsidRDefault="0018635F" w:rsidP="0018635F">
      <w:pPr>
        <w:numPr>
          <w:ilvl w:val="0"/>
          <w:numId w:val="23"/>
        </w:numPr>
        <w:rPr>
          <w:sz w:val="24"/>
          <w:szCs w:val="24"/>
        </w:rPr>
      </w:pPr>
      <w:r w:rsidRPr="0018635F">
        <w:rPr>
          <w:sz w:val="24"/>
          <w:szCs w:val="24"/>
        </w:rPr>
        <w:t>Functie:</w:t>
      </w:r>
    </w:p>
    <w:p w14:paraId="7723F586" w14:textId="77777777" w:rsidR="0018635F" w:rsidRPr="0018635F" w:rsidRDefault="0018635F" w:rsidP="0018635F">
      <w:pPr>
        <w:numPr>
          <w:ilvl w:val="1"/>
          <w:numId w:val="23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De header bevat navigatie-opties via een </w:t>
      </w:r>
      <w:proofErr w:type="spellStart"/>
      <w:r w:rsidRPr="0018635F">
        <w:rPr>
          <w:sz w:val="24"/>
          <w:szCs w:val="24"/>
        </w:rPr>
        <w:t>dropdownmenu</w:t>
      </w:r>
      <w:proofErr w:type="spellEnd"/>
      <w:r w:rsidRPr="0018635F">
        <w:rPr>
          <w:sz w:val="24"/>
          <w:szCs w:val="24"/>
        </w:rPr>
        <w:t>.</w:t>
      </w:r>
    </w:p>
    <w:p w14:paraId="398F0ED7" w14:textId="77777777" w:rsidR="0018635F" w:rsidRPr="0018635F" w:rsidRDefault="0018635F" w:rsidP="0018635F">
      <w:pPr>
        <w:numPr>
          <w:ilvl w:val="1"/>
          <w:numId w:val="23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bevat links naar belangrijke pagina’s zoals "Help Center" en "Over ons".</w:t>
      </w:r>
    </w:p>
    <w:p w14:paraId="40391D01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6A1A9377" w14:textId="77777777" w:rsidR="0018635F" w:rsidRPr="0018635F" w:rsidRDefault="0018635F" w:rsidP="0018635F">
      <w:pPr>
        <w:numPr>
          <w:ilvl w:val="0"/>
          <w:numId w:val="24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Verbroken links in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worden gemeld in de console voor debuggen.</w:t>
      </w:r>
    </w:p>
    <w:p w14:paraId="18982FD9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217055BA" w14:textId="77777777" w:rsidR="0018635F" w:rsidRPr="0018635F" w:rsidRDefault="0018635F" w:rsidP="0018635F">
      <w:pPr>
        <w:numPr>
          <w:ilvl w:val="0"/>
          <w:numId w:val="25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Testcase 1: Controleer of alle links in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correct functioneren.</w:t>
      </w:r>
    </w:p>
    <w:p w14:paraId="6D957564" w14:textId="77777777" w:rsidR="0018635F" w:rsidRPr="0018635F" w:rsidRDefault="0018635F" w:rsidP="0018635F">
      <w:pPr>
        <w:numPr>
          <w:ilvl w:val="0"/>
          <w:numId w:val="25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Testcase 2: Controleer de weergave van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op verschillende schermgroottes.</w:t>
      </w:r>
    </w:p>
    <w:p w14:paraId="19C57FB5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48C0F854" w14:textId="77777777" w:rsidR="0018635F" w:rsidRPr="0018635F" w:rsidRDefault="0018635F" w:rsidP="0018635F">
      <w:pPr>
        <w:numPr>
          <w:ilvl w:val="0"/>
          <w:numId w:val="26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Alle links leiden naar de verwachte pagina's.</w:t>
      </w:r>
    </w:p>
    <w:p w14:paraId="2E03837C" w14:textId="77777777" w:rsidR="0018635F" w:rsidRPr="0018635F" w:rsidRDefault="0018635F" w:rsidP="0018635F">
      <w:pPr>
        <w:numPr>
          <w:ilvl w:val="0"/>
          <w:numId w:val="26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Testcase 2: De </w:t>
      </w: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past zich correct aan op mobiele apparaten.</w:t>
      </w:r>
    </w:p>
    <w:p w14:paraId="57D80523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pict w14:anchorId="344F43F7">
          <v:rect id="_x0000_i1056" style="width:0;height:1.5pt" o:hralign="center" o:hrstd="t" o:hr="t" fillcolor="#a0a0a0" stroked="f"/>
        </w:pict>
      </w:r>
    </w:p>
    <w:p w14:paraId="1549E86F" w14:textId="77777777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>Feature 3: Inlog knop</w:t>
      </w:r>
    </w:p>
    <w:p w14:paraId="4F66A032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>Een knop waarmee gebruikers eenvoudig naar de inlogpagina worden geleid.</w:t>
      </w:r>
    </w:p>
    <w:p w14:paraId="2F1C8F02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75A70854" w14:textId="77777777" w:rsidR="0018635F" w:rsidRPr="0018635F" w:rsidRDefault="0018635F" w:rsidP="0018635F">
      <w:pPr>
        <w:numPr>
          <w:ilvl w:val="0"/>
          <w:numId w:val="27"/>
        </w:numPr>
        <w:rPr>
          <w:sz w:val="24"/>
          <w:szCs w:val="24"/>
        </w:rPr>
      </w:pPr>
      <w:r w:rsidRPr="0018635F">
        <w:rPr>
          <w:sz w:val="24"/>
          <w:szCs w:val="24"/>
        </w:rPr>
        <w:t>User Story: "Als gebruiker wil ik een duidelijke en functionele inlogknop op de welkomstpagina, zodat ik eenvoudig naar de inlogpagina kan navigeren om in te loggen."</w:t>
      </w:r>
    </w:p>
    <w:p w14:paraId="23F77F18" w14:textId="77777777" w:rsidR="0018635F" w:rsidRPr="0018635F" w:rsidRDefault="0018635F" w:rsidP="0018635F">
      <w:pPr>
        <w:numPr>
          <w:ilvl w:val="0"/>
          <w:numId w:val="27"/>
        </w:numPr>
        <w:rPr>
          <w:sz w:val="24"/>
          <w:szCs w:val="24"/>
        </w:rPr>
      </w:pPr>
      <w:r w:rsidRPr="0018635F">
        <w:rPr>
          <w:sz w:val="24"/>
          <w:szCs w:val="24"/>
        </w:rPr>
        <w:lastRenderedPageBreak/>
        <w:t>Functie:</w:t>
      </w:r>
    </w:p>
    <w:p w14:paraId="68D389DE" w14:textId="77777777" w:rsidR="0018635F" w:rsidRPr="0018635F" w:rsidRDefault="0018635F" w:rsidP="0018635F">
      <w:pPr>
        <w:numPr>
          <w:ilvl w:val="1"/>
          <w:numId w:val="27"/>
        </w:numPr>
        <w:rPr>
          <w:sz w:val="24"/>
          <w:szCs w:val="24"/>
        </w:rPr>
      </w:pPr>
      <w:r w:rsidRPr="0018635F">
        <w:rPr>
          <w:sz w:val="24"/>
          <w:szCs w:val="24"/>
        </w:rPr>
        <w:t>De knop in RedirectButtons.js stuurt gebruikers naar /login.</w:t>
      </w:r>
    </w:p>
    <w:p w14:paraId="165CF4CC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07280636" w14:textId="77777777" w:rsidR="0018635F" w:rsidRPr="0018635F" w:rsidRDefault="0018635F" w:rsidP="0018635F">
      <w:pPr>
        <w:numPr>
          <w:ilvl w:val="0"/>
          <w:numId w:val="28"/>
        </w:numPr>
        <w:rPr>
          <w:sz w:val="24"/>
          <w:szCs w:val="24"/>
        </w:rPr>
      </w:pPr>
      <w:r w:rsidRPr="0018635F">
        <w:rPr>
          <w:sz w:val="24"/>
          <w:szCs w:val="24"/>
        </w:rPr>
        <w:t>Als de navigatie mislukt, verschijnt een foutmelding via de pop-up functionaliteit in ErrorAlert.js.</w:t>
      </w:r>
    </w:p>
    <w:p w14:paraId="2582FFC3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2D9AB3E2" w14:textId="77777777" w:rsidR="0018635F" w:rsidRPr="0018635F" w:rsidRDefault="0018635F" w:rsidP="0018635F">
      <w:pPr>
        <w:numPr>
          <w:ilvl w:val="0"/>
          <w:numId w:val="29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Klik op de inlogknop → Controleer of de gebruiker naar /login wordt geleid.</w:t>
      </w:r>
    </w:p>
    <w:p w14:paraId="22F3A8FD" w14:textId="77777777" w:rsidR="0018635F" w:rsidRPr="0018635F" w:rsidRDefault="0018635F" w:rsidP="0018635F">
      <w:pPr>
        <w:numPr>
          <w:ilvl w:val="0"/>
          <w:numId w:val="29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Simuleer een fout bij de navigatie → Controleer of een foutmelding wordt weergegeven.</w:t>
      </w:r>
    </w:p>
    <w:p w14:paraId="78A6BB1D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2F653322" w14:textId="77777777" w:rsidR="0018635F" w:rsidRPr="0018635F" w:rsidRDefault="0018635F" w:rsidP="0018635F">
      <w:pPr>
        <w:numPr>
          <w:ilvl w:val="0"/>
          <w:numId w:val="30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De gebruiker wordt naar de inlogpagina geleid.</w:t>
      </w:r>
    </w:p>
    <w:p w14:paraId="586772E5" w14:textId="77777777" w:rsidR="0018635F" w:rsidRPr="0018635F" w:rsidRDefault="0018635F" w:rsidP="0018635F">
      <w:pPr>
        <w:numPr>
          <w:ilvl w:val="0"/>
          <w:numId w:val="30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Een foutmelding met de tekst "</w:t>
      </w:r>
      <w:proofErr w:type="spellStart"/>
      <w:r w:rsidRPr="0018635F">
        <w:rPr>
          <w:sz w:val="24"/>
          <w:szCs w:val="24"/>
        </w:rPr>
        <w:t>Navigation</w:t>
      </w:r>
      <w:proofErr w:type="spellEnd"/>
      <w:r w:rsidRPr="0018635F">
        <w:rPr>
          <w:sz w:val="24"/>
          <w:szCs w:val="24"/>
        </w:rPr>
        <w:t xml:space="preserve"> Error" verschijnt.</w:t>
      </w:r>
    </w:p>
    <w:p w14:paraId="13AFA957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pict w14:anchorId="5FEF3385">
          <v:rect id="_x0000_i1057" style="width:0;height:1.5pt" o:hralign="center" o:hrstd="t" o:hr="t" fillcolor="#a0a0a0" stroked="f"/>
        </w:pict>
      </w:r>
    </w:p>
    <w:p w14:paraId="55002288" w14:textId="77777777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>Feature 4: Registratie knop</w:t>
      </w:r>
    </w:p>
    <w:p w14:paraId="01399087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>Een knop waarmee gebruikers eenvoudig naar de registratiepagina worden geleid.</w:t>
      </w:r>
    </w:p>
    <w:p w14:paraId="186A4BB5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40E72F3A" w14:textId="77777777" w:rsidR="0018635F" w:rsidRPr="0018635F" w:rsidRDefault="0018635F" w:rsidP="0018635F">
      <w:pPr>
        <w:numPr>
          <w:ilvl w:val="0"/>
          <w:numId w:val="31"/>
        </w:numPr>
        <w:rPr>
          <w:sz w:val="24"/>
          <w:szCs w:val="24"/>
        </w:rPr>
      </w:pPr>
      <w:r w:rsidRPr="0018635F">
        <w:rPr>
          <w:sz w:val="24"/>
          <w:szCs w:val="24"/>
        </w:rPr>
        <w:t>User Story: "Als gebruiker wil ik een duidelijke en goed werkende registratieknop op de welkomstpagina, zodat ik eenvoudig naar de registratiepagina kan navigeren om een account aan te maken."</w:t>
      </w:r>
    </w:p>
    <w:p w14:paraId="000BAC90" w14:textId="77777777" w:rsidR="0018635F" w:rsidRPr="0018635F" w:rsidRDefault="0018635F" w:rsidP="0018635F">
      <w:pPr>
        <w:numPr>
          <w:ilvl w:val="0"/>
          <w:numId w:val="31"/>
        </w:numPr>
        <w:rPr>
          <w:sz w:val="24"/>
          <w:szCs w:val="24"/>
        </w:rPr>
      </w:pPr>
      <w:r w:rsidRPr="0018635F">
        <w:rPr>
          <w:sz w:val="24"/>
          <w:szCs w:val="24"/>
        </w:rPr>
        <w:t>Functie:</w:t>
      </w:r>
    </w:p>
    <w:p w14:paraId="5AE7BC12" w14:textId="77777777" w:rsidR="0018635F" w:rsidRPr="0018635F" w:rsidRDefault="0018635F" w:rsidP="0018635F">
      <w:pPr>
        <w:numPr>
          <w:ilvl w:val="1"/>
          <w:numId w:val="31"/>
        </w:numPr>
        <w:rPr>
          <w:sz w:val="24"/>
          <w:szCs w:val="24"/>
        </w:rPr>
      </w:pPr>
      <w:r w:rsidRPr="0018635F">
        <w:rPr>
          <w:sz w:val="24"/>
          <w:szCs w:val="24"/>
        </w:rPr>
        <w:t>De knop in RedirectButtons.js stuurt gebruikers naar /register.</w:t>
      </w:r>
    </w:p>
    <w:p w14:paraId="0726DB61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78BADB5F" w14:textId="77777777" w:rsidR="0018635F" w:rsidRPr="0018635F" w:rsidRDefault="0018635F" w:rsidP="0018635F">
      <w:pPr>
        <w:numPr>
          <w:ilvl w:val="0"/>
          <w:numId w:val="32"/>
        </w:numPr>
        <w:rPr>
          <w:sz w:val="24"/>
          <w:szCs w:val="24"/>
        </w:rPr>
      </w:pPr>
      <w:r w:rsidRPr="0018635F">
        <w:rPr>
          <w:sz w:val="24"/>
          <w:szCs w:val="24"/>
        </w:rPr>
        <w:t>Bij een fout wordt een pop-up foutmelding getoond.</w:t>
      </w:r>
    </w:p>
    <w:p w14:paraId="337EC220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20EA0DC8" w14:textId="77777777" w:rsidR="0018635F" w:rsidRPr="0018635F" w:rsidRDefault="0018635F" w:rsidP="0018635F">
      <w:pPr>
        <w:numPr>
          <w:ilvl w:val="0"/>
          <w:numId w:val="33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Klik op de registratieknop → Controleer of de gebruiker naar /register wordt geleid.</w:t>
      </w:r>
    </w:p>
    <w:p w14:paraId="4E1F886C" w14:textId="77777777" w:rsidR="0018635F" w:rsidRPr="0018635F" w:rsidRDefault="0018635F" w:rsidP="0018635F">
      <w:pPr>
        <w:numPr>
          <w:ilvl w:val="0"/>
          <w:numId w:val="33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Simuleer een fout bij de navigatie → Controleer of een foutmelding wordt weergegeven.</w:t>
      </w:r>
    </w:p>
    <w:p w14:paraId="2AC17E1D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5C0FE112" w14:textId="77777777" w:rsidR="0018635F" w:rsidRPr="0018635F" w:rsidRDefault="0018635F" w:rsidP="0018635F">
      <w:pPr>
        <w:numPr>
          <w:ilvl w:val="0"/>
          <w:numId w:val="34"/>
        </w:numPr>
        <w:rPr>
          <w:sz w:val="24"/>
          <w:szCs w:val="24"/>
        </w:rPr>
      </w:pPr>
      <w:r w:rsidRPr="0018635F">
        <w:rPr>
          <w:sz w:val="24"/>
          <w:szCs w:val="24"/>
        </w:rPr>
        <w:lastRenderedPageBreak/>
        <w:t>Testcase 1: De gebruiker wordt naar de registratiepagina geleid.</w:t>
      </w:r>
    </w:p>
    <w:p w14:paraId="683A54C4" w14:textId="77777777" w:rsidR="0018635F" w:rsidRPr="0018635F" w:rsidRDefault="0018635F" w:rsidP="0018635F">
      <w:pPr>
        <w:numPr>
          <w:ilvl w:val="0"/>
          <w:numId w:val="34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Een foutmelding met de tekst "</w:t>
      </w:r>
      <w:proofErr w:type="spellStart"/>
      <w:r w:rsidRPr="0018635F">
        <w:rPr>
          <w:sz w:val="24"/>
          <w:szCs w:val="24"/>
        </w:rPr>
        <w:t>Navigation</w:t>
      </w:r>
      <w:proofErr w:type="spellEnd"/>
      <w:r w:rsidRPr="0018635F">
        <w:rPr>
          <w:sz w:val="24"/>
          <w:szCs w:val="24"/>
        </w:rPr>
        <w:t xml:space="preserve"> Error" verschijnt.</w:t>
      </w:r>
    </w:p>
    <w:p w14:paraId="20D2CC41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pict w14:anchorId="76985885">
          <v:rect id="_x0000_i1058" style="width:0;height:1.5pt" o:hralign="center" o:hrstd="t" o:hr="t" fillcolor="#a0a0a0" stroked="f"/>
        </w:pict>
      </w:r>
    </w:p>
    <w:p w14:paraId="51F2A66A" w14:textId="77777777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>Feature 5: Welkomst bericht</w:t>
      </w:r>
    </w:p>
    <w:p w14:paraId="64E71150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>De welkomstpagina toont een kort overzicht van de applicatie en haar functionaliteit.</w:t>
      </w:r>
    </w:p>
    <w:p w14:paraId="0F901DFB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26DAD996" w14:textId="77777777" w:rsidR="0018635F" w:rsidRPr="0018635F" w:rsidRDefault="0018635F" w:rsidP="0018635F">
      <w:pPr>
        <w:numPr>
          <w:ilvl w:val="0"/>
          <w:numId w:val="35"/>
        </w:numPr>
        <w:rPr>
          <w:sz w:val="24"/>
          <w:szCs w:val="24"/>
        </w:rPr>
      </w:pPr>
      <w:r w:rsidRPr="0018635F">
        <w:rPr>
          <w:sz w:val="24"/>
          <w:szCs w:val="24"/>
        </w:rPr>
        <w:t>User Story: "Als een gebruiker de welkomstpagina bezoekt, wil ik een kort en duidelijk welkomstbericht zien zodat ik begrijp waar ik ben en wat mijn opties zijn."</w:t>
      </w:r>
    </w:p>
    <w:p w14:paraId="34DA1A32" w14:textId="77777777" w:rsidR="0018635F" w:rsidRPr="0018635F" w:rsidRDefault="0018635F" w:rsidP="0018635F">
      <w:pPr>
        <w:numPr>
          <w:ilvl w:val="0"/>
          <w:numId w:val="35"/>
        </w:numPr>
        <w:rPr>
          <w:sz w:val="24"/>
          <w:szCs w:val="24"/>
        </w:rPr>
      </w:pPr>
      <w:r w:rsidRPr="0018635F">
        <w:rPr>
          <w:sz w:val="24"/>
          <w:szCs w:val="24"/>
        </w:rPr>
        <w:t>Functie:</w:t>
      </w:r>
    </w:p>
    <w:p w14:paraId="2E2BCDAD" w14:textId="77777777" w:rsidR="0018635F" w:rsidRPr="0018635F" w:rsidRDefault="0018635F" w:rsidP="0018635F">
      <w:pPr>
        <w:numPr>
          <w:ilvl w:val="1"/>
          <w:numId w:val="35"/>
        </w:numPr>
        <w:rPr>
          <w:sz w:val="24"/>
          <w:szCs w:val="24"/>
        </w:rPr>
      </w:pPr>
      <w:r w:rsidRPr="0018635F">
        <w:rPr>
          <w:sz w:val="24"/>
          <w:szCs w:val="24"/>
        </w:rPr>
        <w:t>Het bericht wordt weergegeven in de MainContent.js.</w:t>
      </w:r>
    </w:p>
    <w:p w14:paraId="617E33B2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4192294D" w14:textId="77777777" w:rsidR="0018635F" w:rsidRPr="0018635F" w:rsidRDefault="0018635F" w:rsidP="0018635F">
      <w:pPr>
        <w:numPr>
          <w:ilvl w:val="0"/>
          <w:numId w:val="36"/>
        </w:numPr>
        <w:rPr>
          <w:sz w:val="24"/>
          <w:szCs w:val="24"/>
        </w:rPr>
      </w:pPr>
      <w:r w:rsidRPr="0018635F">
        <w:rPr>
          <w:sz w:val="24"/>
          <w:szCs w:val="24"/>
        </w:rPr>
        <w:t xml:space="preserve">Bij </w:t>
      </w:r>
      <w:proofErr w:type="spellStart"/>
      <w:r w:rsidRPr="0018635F">
        <w:rPr>
          <w:sz w:val="24"/>
          <w:szCs w:val="24"/>
        </w:rPr>
        <w:t>renderingfouten</w:t>
      </w:r>
      <w:proofErr w:type="spellEnd"/>
      <w:r w:rsidRPr="0018635F">
        <w:rPr>
          <w:sz w:val="24"/>
          <w:szCs w:val="24"/>
        </w:rPr>
        <w:t xml:space="preserve"> verschijnt een generieke foutmelding.</w:t>
      </w:r>
    </w:p>
    <w:p w14:paraId="1F474F8F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0DC3D999" w14:textId="77777777" w:rsidR="0018635F" w:rsidRPr="0018635F" w:rsidRDefault="0018635F" w:rsidP="0018635F">
      <w:pPr>
        <w:numPr>
          <w:ilvl w:val="0"/>
          <w:numId w:val="37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Controleer of het welkomstbericht correct wordt weergegeven.</w:t>
      </w:r>
    </w:p>
    <w:p w14:paraId="2D7F8259" w14:textId="77777777" w:rsidR="0018635F" w:rsidRPr="0018635F" w:rsidRDefault="0018635F" w:rsidP="0018635F">
      <w:pPr>
        <w:numPr>
          <w:ilvl w:val="0"/>
          <w:numId w:val="37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Simuleer een fout in de content → Controleer of een standaard bericht wordt weergegeven.</w:t>
      </w:r>
    </w:p>
    <w:p w14:paraId="0FB859EA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2E5E27B9" w14:textId="77777777" w:rsidR="0018635F" w:rsidRPr="0018635F" w:rsidRDefault="0018635F" w:rsidP="0018635F">
      <w:pPr>
        <w:numPr>
          <w:ilvl w:val="0"/>
          <w:numId w:val="38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Het welkomstbericht wordt zichtbaar.</w:t>
      </w:r>
    </w:p>
    <w:p w14:paraId="6D26A325" w14:textId="77777777" w:rsidR="0018635F" w:rsidRPr="0018635F" w:rsidRDefault="0018635F" w:rsidP="0018635F">
      <w:pPr>
        <w:numPr>
          <w:ilvl w:val="0"/>
          <w:numId w:val="38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Een standaard boodschap zoals "Welkom bij onze applicatie!" verschijnt.</w:t>
      </w:r>
    </w:p>
    <w:p w14:paraId="7E4DB275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pict w14:anchorId="4D88D309">
          <v:rect id="_x0000_i1059" style="width:0;height:1.5pt" o:hralign="center" o:hrstd="t" o:hr="t" fillcolor="#a0a0a0" stroked="f"/>
        </w:pict>
      </w:r>
    </w:p>
    <w:p w14:paraId="05C421A0" w14:textId="77777777" w:rsidR="0018635F" w:rsidRPr="0018635F" w:rsidRDefault="0018635F" w:rsidP="0018635F">
      <w:pPr>
        <w:rPr>
          <w:b/>
          <w:bCs/>
          <w:sz w:val="24"/>
          <w:szCs w:val="24"/>
        </w:rPr>
      </w:pPr>
      <w:r w:rsidRPr="0018635F">
        <w:rPr>
          <w:b/>
          <w:bCs/>
          <w:sz w:val="24"/>
          <w:szCs w:val="24"/>
        </w:rPr>
        <w:t>Feature 6: Pop-up meldingen</w:t>
      </w:r>
    </w:p>
    <w:p w14:paraId="504AB8FC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Beschrijving:</w:t>
      </w:r>
      <w:r w:rsidRPr="0018635F">
        <w:rPr>
          <w:sz w:val="24"/>
          <w:szCs w:val="24"/>
        </w:rPr>
        <w:br/>
        <w:t>Geeft gebruikers visuele feedback bij fouten, zoals navigatieproblemen.</w:t>
      </w:r>
    </w:p>
    <w:p w14:paraId="5DA78EC9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Specificaties:</w:t>
      </w:r>
    </w:p>
    <w:p w14:paraId="001D9CCD" w14:textId="77777777" w:rsidR="0018635F" w:rsidRPr="0018635F" w:rsidRDefault="0018635F" w:rsidP="0018635F">
      <w:pPr>
        <w:numPr>
          <w:ilvl w:val="0"/>
          <w:numId w:val="39"/>
        </w:numPr>
        <w:rPr>
          <w:sz w:val="24"/>
          <w:szCs w:val="24"/>
        </w:rPr>
      </w:pPr>
      <w:r w:rsidRPr="0018635F">
        <w:rPr>
          <w:sz w:val="24"/>
          <w:szCs w:val="24"/>
        </w:rPr>
        <w:t>User Story: "Als gebruiker wil ik duidelijke foutmeldingen zien als er een probleem is bij het navigeren naar de registratie- of inlogpagina, zodat ik weet wat er mis is."</w:t>
      </w:r>
    </w:p>
    <w:p w14:paraId="0B15078B" w14:textId="77777777" w:rsidR="0018635F" w:rsidRPr="0018635F" w:rsidRDefault="0018635F" w:rsidP="0018635F">
      <w:pPr>
        <w:numPr>
          <w:ilvl w:val="0"/>
          <w:numId w:val="39"/>
        </w:numPr>
        <w:rPr>
          <w:sz w:val="24"/>
          <w:szCs w:val="24"/>
        </w:rPr>
      </w:pPr>
      <w:r w:rsidRPr="0018635F">
        <w:rPr>
          <w:sz w:val="24"/>
          <w:szCs w:val="24"/>
        </w:rPr>
        <w:t>Functie:</w:t>
      </w:r>
    </w:p>
    <w:p w14:paraId="40CF1346" w14:textId="77777777" w:rsidR="0018635F" w:rsidRPr="0018635F" w:rsidRDefault="0018635F" w:rsidP="0018635F">
      <w:pPr>
        <w:numPr>
          <w:ilvl w:val="1"/>
          <w:numId w:val="39"/>
        </w:numPr>
        <w:rPr>
          <w:sz w:val="24"/>
          <w:szCs w:val="24"/>
        </w:rPr>
      </w:pPr>
      <w:r w:rsidRPr="0018635F">
        <w:rPr>
          <w:sz w:val="24"/>
          <w:szCs w:val="24"/>
        </w:rPr>
        <w:lastRenderedPageBreak/>
        <w:t>Implementatie in ErrorAlert.js voor het tonen van foutmeldingen.</w:t>
      </w:r>
    </w:p>
    <w:p w14:paraId="632339FD" w14:textId="77777777" w:rsidR="0018635F" w:rsidRPr="0018635F" w:rsidRDefault="0018635F" w:rsidP="0018635F">
      <w:pPr>
        <w:numPr>
          <w:ilvl w:val="1"/>
          <w:numId w:val="39"/>
        </w:numPr>
        <w:rPr>
          <w:sz w:val="24"/>
          <w:szCs w:val="24"/>
        </w:rPr>
      </w:pPr>
      <w:r w:rsidRPr="0018635F">
        <w:rPr>
          <w:sz w:val="24"/>
          <w:szCs w:val="24"/>
        </w:rPr>
        <w:t>Fouten verdwijnen automatisch na een korte tijd (fade-out animatie).</w:t>
      </w:r>
    </w:p>
    <w:p w14:paraId="59747A19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Uitzonderingen en Foutenafhandeling:</w:t>
      </w:r>
    </w:p>
    <w:p w14:paraId="647CED18" w14:textId="77777777" w:rsidR="0018635F" w:rsidRPr="0018635F" w:rsidRDefault="0018635F" w:rsidP="0018635F">
      <w:pPr>
        <w:numPr>
          <w:ilvl w:val="0"/>
          <w:numId w:val="40"/>
        </w:numPr>
        <w:rPr>
          <w:sz w:val="24"/>
          <w:szCs w:val="24"/>
        </w:rPr>
      </w:pPr>
      <w:r w:rsidRPr="0018635F">
        <w:rPr>
          <w:sz w:val="24"/>
          <w:szCs w:val="24"/>
        </w:rPr>
        <w:t>Geen specifieke afhankelijkheden, behalve correcte foutafhandeling in RedirectButtons.js.</w:t>
      </w:r>
    </w:p>
    <w:p w14:paraId="27A08DA8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Testplan:</w:t>
      </w:r>
      <w:r w:rsidRPr="0018635F">
        <w:rPr>
          <w:sz w:val="24"/>
          <w:szCs w:val="24"/>
        </w:rPr>
        <w:br/>
        <w:t>Testcases:</w:t>
      </w:r>
    </w:p>
    <w:p w14:paraId="55673B00" w14:textId="77777777" w:rsidR="0018635F" w:rsidRPr="0018635F" w:rsidRDefault="0018635F" w:rsidP="0018635F">
      <w:pPr>
        <w:numPr>
          <w:ilvl w:val="0"/>
          <w:numId w:val="41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Forceer een fout bij het navigeren → Controleer of de pop-up correct verschijnt.</w:t>
      </w:r>
    </w:p>
    <w:p w14:paraId="744F4816" w14:textId="77777777" w:rsidR="0018635F" w:rsidRPr="0018635F" w:rsidRDefault="0018635F" w:rsidP="0018635F">
      <w:pPr>
        <w:numPr>
          <w:ilvl w:val="0"/>
          <w:numId w:val="41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Laat de foutmelding verlopen → Controleer of deze na de animatie wordt verwijderd.</w:t>
      </w:r>
    </w:p>
    <w:p w14:paraId="208D7313" w14:textId="77777777" w:rsidR="0018635F" w:rsidRPr="0018635F" w:rsidRDefault="0018635F" w:rsidP="0018635F">
      <w:pPr>
        <w:rPr>
          <w:sz w:val="24"/>
          <w:szCs w:val="24"/>
        </w:rPr>
      </w:pPr>
      <w:r w:rsidRPr="0018635F">
        <w:rPr>
          <w:sz w:val="24"/>
          <w:szCs w:val="24"/>
        </w:rPr>
        <w:t>Verwachte Resultaten:</w:t>
      </w:r>
    </w:p>
    <w:p w14:paraId="6D8455C6" w14:textId="77777777" w:rsidR="0018635F" w:rsidRPr="0018635F" w:rsidRDefault="0018635F" w:rsidP="0018635F">
      <w:pPr>
        <w:numPr>
          <w:ilvl w:val="0"/>
          <w:numId w:val="42"/>
        </w:numPr>
        <w:rPr>
          <w:sz w:val="24"/>
          <w:szCs w:val="24"/>
        </w:rPr>
      </w:pPr>
      <w:r w:rsidRPr="0018635F">
        <w:rPr>
          <w:sz w:val="24"/>
          <w:szCs w:val="24"/>
        </w:rPr>
        <w:t>Testcase 1: Een foutmelding met de juiste titel en beschrijving verschijnt.</w:t>
      </w:r>
    </w:p>
    <w:p w14:paraId="08DB7DC7" w14:textId="77777777" w:rsidR="0018635F" w:rsidRPr="0018635F" w:rsidRDefault="0018635F" w:rsidP="0018635F">
      <w:pPr>
        <w:numPr>
          <w:ilvl w:val="0"/>
          <w:numId w:val="42"/>
        </w:numPr>
        <w:rPr>
          <w:sz w:val="24"/>
          <w:szCs w:val="24"/>
        </w:rPr>
      </w:pPr>
      <w:r w:rsidRPr="0018635F">
        <w:rPr>
          <w:sz w:val="24"/>
          <w:szCs w:val="24"/>
        </w:rPr>
        <w:t>Testcase 2: De foutmelding verdwijnt na de animatie.</w:t>
      </w:r>
    </w:p>
    <w:p w14:paraId="7058BC94" w14:textId="6774DDAF" w:rsidR="009B0847" w:rsidRPr="005626A2" w:rsidRDefault="009B0847" w:rsidP="0018635F"/>
    <w:p w14:paraId="729009A4" w14:textId="52B030BF" w:rsidR="006B33F4" w:rsidRPr="009B0847" w:rsidRDefault="009B0847">
      <w:pPr>
        <w:pStyle w:val="Kop1"/>
        <w:rPr>
          <w:sz w:val="28"/>
          <w:szCs w:val="28"/>
        </w:rPr>
      </w:pPr>
      <w:r w:rsidRPr="009B0847">
        <w:rPr>
          <w:sz w:val="28"/>
          <w:szCs w:val="28"/>
        </w:rPr>
        <w:t>3. Technische details</w:t>
      </w:r>
    </w:p>
    <w:p w14:paraId="5C044640" w14:textId="705EEC57" w:rsidR="009B0847" w:rsidRPr="009B0847" w:rsidRDefault="009B0847" w:rsidP="009B0847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Afhankelijkheden</w:t>
      </w:r>
      <w:r w:rsidRPr="009B0847">
        <w:rPr>
          <w:sz w:val="24"/>
          <w:szCs w:val="24"/>
        </w:rPr>
        <w:t>:</w:t>
      </w:r>
    </w:p>
    <w:p w14:paraId="38402CF1" w14:textId="53F51D8B" w:rsidR="0018635F" w:rsidRPr="0018635F" w:rsidRDefault="0018635F" w:rsidP="0018635F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8635F">
        <w:rPr>
          <w:sz w:val="24"/>
          <w:szCs w:val="24"/>
        </w:rPr>
        <w:t>API's</w:t>
      </w:r>
      <w:proofErr w:type="spellEnd"/>
      <w:r w:rsidRPr="0018635F">
        <w:rPr>
          <w:sz w:val="24"/>
          <w:szCs w:val="24"/>
        </w:rPr>
        <w:t xml:space="preserve">: Geen directe afhankelijkheden van externe </w:t>
      </w:r>
      <w:proofErr w:type="spellStart"/>
      <w:r w:rsidRPr="0018635F">
        <w:rPr>
          <w:sz w:val="24"/>
          <w:szCs w:val="24"/>
        </w:rPr>
        <w:t>API's</w:t>
      </w:r>
      <w:proofErr w:type="spellEnd"/>
      <w:r w:rsidRPr="0018635F">
        <w:rPr>
          <w:sz w:val="24"/>
          <w:szCs w:val="24"/>
        </w:rPr>
        <w:t xml:space="preserve">. Navigatie wordt afgehandeld door </w:t>
      </w:r>
      <w:proofErr w:type="spellStart"/>
      <w:r w:rsidRPr="0018635F">
        <w:rPr>
          <w:sz w:val="24"/>
          <w:szCs w:val="24"/>
        </w:rPr>
        <w:t>react</w:t>
      </w:r>
      <w:proofErr w:type="spellEnd"/>
      <w:r w:rsidRPr="0018635F">
        <w:rPr>
          <w:sz w:val="24"/>
          <w:szCs w:val="24"/>
        </w:rPr>
        <w:t>-router-dom.</w:t>
      </w:r>
    </w:p>
    <w:p w14:paraId="1108E6F4" w14:textId="40D6CEDD" w:rsidR="0018635F" w:rsidRPr="0018635F" w:rsidRDefault="0018635F" w:rsidP="0018635F">
      <w:pPr>
        <w:numPr>
          <w:ilvl w:val="0"/>
          <w:numId w:val="14"/>
        </w:numPr>
        <w:rPr>
          <w:sz w:val="24"/>
          <w:szCs w:val="24"/>
        </w:rPr>
      </w:pPr>
      <w:r w:rsidRPr="0018635F">
        <w:rPr>
          <w:sz w:val="24"/>
          <w:szCs w:val="24"/>
        </w:rPr>
        <w:t>Libraries:</w:t>
      </w:r>
    </w:p>
    <w:p w14:paraId="1D90EA78" w14:textId="77777777" w:rsidR="0018635F" w:rsidRPr="0018635F" w:rsidRDefault="0018635F" w:rsidP="0018635F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18635F">
        <w:rPr>
          <w:sz w:val="24"/>
          <w:szCs w:val="24"/>
        </w:rPr>
        <w:t>React</w:t>
      </w:r>
      <w:proofErr w:type="spellEnd"/>
      <w:r w:rsidRPr="0018635F">
        <w:rPr>
          <w:sz w:val="24"/>
          <w:szCs w:val="24"/>
        </w:rPr>
        <w:t xml:space="preserve"> (voor component </w:t>
      </w:r>
      <w:proofErr w:type="spellStart"/>
      <w:r w:rsidRPr="0018635F">
        <w:rPr>
          <w:sz w:val="24"/>
          <w:szCs w:val="24"/>
        </w:rPr>
        <w:t>rendering</w:t>
      </w:r>
      <w:proofErr w:type="spellEnd"/>
      <w:r w:rsidRPr="0018635F">
        <w:rPr>
          <w:sz w:val="24"/>
          <w:szCs w:val="24"/>
        </w:rPr>
        <w:t>).</w:t>
      </w:r>
    </w:p>
    <w:p w14:paraId="5B7FD08A" w14:textId="77777777" w:rsidR="0018635F" w:rsidRPr="0018635F" w:rsidRDefault="0018635F" w:rsidP="0018635F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18635F">
        <w:rPr>
          <w:sz w:val="24"/>
          <w:szCs w:val="24"/>
        </w:rPr>
        <w:t>react</w:t>
      </w:r>
      <w:proofErr w:type="spellEnd"/>
      <w:r w:rsidRPr="0018635F">
        <w:rPr>
          <w:sz w:val="24"/>
          <w:szCs w:val="24"/>
        </w:rPr>
        <w:t>-router-dom (voor navigatie).</w:t>
      </w:r>
    </w:p>
    <w:p w14:paraId="51701AE5" w14:textId="41D2B031" w:rsidR="0018635F" w:rsidRPr="0018635F" w:rsidRDefault="0018635F" w:rsidP="0018635F">
      <w:pPr>
        <w:numPr>
          <w:ilvl w:val="0"/>
          <w:numId w:val="14"/>
        </w:numPr>
        <w:rPr>
          <w:sz w:val="24"/>
          <w:szCs w:val="24"/>
        </w:rPr>
      </w:pPr>
      <w:r w:rsidRPr="0018635F">
        <w:rPr>
          <w:sz w:val="24"/>
          <w:szCs w:val="24"/>
        </w:rPr>
        <w:t>Andere pagina's:</w:t>
      </w:r>
    </w:p>
    <w:p w14:paraId="54C49816" w14:textId="77777777" w:rsidR="0018635F" w:rsidRPr="0018635F" w:rsidRDefault="0018635F" w:rsidP="0018635F">
      <w:pPr>
        <w:numPr>
          <w:ilvl w:val="0"/>
          <w:numId w:val="14"/>
        </w:numPr>
        <w:rPr>
          <w:sz w:val="24"/>
          <w:szCs w:val="24"/>
        </w:rPr>
      </w:pPr>
      <w:r w:rsidRPr="0018635F">
        <w:rPr>
          <w:sz w:val="24"/>
          <w:szCs w:val="24"/>
        </w:rPr>
        <w:t>Loginpagina (/login) en registratiepagina (/register) voor navigatie via de knoppen.</w:t>
      </w:r>
    </w:p>
    <w:p w14:paraId="2B07E443" w14:textId="0D034E01" w:rsidR="009B0847" w:rsidRPr="0018635F" w:rsidRDefault="0018635F" w:rsidP="0018635F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en navigatie worden gedeeld met andere delen van de applicatie.</w:t>
      </w:r>
    </w:p>
    <w:p w14:paraId="68CC9E1A" w14:textId="77777777" w:rsidR="009B0847" w:rsidRPr="009B0847" w:rsidRDefault="009B0847" w:rsidP="009B0847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Release Informatie</w:t>
      </w:r>
      <w:r w:rsidRPr="009B0847">
        <w:rPr>
          <w:sz w:val="24"/>
          <w:szCs w:val="24"/>
        </w:rPr>
        <w:t>:</w:t>
      </w:r>
    </w:p>
    <w:p w14:paraId="0CDA3B64" w14:textId="26B1FBE1" w:rsidR="009B0847" w:rsidRPr="009B0847" w:rsidRDefault="009B0847" w:rsidP="009B0847">
      <w:pPr>
        <w:numPr>
          <w:ilvl w:val="0"/>
          <w:numId w:val="15"/>
        </w:num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Versienummering</w:t>
      </w:r>
      <w:r w:rsidRPr="009B0847">
        <w:rPr>
          <w:sz w:val="24"/>
          <w:szCs w:val="24"/>
        </w:rPr>
        <w:t xml:space="preserve">: </w:t>
      </w:r>
      <w:r w:rsidR="0018635F">
        <w:rPr>
          <w:sz w:val="24"/>
          <w:szCs w:val="24"/>
        </w:rPr>
        <w:t>1.0</w:t>
      </w:r>
    </w:p>
    <w:p w14:paraId="1ACEC4ED" w14:textId="3C16CB51" w:rsidR="006B33F4" w:rsidRPr="009B0847" w:rsidRDefault="009B0847" w:rsidP="009B0847">
      <w:pPr>
        <w:numPr>
          <w:ilvl w:val="0"/>
          <w:numId w:val="15"/>
        </w:num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Planning</w:t>
      </w:r>
      <w:r w:rsidRPr="009B0847">
        <w:rPr>
          <w:sz w:val="24"/>
          <w:szCs w:val="24"/>
        </w:rPr>
        <w:t xml:space="preserve">: </w:t>
      </w:r>
      <w:r w:rsidR="0018635F">
        <w:rPr>
          <w:sz w:val="24"/>
          <w:szCs w:val="24"/>
        </w:rPr>
        <w:t>26-11-2024</w:t>
      </w:r>
    </w:p>
    <w:p w14:paraId="096584C1" w14:textId="17AD3662" w:rsidR="006B33F4" w:rsidRPr="009B0847" w:rsidRDefault="009B0847">
      <w:pPr>
        <w:pStyle w:val="Kop1"/>
        <w:rPr>
          <w:sz w:val="28"/>
          <w:szCs w:val="28"/>
        </w:rPr>
      </w:pPr>
      <w:r w:rsidRPr="009B0847">
        <w:rPr>
          <w:sz w:val="28"/>
          <w:szCs w:val="28"/>
        </w:rPr>
        <w:t>4. UI Beschrijving (indien van toepassing)</w:t>
      </w:r>
    </w:p>
    <w:p w14:paraId="758BA492" w14:textId="77777777" w:rsidR="00C72243" w:rsidRDefault="00C72243" w:rsidP="00C72243">
      <w:pPr>
        <w:pStyle w:val="Lijstopsomteken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72243">
        <w:rPr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3D0791D8" wp14:editId="6140DF17">
            <wp:simplePos x="0" y="0"/>
            <wp:positionH relativeFrom="column">
              <wp:posOffset>397933</wp:posOffset>
            </wp:positionH>
            <wp:positionV relativeFrom="paragraph">
              <wp:posOffset>626745</wp:posOffset>
            </wp:positionV>
            <wp:extent cx="5486400" cy="3253105"/>
            <wp:effectExtent l="152400" t="152400" r="361950" b="366395"/>
            <wp:wrapTopAndBottom/>
            <wp:docPr id="2133940745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0745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B0847" w:rsidRPr="009B0847">
        <w:rPr>
          <w:b/>
          <w:bCs/>
          <w:sz w:val="24"/>
          <w:szCs w:val="24"/>
        </w:rPr>
        <w:t>Wireframes of Screenshots</w:t>
      </w:r>
      <w:r w:rsidR="009B0847" w:rsidRPr="009B0847">
        <w:rPr>
          <w:sz w:val="24"/>
          <w:szCs w:val="24"/>
        </w:rPr>
        <w:t>:</w:t>
      </w:r>
      <w:r w:rsidR="009B0847" w:rsidRPr="009B0847">
        <w:rPr>
          <w:sz w:val="24"/>
          <w:szCs w:val="24"/>
        </w:rPr>
        <w:br/>
      </w:r>
      <w:r w:rsidR="0018635F">
        <w:rPr>
          <w:sz w:val="24"/>
          <w:szCs w:val="24"/>
        </w:rPr>
        <w:t>Wireframe:</w:t>
      </w:r>
      <w:r w:rsidR="0018635F">
        <w:rPr>
          <w:sz w:val="24"/>
          <w:szCs w:val="24"/>
        </w:rPr>
        <w:br/>
      </w:r>
      <w:r w:rsidR="0018635F">
        <w:rPr>
          <w:sz w:val="24"/>
          <w:szCs w:val="24"/>
        </w:rPr>
        <w:br/>
        <w:t>Screenshot:</w:t>
      </w:r>
    </w:p>
    <w:p w14:paraId="34604EEF" w14:textId="367F6988" w:rsidR="009B0847" w:rsidRPr="009B0847" w:rsidRDefault="00C72243" w:rsidP="00C72243">
      <w:pPr>
        <w:pStyle w:val="Lijstopsomteken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243">
        <w:rPr>
          <w:b/>
          <w:bCs/>
          <w:sz w:val="24"/>
          <w:szCs w:val="24"/>
        </w:rPr>
        <w:drawing>
          <wp:inline distT="0" distB="0" distL="0" distR="0" wp14:anchorId="510067D0" wp14:editId="2B4CCB79">
            <wp:extent cx="5486400" cy="2511425"/>
            <wp:effectExtent l="152400" t="152400" r="361950" b="365125"/>
            <wp:docPr id="120908628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86286" name="Afbeelding 1" descr="Afbeelding met tekst, schermopname, Lettertyp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8635F">
        <w:rPr>
          <w:sz w:val="24"/>
          <w:szCs w:val="24"/>
        </w:rPr>
        <w:lastRenderedPageBreak/>
        <w:br/>
      </w:r>
    </w:p>
    <w:p w14:paraId="106B44E4" w14:textId="77777777" w:rsidR="009B0847" w:rsidRPr="009B0847" w:rsidRDefault="009B0847" w:rsidP="009B0847">
      <w:pPr>
        <w:pStyle w:val="Lijstopsomteken"/>
        <w:numPr>
          <w:ilvl w:val="0"/>
          <w:numId w:val="0"/>
        </w:numPr>
        <w:rPr>
          <w:b/>
          <w:bCs/>
          <w:sz w:val="24"/>
          <w:szCs w:val="24"/>
        </w:rPr>
      </w:pPr>
    </w:p>
    <w:p w14:paraId="6DC0F20D" w14:textId="182CF979" w:rsidR="009B0847" w:rsidRPr="009B0847" w:rsidRDefault="009B0847" w:rsidP="009B0847">
      <w:pPr>
        <w:pStyle w:val="Lijstopsomteken"/>
        <w:numPr>
          <w:ilvl w:val="0"/>
          <w:numId w:val="0"/>
        </w:num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Belangrijke Interacties</w:t>
      </w:r>
      <w:r w:rsidRPr="009B0847">
        <w:rPr>
          <w:sz w:val="24"/>
          <w:szCs w:val="24"/>
        </w:rPr>
        <w:t>:</w:t>
      </w:r>
    </w:p>
    <w:p w14:paraId="7E4188B3" w14:textId="7A909FAD" w:rsidR="0018635F" w:rsidRPr="0018635F" w:rsidRDefault="0018635F" w:rsidP="0018635F">
      <w:pPr>
        <w:pStyle w:val="Lijstopsomteken"/>
        <w:rPr>
          <w:sz w:val="24"/>
          <w:szCs w:val="24"/>
        </w:rPr>
      </w:pPr>
      <w:r w:rsidRPr="0018635F">
        <w:rPr>
          <w:sz w:val="24"/>
          <w:szCs w:val="24"/>
        </w:rPr>
        <w:t>Navigatieknoppen: Gebruikers klikken op login- of registratieknoppen om naar de juiste pagina te gaan.</w:t>
      </w:r>
    </w:p>
    <w:p w14:paraId="6D1071CE" w14:textId="77777777" w:rsidR="0018635F" w:rsidRPr="0018635F" w:rsidRDefault="0018635F" w:rsidP="0018635F">
      <w:pPr>
        <w:pStyle w:val="Lijstopsomteken"/>
        <w:rPr>
          <w:sz w:val="24"/>
          <w:szCs w:val="24"/>
        </w:rPr>
      </w:pPr>
      <w:r w:rsidRPr="0018635F">
        <w:rPr>
          <w:sz w:val="24"/>
          <w:szCs w:val="24"/>
        </w:rPr>
        <w:t>Pop-up meldingen: Bij een navigatiefout verschijnt een foutmelding boven de rest van de content, die automatisch verdwijnt.</w:t>
      </w:r>
    </w:p>
    <w:p w14:paraId="74F9858D" w14:textId="24946C6E" w:rsidR="006B33F4" w:rsidRPr="0018635F" w:rsidRDefault="0018635F" w:rsidP="0018635F">
      <w:pPr>
        <w:pStyle w:val="Lijstopsomteken"/>
        <w:rPr>
          <w:sz w:val="24"/>
          <w:szCs w:val="24"/>
        </w:rPr>
      </w:pPr>
      <w:proofErr w:type="spellStart"/>
      <w:r w:rsidRPr="0018635F">
        <w:rPr>
          <w:sz w:val="24"/>
          <w:szCs w:val="24"/>
        </w:rPr>
        <w:t>Footer</w:t>
      </w:r>
      <w:proofErr w:type="spellEnd"/>
      <w:r w:rsidRPr="0018635F">
        <w:rPr>
          <w:sz w:val="24"/>
          <w:szCs w:val="24"/>
        </w:rPr>
        <w:t xml:space="preserve"> links: Klikbare links navigeren naar pagina's zoals "Help Center" of externe bronnen zoals sociale media.</w:t>
      </w:r>
    </w:p>
    <w:p w14:paraId="026250AA" w14:textId="1DCE4064" w:rsidR="006B33F4" w:rsidRPr="009B0847" w:rsidRDefault="009B0847">
      <w:pPr>
        <w:pStyle w:val="Kop1"/>
        <w:rPr>
          <w:sz w:val="28"/>
          <w:szCs w:val="28"/>
        </w:rPr>
      </w:pPr>
      <w:r w:rsidRPr="009B0847">
        <w:rPr>
          <w:sz w:val="28"/>
          <w:szCs w:val="28"/>
        </w:rPr>
        <w:t>5</w:t>
      </w:r>
      <w:r w:rsidR="005626A2" w:rsidRPr="009B0847">
        <w:rPr>
          <w:sz w:val="28"/>
          <w:szCs w:val="28"/>
        </w:rPr>
        <w:t xml:space="preserve">. </w:t>
      </w:r>
      <w:r w:rsidRPr="009B0847">
        <w:rPr>
          <w:sz w:val="28"/>
          <w:szCs w:val="28"/>
        </w:rPr>
        <w:t>Feedback en relevante links</w:t>
      </w:r>
    </w:p>
    <w:p w14:paraId="4049DD5D" w14:textId="2DFCACD7" w:rsidR="009B0847" w:rsidRPr="009B0847" w:rsidRDefault="009B0847" w:rsidP="009B0847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Feedback</w:t>
      </w:r>
      <w:r w:rsidRPr="009B0847">
        <w:rPr>
          <w:sz w:val="24"/>
          <w:szCs w:val="24"/>
        </w:rPr>
        <w:t>:</w:t>
      </w:r>
    </w:p>
    <w:p w14:paraId="6CBE19F7" w14:textId="553F808C" w:rsidR="009B0847" w:rsidRPr="009B0847" w:rsidRDefault="0018635F" w:rsidP="009B084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Tijdens testen in sprint meeting goed gekeurd. </w:t>
      </w:r>
    </w:p>
    <w:p w14:paraId="53F7091F" w14:textId="77777777" w:rsidR="009B0847" w:rsidRPr="009B0847" w:rsidRDefault="009B0847" w:rsidP="009B0847">
      <w:pPr>
        <w:rPr>
          <w:sz w:val="24"/>
          <w:szCs w:val="24"/>
        </w:rPr>
      </w:pPr>
      <w:r w:rsidRPr="009B0847">
        <w:rPr>
          <w:b/>
          <w:bCs/>
          <w:sz w:val="24"/>
          <w:szCs w:val="24"/>
        </w:rPr>
        <w:t>Documentatie Links</w:t>
      </w:r>
      <w:r w:rsidRPr="009B0847">
        <w:rPr>
          <w:sz w:val="24"/>
          <w:szCs w:val="24"/>
        </w:rPr>
        <w:t>:</w:t>
      </w:r>
    </w:p>
    <w:p w14:paraId="10BD2D80" w14:textId="6759E2AA" w:rsidR="006B33F4" w:rsidRPr="005626A2" w:rsidRDefault="006923DC" w:rsidP="0047668E">
      <w:pPr>
        <w:numPr>
          <w:ilvl w:val="0"/>
          <w:numId w:val="18"/>
        </w:numPr>
      </w:pPr>
      <w:r>
        <w:rPr>
          <w:sz w:val="24"/>
          <w:szCs w:val="24"/>
        </w:rPr>
        <w:t xml:space="preserve">N.V.T. </w:t>
      </w:r>
    </w:p>
    <w:sectPr w:rsidR="006B33F4" w:rsidRPr="00562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6E051E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27058D"/>
    <w:multiLevelType w:val="multilevel"/>
    <w:tmpl w:val="4FF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26EC2"/>
    <w:multiLevelType w:val="multilevel"/>
    <w:tmpl w:val="C3A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C4EA5"/>
    <w:multiLevelType w:val="multilevel"/>
    <w:tmpl w:val="AA1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15267"/>
    <w:multiLevelType w:val="multilevel"/>
    <w:tmpl w:val="02E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73E84"/>
    <w:multiLevelType w:val="multilevel"/>
    <w:tmpl w:val="0CA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87C66"/>
    <w:multiLevelType w:val="multilevel"/>
    <w:tmpl w:val="456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34892"/>
    <w:multiLevelType w:val="multilevel"/>
    <w:tmpl w:val="9F5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B27A3"/>
    <w:multiLevelType w:val="multilevel"/>
    <w:tmpl w:val="962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358F7"/>
    <w:multiLevelType w:val="multilevel"/>
    <w:tmpl w:val="A790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A3BB0"/>
    <w:multiLevelType w:val="multilevel"/>
    <w:tmpl w:val="2B2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53648"/>
    <w:multiLevelType w:val="multilevel"/>
    <w:tmpl w:val="5BF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7334C"/>
    <w:multiLevelType w:val="multilevel"/>
    <w:tmpl w:val="5E6A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B27A5"/>
    <w:multiLevelType w:val="multilevel"/>
    <w:tmpl w:val="3B8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2419A"/>
    <w:multiLevelType w:val="multilevel"/>
    <w:tmpl w:val="C26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E5BEA"/>
    <w:multiLevelType w:val="multilevel"/>
    <w:tmpl w:val="EF4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41831"/>
    <w:multiLevelType w:val="multilevel"/>
    <w:tmpl w:val="97F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5551E"/>
    <w:multiLevelType w:val="multilevel"/>
    <w:tmpl w:val="5B0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B13ED"/>
    <w:multiLevelType w:val="multilevel"/>
    <w:tmpl w:val="40F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0A30F7"/>
    <w:multiLevelType w:val="multilevel"/>
    <w:tmpl w:val="7E0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473A3"/>
    <w:multiLevelType w:val="multilevel"/>
    <w:tmpl w:val="079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22FF1"/>
    <w:multiLevelType w:val="multilevel"/>
    <w:tmpl w:val="B604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A3B91"/>
    <w:multiLevelType w:val="multilevel"/>
    <w:tmpl w:val="ADF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D7827"/>
    <w:multiLevelType w:val="multilevel"/>
    <w:tmpl w:val="6F5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D3A18"/>
    <w:multiLevelType w:val="multilevel"/>
    <w:tmpl w:val="B07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4099D"/>
    <w:multiLevelType w:val="multilevel"/>
    <w:tmpl w:val="F40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B769B"/>
    <w:multiLevelType w:val="multilevel"/>
    <w:tmpl w:val="F12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E5305"/>
    <w:multiLevelType w:val="multilevel"/>
    <w:tmpl w:val="575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C1B06"/>
    <w:multiLevelType w:val="multilevel"/>
    <w:tmpl w:val="C58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0297A"/>
    <w:multiLevelType w:val="multilevel"/>
    <w:tmpl w:val="C6A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A1443"/>
    <w:multiLevelType w:val="multilevel"/>
    <w:tmpl w:val="0A4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449EC"/>
    <w:multiLevelType w:val="multilevel"/>
    <w:tmpl w:val="3E0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83FFC"/>
    <w:multiLevelType w:val="multilevel"/>
    <w:tmpl w:val="E00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30B09"/>
    <w:multiLevelType w:val="multilevel"/>
    <w:tmpl w:val="F33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E02AB"/>
    <w:multiLevelType w:val="multilevel"/>
    <w:tmpl w:val="1F0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6362C"/>
    <w:multiLevelType w:val="multilevel"/>
    <w:tmpl w:val="CF7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961555">
    <w:abstractNumId w:val="8"/>
  </w:num>
  <w:num w:numId="2" w16cid:durableId="2010062232">
    <w:abstractNumId w:val="6"/>
  </w:num>
  <w:num w:numId="3" w16cid:durableId="1973486335">
    <w:abstractNumId w:val="5"/>
  </w:num>
  <w:num w:numId="4" w16cid:durableId="138965250">
    <w:abstractNumId w:val="4"/>
  </w:num>
  <w:num w:numId="5" w16cid:durableId="591594453">
    <w:abstractNumId w:val="7"/>
  </w:num>
  <w:num w:numId="6" w16cid:durableId="1534537571">
    <w:abstractNumId w:val="3"/>
  </w:num>
  <w:num w:numId="7" w16cid:durableId="76945455">
    <w:abstractNumId w:val="2"/>
  </w:num>
  <w:num w:numId="8" w16cid:durableId="1345280585">
    <w:abstractNumId w:val="1"/>
  </w:num>
  <w:num w:numId="9" w16cid:durableId="2074965256">
    <w:abstractNumId w:val="0"/>
  </w:num>
  <w:num w:numId="10" w16cid:durableId="441464860">
    <w:abstractNumId w:val="40"/>
  </w:num>
  <w:num w:numId="11" w16cid:durableId="536821402">
    <w:abstractNumId w:val="26"/>
  </w:num>
  <w:num w:numId="12" w16cid:durableId="1365448904">
    <w:abstractNumId w:val="35"/>
  </w:num>
  <w:num w:numId="13" w16cid:durableId="585308902">
    <w:abstractNumId w:val="31"/>
  </w:num>
  <w:num w:numId="14" w16cid:durableId="921527041">
    <w:abstractNumId w:val="14"/>
  </w:num>
  <w:num w:numId="15" w16cid:durableId="1963073622">
    <w:abstractNumId w:val="23"/>
  </w:num>
  <w:num w:numId="16" w16cid:durableId="1028726455">
    <w:abstractNumId w:val="24"/>
  </w:num>
  <w:num w:numId="17" w16cid:durableId="1355571142">
    <w:abstractNumId w:val="39"/>
  </w:num>
  <w:num w:numId="18" w16cid:durableId="820930950">
    <w:abstractNumId w:val="9"/>
  </w:num>
  <w:num w:numId="19" w16cid:durableId="1531526680">
    <w:abstractNumId w:val="32"/>
  </w:num>
  <w:num w:numId="20" w16cid:durableId="274406124">
    <w:abstractNumId w:val="22"/>
  </w:num>
  <w:num w:numId="21" w16cid:durableId="1364329085">
    <w:abstractNumId w:val="43"/>
  </w:num>
  <w:num w:numId="22" w16cid:durableId="897133806">
    <w:abstractNumId w:val="18"/>
  </w:num>
  <w:num w:numId="23" w16cid:durableId="886375179">
    <w:abstractNumId w:val="29"/>
  </w:num>
  <w:num w:numId="24" w16cid:durableId="1915775430">
    <w:abstractNumId w:val="37"/>
  </w:num>
  <w:num w:numId="25" w16cid:durableId="620838675">
    <w:abstractNumId w:val="15"/>
  </w:num>
  <w:num w:numId="26" w16cid:durableId="416678610">
    <w:abstractNumId w:val="36"/>
  </w:num>
  <w:num w:numId="27" w16cid:durableId="1966038541">
    <w:abstractNumId w:val="33"/>
  </w:num>
  <w:num w:numId="28" w16cid:durableId="198519975">
    <w:abstractNumId w:val="34"/>
  </w:num>
  <w:num w:numId="29" w16cid:durableId="1250232787">
    <w:abstractNumId w:val="17"/>
  </w:num>
  <w:num w:numId="30" w16cid:durableId="16205090">
    <w:abstractNumId w:val="13"/>
  </w:num>
  <w:num w:numId="31" w16cid:durableId="1314064479">
    <w:abstractNumId w:val="27"/>
  </w:num>
  <w:num w:numId="32" w16cid:durableId="1478569413">
    <w:abstractNumId w:val="30"/>
  </w:num>
  <w:num w:numId="33" w16cid:durableId="1378428698">
    <w:abstractNumId w:val="12"/>
  </w:num>
  <w:num w:numId="34" w16cid:durableId="1228344479">
    <w:abstractNumId w:val="21"/>
  </w:num>
  <w:num w:numId="35" w16cid:durableId="5324645">
    <w:abstractNumId w:val="25"/>
  </w:num>
  <w:num w:numId="36" w16cid:durableId="1586762068">
    <w:abstractNumId w:val="20"/>
  </w:num>
  <w:num w:numId="37" w16cid:durableId="1216038877">
    <w:abstractNumId w:val="10"/>
  </w:num>
  <w:num w:numId="38" w16cid:durableId="1978101279">
    <w:abstractNumId w:val="16"/>
  </w:num>
  <w:num w:numId="39" w16cid:durableId="493109037">
    <w:abstractNumId w:val="41"/>
  </w:num>
  <w:num w:numId="40" w16cid:durableId="97482979">
    <w:abstractNumId w:val="28"/>
  </w:num>
  <w:num w:numId="41" w16cid:durableId="123668391">
    <w:abstractNumId w:val="42"/>
  </w:num>
  <w:num w:numId="42" w16cid:durableId="1781149095">
    <w:abstractNumId w:val="19"/>
  </w:num>
  <w:num w:numId="43" w16cid:durableId="381296300">
    <w:abstractNumId w:val="11"/>
  </w:num>
  <w:num w:numId="44" w16cid:durableId="141874802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35F"/>
    <w:rsid w:val="0029639D"/>
    <w:rsid w:val="00326F90"/>
    <w:rsid w:val="005626A2"/>
    <w:rsid w:val="006923DC"/>
    <w:rsid w:val="006B33F4"/>
    <w:rsid w:val="00703618"/>
    <w:rsid w:val="008422AA"/>
    <w:rsid w:val="00977D6D"/>
    <w:rsid w:val="009B0847"/>
    <w:rsid w:val="00AA1D8D"/>
    <w:rsid w:val="00B47730"/>
    <w:rsid w:val="00BA28C4"/>
    <w:rsid w:val="00BE649D"/>
    <w:rsid w:val="00C72243"/>
    <w:rsid w:val="00CB0664"/>
    <w:rsid w:val="00DA6D9E"/>
    <w:rsid w:val="00FC693F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2FB7E"/>
  <w14:defaultImageDpi w14:val="300"/>
  <w15:docId w15:val="{562944A6-4B86-405F-A7E2-5E02310D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22AA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26A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6A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26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26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26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26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26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26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26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5626A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626A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5626A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626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5626A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26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26A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5626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5626A2"/>
    <w:rPr>
      <w:i/>
      <w:i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26A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26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26A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26A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26A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26A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26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5626A2"/>
    <w:rPr>
      <w:b/>
      <w:bCs/>
    </w:rPr>
  </w:style>
  <w:style w:type="character" w:styleId="Nadruk">
    <w:name w:val="Emphasis"/>
    <w:basedOn w:val="Standaardalinea-lettertype"/>
    <w:uiPriority w:val="20"/>
    <w:qFormat/>
    <w:rsid w:val="005626A2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26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26A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5626A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626A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626A2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5626A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5626A2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26A2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Normaalweb">
    <w:name w:val="Normal (Web)"/>
    <w:basedOn w:val="Standaard"/>
    <w:uiPriority w:val="99"/>
    <w:semiHidden/>
    <w:unhideWhenUsed/>
    <w:rsid w:val="00FF42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1029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Brigitte Heijkoop</cp:lastModifiedBy>
  <cp:revision>8</cp:revision>
  <dcterms:created xsi:type="dcterms:W3CDTF">2013-12-23T23:15:00Z</dcterms:created>
  <dcterms:modified xsi:type="dcterms:W3CDTF">2024-11-19T19:52:00Z</dcterms:modified>
  <cp:category/>
</cp:coreProperties>
</file>