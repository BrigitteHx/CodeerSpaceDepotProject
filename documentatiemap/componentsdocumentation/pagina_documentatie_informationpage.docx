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EB209" w14:textId="06D656AA" w:rsidR="006B33F4" w:rsidRPr="00FF428E" w:rsidRDefault="00FF428E">
      <w:pPr>
        <w:pStyle w:val="Titel"/>
        <w:rPr>
          <w:sz w:val="36"/>
          <w:szCs w:val="36"/>
        </w:rPr>
      </w:pPr>
      <w:r w:rsidRPr="00FF428E">
        <w:rPr>
          <w:sz w:val="36"/>
          <w:szCs w:val="36"/>
        </w:rPr>
        <w:t>Documentatie per ontwikkelde pagina</w:t>
      </w:r>
    </w:p>
    <w:p w14:paraId="4967E444" w14:textId="77777777" w:rsidR="005626A2" w:rsidRPr="005626A2" w:rsidRDefault="005626A2" w:rsidP="005626A2"/>
    <w:p w14:paraId="61D8870B" w14:textId="4C3047A5" w:rsidR="00FF428E" w:rsidRPr="009B0847" w:rsidRDefault="00FF428E">
      <w:pPr>
        <w:rPr>
          <w:sz w:val="24"/>
          <w:szCs w:val="24"/>
        </w:rPr>
      </w:pPr>
      <w:r w:rsidRPr="009B0847">
        <w:rPr>
          <w:b/>
          <w:bCs/>
          <w:sz w:val="24"/>
          <w:szCs w:val="24"/>
        </w:rPr>
        <w:t>Pagina Titel</w:t>
      </w:r>
      <w:r w:rsidRPr="009B0847">
        <w:rPr>
          <w:sz w:val="24"/>
          <w:szCs w:val="24"/>
        </w:rPr>
        <w:t xml:space="preserve">: </w:t>
      </w:r>
      <w:r w:rsidR="00EA362A">
        <w:rPr>
          <w:sz w:val="24"/>
          <w:szCs w:val="24"/>
        </w:rPr>
        <w:t>Informatie pagina</w:t>
      </w:r>
    </w:p>
    <w:p w14:paraId="6BDBFC96" w14:textId="07592834" w:rsidR="00FF428E" w:rsidRPr="009B0847" w:rsidRDefault="00FF428E">
      <w:pPr>
        <w:rPr>
          <w:sz w:val="24"/>
          <w:szCs w:val="24"/>
        </w:rPr>
      </w:pPr>
      <w:r w:rsidRPr="009B0847">
        <w:rPr>
          <w:b/>
          <w:bCs/>
          <w:sz w:val="24"/>
          <w:szCs w:val="24"/>
        </w:rPr>
        <w:t>Auteur</w:t>
      </w:r>
      <w:r w:rsidRPr="009B0847">
        <w:rPr>
          <w:sz w:val="24"/>
          <w:szCs w:val="24"/>
        </w:rPr>
        <w:t xml:space="preserve">: </w:t>
      </w:r>
      <w:r w:rsidR="00EA362A">
        <w:rPr>
          <w:sz w:val="24"/>
          <w:szCs w:val="24"/>
        </w:rPr>
        <w:t>Brigitte Heijkoop</w:t>
      </w:r>
    </w:p>
    <w:p w14:paraId="5497CBD9" w14:textId="2351C76A" w:rsidR="00FF428E" w:rsidRPr="009B0847" w:rsidRDefault="00FF428E">
      <w:pPr>
        <w:rPr>
          <w:sz w:val="24"/>
          <w:szCs w:val="24"/>
        </w:rPr>
      </w:pPr>
      <w:r w:rsidRPr="009B0847">
        <w:rPr>
          <w:b/>
          <w:bCs/>
          <w:sz w:val="24"/>
          <w:szCs w:val="24"/>
        </w:rPr>
        <w:t>Datum</w:t>
      </w:r>
      <w:r w:rsidRPr="009B0847">
        <w:rPr>
          <w:sz w:val="24"/>
          <w:szCs w:val="24"/>
        </w:rPr>
        <w:t xml:space="preserve">: </w:t>
      </w:r>
      <w:r w:rsidR="00EA362A">
        <w:rPr>
          <w:sz w:val="24"/>
          <w:szCs w:val="24"/>
        </w:rPr>
        <w:t>19-11-2024</w:t>
      </w:r>
    </w:p>
    <w:p w14:paraId="048E6B12" w14:textId="1019E506" w:rsidR="006B33F4" w:rsidRPr="009B0847" w:rsidRDefault="00FF428E">
      <w:pPr>
        <w:rPr>
          <w:sz w:val="24"/>
          <w:szCs w:val="24"/>
        </w:rPr>
      </w:pPr>
      <w:r w:rsidRPr="009B0847">
        <w:rPr>
          <w:b/>
          <w:bCs/>
          <w:sz w:val="24"/>
          <w:szCs w:val="24"/>
        </w:rPr>
        <w:t>Versie</w:t>
      </w:r>
      <w:r w:rsidRPr="009B0847">
        <w:rPr>
          <w:sz w:val="24"/>
          <w:szCs w:val="24"/>
        </w:rPr>
        <w:t xml:space="preserve">: </w:t>
      </w:r>
      <w:r w:rsidR="00EA362A">
        <w:rPr>
          <w:sz w:val="24"/>
          <w:szCs w:val="24"/>
        </w:rPr>
        <w:t>1.0</w:t>
      </w:r>
    </w:p>
    <w:p w14:paraId="66AE5592" w14:textId="00E04EE9" w:rsidR="006B33F4" w:rsidRPr="00FF428E" w:rsidRDefault="00000000">
      <w:pPr>
        <w:pStyle w:val="Kop1"/>
        <w:rPr>
          <w:sz w:val="28"/>
          <w:szCs w:val="28"/>
        </w:rPr>
      </w:pPr>
      <w:r w:rsidRPr="00FF428E">
        <w:rPr>
          <w:sz w:val="28"/>
          <w:szCs w:val="28"/>
        </w:rPr>
        <w:t>1. Overzicht</w:t>
      </w:r>
      <w:r w:rsidR="00FF428E" w:rsidRPr="00FF428E">
        <w:rPr>
          <w:sz w:val="28"/>
          <w:szCs w:val="28"/>
        </w:rPr>
        <w:t xml:space="preserve"> van de pagina</w:t>
      </w:r>
    </w:p>
    <w:p w14:paraId="4F54F78F" w14:textId="77777777" w:rsidR="009B0847" w:rsidRDefault="00FF428E" w:rsidP="008422AA">
      <w:pPr>
        <w:rPr>
          <w:sz w:val="24"/>
          <w:szCs w:val="24"/>
        </w:rPr>
      </w:pPr>
      <w:r w:rsidRPr="009B0847">
        <w:rPr>
          <w:b/>
          <w:bCs/>
          <w:sz w:val="24"/>
          <w:szCs w:val="24"/>
        </w:rPr>
        <w:t>Beschrijving</w:t>
      </w:r>
      <w:r w:rsidRPr="009B0847">
        <w:rPr>
          <w:sz w:val="24"/>
          <w:szCs w:val="24"/>
        </w:rPr>
        <w:t>:</w:t>
      </w:r>
    </w:p>
    <w:p w14:paraId="6E8B6B3D" w14:textId="2ACCDCD1" w:rsidR="00EA362A" w:rsidRPr="00EA362A" w:rsidRDefault="00EA362A" w:rsidP="00EA362A">
      <w:pPr>
        <w:rPr>
          <w:sz w:val="24"/>
          <w:szCs w:val="24"/>
        </w:rPr>
      </w:pPr>
      <w:r w:rsidRPr="00EA362A">
        <w:rPr>
          <w:sz w:val="24"/>
          <w:szCs w:val="24"/>
        </w:rPr>
        <w:t>De informatiepagina is ontworpen om gebruikers te informeren over de Home Battery Simulator. Deze simulator helpt gebruikers inzicht te krijgen in hoe een thuisbatterij hun energieverbruik kan optimaliseren en kosten kan besparen.</w:t>
      </w:r>
    </w:p>
    <w:p w14:paraId="62621AD9" w14:textId="4531079A" w:rsidR="006B33F4" w:rsidRPr="009B0847" w:rsidRDefault="00EA362A" w:rsidP="008422AA">
      <w:pPr>
        <w:rPr>
          <w:sz w:val="24"/>
          <w:szCs w:val="24"/>
        </w:rPr>
      </w:pPr>
      <w:r w:rsidRPr="00EA362A">
        <w:rPr>
          <w:sz w:val="24"/>
          <w:szCs w:val="24"/>
        </w:rPr>
        <w:t xml:space="preserve">Op de pagina vinden gebruikers een gedetailleerde uitleg over de belangrijkste functies van de simulator, zoals het invoeren van energieparameters, het simuleren van laad- en ontlaadcycli, en het analyseren van kostenbesparingen. Daarnaast biedt de pagina informatie over beveiliging en privacy, toegankelijkheidsopties, en antwoorden op </w:t>
      </w:r>
      <w:proofErr w:type="spellStart"/>
      <w:r w:rsidRPr="00EA362A">
        <w:rPr>
          <w:sz w:val="24"/>
          <w:szCs w:val="24"/>
        </w:rPr>
        <w:t>veelgestelde</w:t>
      </w:r>
      <w:proofErr w:type="spellEnd"/>
      <w:r w:rsidRPr="00EA362A">
        <w:rPr>
          <w:sz w:val="24"/>
          <w:szCs w:val="24"/>
        </w:rPr>
        <w:t xml:space="preserve"> vragen.</w:t>
      </w:r>
    </w:p>
    <w:p w14:paraId="54608C08" w14:textId="643831FE" w:rsidR="006B33F4" w:rsidRPr="00FF428E" w:rsidRDefault="005626A2">
      <w:pPr>
        <w:pStyle w:val="Kop1"/>
        <w:rPr>
          <w:sz w:val="28"/>
          <w:szCs w:val="28"/>
        </w:rPr>
      </w:pPr>
      <w:r w:rsidRPr="00FF428E">
        <w:rPr>
          <w:sz w:val="28"/>
          <w:szCs w:val="28"/>
        </w:rPr>
        <w:t xml:space="preserve">2. </w:t>
      </w:r>
      <w:r w:rsidR="00FF428E" w:rsidRPr="00FF428E">
        <w:rPr>
          <w:sz w:val="28"/>
          <w:szCs w:val="28"/>
        </w:rPr>
        <w:t>Features op deze pagina</w:t>
      </w:r>
    </w:p>
    <w:p w14:paraId="7808D955" w14:textId="77777777" w:rsidR="00377A97" w:rsidRPr="00377A97" w:rsidRDefault="00377A97" w:rsidP="00377A97">
      <w:pPr>
        <w:rPr>
          <w:sz w:val="24"/>
          <w:szCs w:val="24"/>
        </w:rPr>
      </w:pPr>
      <w:r w:rsidRPr="00377A97">
        <w:rPr>
          <w:b/>
          <w:bCs/>
          <w:sz w:val="24"/>
          <w:szCs w:val="24"/>
        </w:rPr>
        <w:t>Feature 1: Veilige en efficiënte laadtijden</w:t>
      </w:r>
      <w:r w:rsidRPr="00377A97">
        <w:rPr>
          <w:sz w:val="24"/>
          <w:szCs w:val="24"/>
        </w:rPr>
        <w:br/>
        <w:t>Beschrijving:</w:t>
      </w:r>
      <w:r w:rsidRPr="00377A97">
        <w:rPr>
          <w:sz w:val="24"/>
          <w:szCs w:val="24"/>
        </w:rPr>
        <w:br/>
        <w:t>De pagina is geoptimaliseerd voor snelle laadtijden en soepele prestaties, terwijl veiligheidsmaatregelen ervoor zorgen dat gebruikersdata beschermd blijft.</w:t>
      </w:r>
    </w:p>
    <w:p w14:paraId="06868533" w14:textId="77777777" w:rsidR="00377A97" w:rsidRPr="00377A97" w:rsidRDefault="00377A97" w:rsidP="00377A97">
      <w:pPr>
        <w:rPr>
          <w:sz w:val="24"/>
          <w:szCs w:val="24"/>
        </w:rPr>
      </w:pPr>
      <w:r w:rsidRPr="00377A97">
        <w:rPr>
          <w:sz w:val="24"/>
          <w:szCs w:val="24"/>
        </w:rPr>
        <w:t>Specificaties:</w:t>
      </w:r>
      <w:r w:rsidRPr="00377A97">
        <w:rPr>
          <w:sz w:val="24"/>
          <w:szCs w:val="24"/>
        </w:rPr>
        <w:br/>
        <w:t xml:space="preserve">• </w:t>
      </w:r>
      <w:r w:rsidRPr="00377A97">
        <w:rPr>
          <w:i/>
          <w:iCs/>
          <w:sz w:val="24"/>
          <w:szCs w:val="24"/>
        </w:rPr>
        <w:t>User Story:</w:t>
      </w:r>
      <w:r w:rsidRPr="00377A97">
        <w:rPr>
          <w:sz w:val="24"/>
          <w:szCs w:val="24"/>
        </w:rPr>
        <w:t xml:space="preserve"> </w:t>
      </w:r>
      <w:r w:rsidRPr="00377A97">
        <w:rPr>
          <w:i/>
          <w:iCs/>
          <w:sz w:val="24"/>
          <w:szCs w:val="24"/>
        </w:rPr>
        <w:t>"Als gebruiker wil ik dat de informatiepagina snel laadt en soepel functioneert, zodat ik de informatie zonder vertraging of problemen kan bekijken."</w:t>
      </w:r>
      <w:r w:rsidRPr="00377A97">
        <w:rPr>
          <w:sz w:val="24"/>
          <w:szCs w:val="24"/>
        </w:rPr>
        <w:br/>
        <w:t>• De pagina gebruikt minimale externe resources en compressie voor afbeeldingen en scripts.</w:t>
      </w:r>
      <w:r w:rsidRPr="00377A97">
        <w:rPr>
          <w:sz w:val="24"/>
          <w:szCs w:val="24"/>
        </w:rPr>
        <w:br/>
        <w:t>• HTTPS zorgt voor veilige communicatie.</w:t>
      </w:r>
    </w:p>
    <w:p w14:paraId="71B0979E" w14:textId="77777777" w:rsidR="00377A97" w:rsidRPr="00377A97" w:rsidRDefault="00377A97" w:rsidP="00377A97">
      <w:pPr>
        <w:rPr>
          <w:sz w:val="24"/>
          <w:szCs w:val="24"/>
        </w:rPr>
      </w:pPr>
      <w:r w:rsidRPr="00377A97">
        <w:rPr>
          <w:sz w:val="24"/>
          <w:szCs w:val="24"/>
        </w:rPr>
        <w:t>Uitzonderingen en Foutenafhandeling:</w:t>
      </w:r>
      <w:r w:rsidRPr="00377A97">
        <w:rPr>
          <w:sz w:val="24"/>
          <w:szCs w:val="24"/>
        </w:rPr>
        <w:br/>
        <w:t>• Bij verbindingsproblemen wordt een foutmelding getoond.</w:t>
      </w:r>
      <w:r w:rsidRPr="00377A97">
        <w:rPr>
          <w:sz w:val="24"/>
          <w:szCs w:val="24"/>
        </w:rPr>
        <w:br/>
        <w:t xml:space="preserve">• Trage laadtijden worden geminimaliseerd door </w:t>
      </w:r>
      <w:proofErr w:type="spellStart"/>
      <w:r w:rsidRPr="00377A97">
        <w:rPr>
          <w:sz w:val="24"/>
          <w:szCs w:val="24"/>
        </w:rPr>
        <w:t>caching</w:t>
      </w:r>
      <w:proofErr w:type="spellEnd"/>
      <w:r w:rsidRPr="00377A97">
        <w:rPr>
          <w:sz w:val="24"/>
          <w:szCs w:val="24"/>
        </w:rPr>
        <w:t>.</w:t>
      </w:r>
    </w:p>
    <w:p w14:paraId="1EB57B0B" w14:textId="77777777" w:rsidR="00377A97" w:rsidRPr="00377A97" w:rsidRDefault="00377A97" w:rsidP="00377A97">
      <w:pPr>
        <w:rPr>
          <w:sz w:val="24"/>
          <w:szCs w:val="24"/>
        </w:rPr>
      </w:pPr>
      <w:r w:rsidRPr="00377A97">
        <w:rPr>
          <w:sz w:val="24"/>
          <w:szCs w:val="24"/>
        </w:rPr>
        <w:t>Testplan:</w:t>
      </w:r>
      <w:r w:rsidRPr="00377A97">
        <w:rPr>
          <w:sz w:val="24"/>
          <w:szCs w:val="24"/>
        </w:rPr>
        <w:br/>
        <w:t>Testcases:</w:t>
      </w:r>
      <w:r w:rsidRPr="00377A97">
        <w:rPr>
          <w:sz w:val="24"/>
          <w:szCs w:val="24"/>
        </w:rPr>
        <w:br/>
        <w:t>• Testcase 1: Laad de pagina op een trage verbinding → Controleer of de pagina binnen 2 seconden zichtbaar is.</w:t>
      </w:r>
      <w:r w:rsidRPr="00377A97">
        <w:rPr>
          <w:sz w:val="24"/>
          <w:szCs w:val="24"/>
        </w:rPr>
        <w:br/>
      </w:r>
      <w:r w:rsidRPr="00377A97">
        <w:rPr>
          <w:sz w:val="24"/>
          <w:szCs w:val="24"/>
        </w:rPr>
        <w:lastRenderedPageBreak/>
        <w:t>• Testcase 2: Gebruik een inspectietool om beveiligde verbindingen te controleren.</w:t>
      </w:r>
      <w:r w:rsidRPr="00377A97">
        <w:rPr>
          <w:sz w:val="24"/>
          <w:szCs w:val="24"/>
        </w:rPr>
        <w:br/>
        <w:t>Verwachte Resultaten:</w:t>
      </w:r>
      <w:r w:rsidRPr="00377A97">
        <w:rPr>
          <w:sz w:val="24"/>
          <w:szCs w:val="24"/>
        </w:rPr>
        <w:br/>
        <w:t>• Testcase 1: De pagina laadt snel, ook bij lagere snelheden.</w:t>
      </w:r>
      <w:r w:rsidRPr="00377A97">
        <w:rPr>
          <w:sz w:val="24"/>
          <w:szCs w:val="24"/>
        </w:rPr>
        <w:br/>
        <w:t>• Testcase 2: De verbinding is versleuteld en veilig (HTTPS).</w:t>
      </w:r>
    </w:p>
    <w:p w14:paraId="333E052D" w14:textId="77777777" w:rsidR="00377A97" w:rsidRPr="00377A97" w:rsidRDefault="00377A97" w:rsidP="00377A97">
      <w:pPr>
        <w:rPr>
          <w:sz w:val="24"/>
          <w:szCs w:val="24"/>
        </w:rPr>
      </w:pPr>
      <w:r w:rsidRPr="00377A97">
        <w:rPr>
          <w:sz w:val="24"/>
          <w:szCs w:val="24"/>
        </w:rPr>
        <w:pict w14:anchorId="23ACB394">
          <v:rect id="_x0000_i1067" style="width:0;height:1.5pt" o:hralign="center" o:hrstd="t" o:hr="t" fillcolor="#a0a0a0" stroked="f"/>
        </w:pict>
      </w:r>
    </w:p>
    <w:p w14:paraId="6D596151" w14:textId="77777777" w:rsidR="00377A97" w:rsidRPr="00377A97" w:rsidRDefault="00377A97" w:rsidP="00377A97">
      <w:pPr>
        <w:rPr>
          <w:sz w:val="24"/>
          <w:szCs w:val="24"/>
        </w:rPr>
      </w:pPr>
      <w:r w:rsidRPr="00377A97">
        <w:rPr>
          <w:b/>
          <w:bCs/>
          <w:sz w:val="24"/>
          <w:szCs w:val="24"/>
        </w:rPr>
        <w:t>Feature 2: Update logs of changelog</w:t>
      </w:r>
      <w:r w:rsidRPr="00377A97">
        <w:rPr>
          <w:sz w:val="24"/>
          <w:szCs w:val="24"/>
        </w:rPr>
        <w:br/>
        <w:t>Beschrijving:</w:t>
      </w:r>
      <w:r w:rsidRPr="00377A97">
        <w:rPr>
          <w:sz w:val="24"/>
          <w:szCs w:val="24"/>
        </w:rPr>
        <w:br/>
        <w:t>De update-log geeft gebruikers inzicht in nieuwe functies en verbeteringen, zodat ze altijd op de hoogte blijven van veranderingen aan de applicatie.</w:t>
      </w:r>
    </w:p>
    <w:p w14:paraId="18F755B1" w14:textId="77777777" w:rsidR="00377A97" w:rsidRPr="00377A97" w:rsidRDefault="00377A97" w:rsidP="00377A97">
      <w:pPr>
        <w:rPr>
          <w:sz w:val="24"/>
          <w:szCs w:val="24"/>
        </w:rPr>
      </w:pPr>
      <w:r w:rsidRPr="00377A97">
        <w:rPr>
          <w:sz w:val="24"/>
          <w:szCs w:val="24"/>
        </w:rPr>
        <w:t>Specificaties:</w:t>
      </w:r>
      <w:r w:rsidRPr="00377A97">
        <w:rPr>
          <w:sz w:val="24"/>
          <w:szCs w:val="24"/>
        </w:rPr>
        <w:br/>
        <w:t xml:space="preserve">• </w:t>
      </w:r>
      <w:r w:rsidRPr="00377A97">
        <w:rPr>
          <w:i/>
          <w:iCs/>
          <w:sz w:val="24"/>
          <w:szCs w:val="24"/>
        </w:rPr>
        <w:t>User Story:</w:t>
      </w:r>
      <w:r w:rsidRPr="00377A97">
        <w:rPr>
          <w:sz w:val="24"/>
          <w:szCs w:val="24"/>
        </w:rPr>
        <w:t xml:space="preserve"> </w:t>
      </w:r>
      <w:r w:rsidRPr="00377A97">
        <w:rPr>
          <w:i/>
          <w:iCs/>
          <w:sz w:val="24"/>
          <w:szCs w:val="24"/>
        </w:rPr>
        <w:t>"Als gebruiker wil ik een update-log kunnen bekijken, zodat ik weet welke nieuwe functies en verbeteringen er zijn."</w:t>
      </w:r>
      <w:r w:rsidRPr="00377A97">
        <w:rPr>
          <w:sz w:val="24"/>
          <w:szCs w:val="24"/>
        </w:rPr>
        <w:br/>
        <w:t>• De sectie bevat versies, data en beschrijvingen van updates.</w:t>
      </w:r>
    </w:p>
    <w:p w14:paraId="639F251D" w14:textId="77777777" w:rsidR="00377A97" w:rsidRPr="00377A97" w:rsidRDefault="00377A97" w:rsidP="00377A97">
      <w:pPr>
        <w:rPr>
          <w:sz w:val="24"/>
          <w:szCs w:val="24"/>
        </w:rPr>
      </w:pPr>
      <w:r w:rsidRPr="00377A97">
        <w:rPr>
          <w:sz w:val="24"/>
          <w:szCs w:val="24"/>
        </w:rPr>
        <w:t>Uitzonderingen en Foutenafhandeling:</w:t>
      </w:r>
      <w:r w:rsidRPr="00377A97">
        <w:rPr>
          <w:sz w:val="24"/>
          <w:szCs w:val="24"/>
        </w:rPr>
        <w:br/>
        <w:t>• Geen specifieke foutafhandeling vereist.</w:t>
      </w:r>
    </w:p>
    <w:p w14:paraId="6B5FC41E" w14:textId="77777777" w:rsidR="00377A97" w:rsidRPr="00377A97" w:rsidRDefault="00377A97" w:rsidP="00377A97">
      <w:pPr>
        <w:rPr>
          <w:sz w:val="24"/>
          <w:szCs w:val="24"/>
        </w:rPr>
      </w:pPr>
      <w:r w:rsidRPr="00377A97">
        <w:rPr>
          <w:sz w:val="24"/>
          <w:szCs w:val="24"/>
        </w:rPr>
        <w:t>Testplan:</w:t>
      </w:r>
      <w:r w:rsidRPr="00377A97">
        <w:rPr>
          <w:sz w:val="24"/>
          <w:szCs w:val="24"/>
        </w:rPr>
        <w:br/>
        <w:t>Testcases:</w:t>
      </w:r>
      <w:r w:rsidRPr="00377A97">
        <w:rPr>
          <w:sz w:val="24"/>
          <w:szCs w:val="24"/>
        </w:rPr>
        <w:br/>
        <w:t>• Testcase 1: Controleer of de updates correct en chronologisch worden weergegeven.</w:t>
      </w:r>
      <w:r w:rsidRPr="00377A97">
        <w:rPr>
          <w:sz w:val="24"/>
          <w:szCs w:val="24"/>
        </w:rPr>
        <w:br/>
        <w:t>• Testcase 2: Voeg een nieuwe update toe en controleer de zichtbaarheid.</w:t>
      </w:r>
      <w:r w:rsidRPr="00377A97">
        <w:rPr>
          <w:sz w:val="24"/>
          <w:szCs w:val="24"/>
        </w:rPr>
        <w:br/>
        <w:t>Verwachte Resultaten:</w:t>
      </w:r>
      <w:r w:rsidRPr="00377A97">
        <w:rPr>
          <w:sz w:val="24"/>
          <w:szCs w:val="24"/>
        </w:rPr>
        <w:br/>
        <w:t>• Testcase 1: Updates worden in de juiste volgorde getoond.</w:t>
      </w:r>
      <w:r w:rsidRPr="00377A97">
        <w:rPr>
          <w:sz w:val="24"/>
          <w:szCs w:val="24"/>
        </w:rPr>
        <w:br/>
        <w:t>• Testcase 2: Nieuwe updates verschijnen direct in de log.</w:t>
      </w:r>
    </w:p>
    <w:p w14:paraId="53F39308" w14:textId="77777777" w:rsidR="00377A97" w:rsidRPr="00377A97" w:rsidRDefault="00377A97" w:rsidP="00377A97">
      <w:pPr>
        <w:rPr>
          <w:sz w:val="24"/>
          <w:szCs w:val="24"/>
        </w:rPr>
      </w:pPr>
      <w:r w:rsidRPr="00377A97">
        <w:rPr>
          <w:sz w:val="24"/>
          <w:szCs w:val="24"/>
        </w:rPr>
        <w:pict w14:anchorId="337208C3">
          <v:rect id="_x0000_i1068" style="width:0;height:1.5pt" o:hralign="center" o:hrstd="t" o:hr="t" fillcolor="#a0a0a0" stroked="f"/>
        </w:pict>
      </w:r>
    </w:p>
    <w:p w14:paraId="425C758B" w14:textId="77777777" w:rsidR="00377A97" w:rsidRPr="00377A97" w:rsidRDefault="00377A97" w:rsidP="00377A97">
      <w:pPr>
        <w:rPr>
          <w:sz w:val="24"/>
          <w:szCs w:val="24"/>
        </w:rPr>
      </w:pPr>
      <w:r w:rsidRPr="00377A97">
        <w:rPr>
          <w:b/>
          <w:bCs/>
          <w:sz w:val="24"/>
          <w:szCs w:val="24"/>
        </w:rPr>
        <w:t>Feature 3: Toegankelijkheidsopties</w:t>
      </w:r>
      <w:r w:rsidRPr="00377A97">
        <w:rPr>
          <w:sz w:val="24"/>
          <w:szCs w:val="24"/>
        </w:rPr>
        <w:br/>
        <w:t>Beschrijving:</w:t>
      </w:r>
      <w:r w:rsidRPr="00377A97">
        <w:rPr>
          <w:sz w:val="24"/>
          <w:szCs w:val="24"/>
        </w:rPr>
        <w:br/>
        <w:t>Gebruikers kunnen tekstgrootte, contrastinstellingen en andere opties aanpassen voor een betere leesbaarheid en navigatie.</w:t>
      </w:r>
    </w:p>
    <w:p w14:paraId="701634F4" w14:textId="77777777" w:rsidR="00377A97" w:rsidRPr="00377A97" w:rsidRDefault="00377A97" w:rsidP="00377A97">
      <w:pPr>
        <w:rPr>
          <w:sz w:val="24"/>
          <w:szCs w:val="24"/>
        </w:rPr>
      </w:pPr>
      <w:r w:rsidRPr="00377A97">
        <w:rPr>
          <w:sz w:val="24"/>
          <w:szCs w:val="24"/>
        </w:rPr>
        <w:t>Specificaties:</w:t>
      </w:r>
      <w:r w:rsidRPr="00377A97">
        <w:rPr>
          <w:sz w:val="24"/>
          <w:szCs w:val="24"/>
        </w:rPr>
        <w:br/>
        <w:t xml:space="preserve">• </w:t>
      </w:r>
      <w:r w:rsidRPr="00377A97">
        <w:rPr>
          <w:i/>
          <w:iCs/>
          <w:sz w:val="24"/>
          <w:szCs w:val="24"/>
        </w:rPr>
        <w:t>User Story:</w:t>
      </w:r>
      <w:r w:rsidRPr="00377A97">
        <w:rPr>
          <w:sz w:val="24"/>
          <w:szCs w:val="24"/>
        </w:rPr>
        <w:t xml:space="preserve"> </w:t>
      </w:r>
      <w:r w:rsidRPr="00377A97">
        <w:rPr>
          <w:i/>
          <w:iCs/>
          <w:sz w:val="24"/>
          <w:szCs w:val="24"/>
        </w:rPr>
        <w:t>"Als gebruiker wil ik toegankelijkheidsopties zoals tekstschaal en hoog contrast kunnen gebruiken."</w:t>
      </w:r>
      <w:r w:rsidRPr="00377A97">
        <w:rPr>
          <w:sz w:val="24"/>
          <w:szCs w:val="24"/>
        </w:rPr>
        <w:br/>
        <w:t>• Functies: tekstgrootte aanpassen, hoog-contrastmodus, toetsenbordnavigatie.</w:t>
      </w:r>
    </w:p>
    <w:p w14:paraId="1EFA5E38" w14:textId="77777777" w:rsidR="00377A97" w:rsidRPr="00377A97" w:rsidRDefault="00377A97" w:rsidP="00377A97">
      <w:pPr>
        <w:rPr>
          <w:sz w:val="24"/>
          <w:szCs w:val="24"/>
        </w:rPr>
      </w:pPr>
      <w:r w:rsidRPr="00377A97">
        <w:rPr>
          <w:sz w:val="24"/>
          <w:szCs w:val="24"/>
        </w:rPr>
        <w:t>Uitzonderingen en Foutenafhandeling:</w:t>
      </w:r>
      <w:r w:rsidRPr="00377A97">
        <w:rPr>
          <w:sz w:val="24"/>
          <w:szCs w:val="24"/>
        </w:rPr>
        <w:br/>
        <w:t xml:space="preserve">• Niet-beschikbare functies tonen een melding: </w:t>
      </w:r>
      <w:r w:rsidRPr="00377A97">
        <w:rPr>
          <w:i/>
          <w:iCs/>
          <w:sz w:val="24"/>
          <w:szCs w:val="24"/>
        </w:rPr>
        <w:t>"Deze functie wordt binnenkort ondersteund."</w:t>
      </w:r>
    </w:p>
    <w:p w14:paraId="05FD3B47" w14:textId="77777777" w:rsidR="00377A97" w:rsidRPr="00377A97" w:rsidRDefault="00377A97" w:rsidP="00377A97">
      <w:pPr>
        <w:rPr>
          <w:sz w:val="24"/>
          <w:szCs w:val="24"/>
        </w:rPr>
      </w:pPr>
      <w:r w:rsidRPr="00377A97">
        <w:rPr>
          <w:sz w:val="24"/>
          <w:szCs w:val="24"/>
        </w:rPr>
        <w:t>Testplan:</w:t>
      </w:r>
      <w:r w:rsidRPr="00377A97">
        <w:rPr>
          <w:sz w:val="24"/>
          <w:szCs w:val="24"/>
        </w:rPr>
        <w:br/>
        <w:t>Testcases:</w:t>
      </w:r>
      <w:r w:rsidRPr="00377A97">
        <w:rPr>
          <w:sz w:val="24"/>
          <w:szCs w:val="24"/>
        </w:rPr>
        <w:br/>
        <w:t xml:space="preserve">• Testcase 1: Schakel hoog-contrastmodus in → Controleer de visuele </w:t>
      </w:r>
      <w:r w:rsidRPr="00377A97">
        <w:rPr>
          <w:sz w:val="24"/>
          <w:szCs w:val="24"/>
        </w:rPr>
        <w:lastRenderedPageBreak/>
        <w:t>veranderingen.</w:t>
      </w:r>
      <w:r w:rsidRPr="00377A97">
        <w:rPr>
          <w:sz w:val="24"/>
          <w:szCs w:val="24"/>
        </w:rPr>
        <w:br/>
        <w:t>• Testcase 2: Gebruik alleen toetsenbord → Controleer of alle functies toegankelijk blijven.</w:t>
      </w:r>
      <w:r w:rsidRPr="00377A97">
        <w:rPr>
          <w:sz w:val="24"/>
          <w:szCs w:val="24"/>
        </w:rPr>
        <w:br/>
        <w:t>Verwachte Resultaten:</w:t>
      </w:r>
      <w:r w:rsidRPr="00377A97">
        <w:rPr>
          <w:sz w:val="24"/>
          <w:szCs w:val="24"/>
        </w:rPr>
        <w:br/>
        <w:t>• Testcase 1: Hoog-contrastmodus verbetert leesbaarheid.</w:t>
      </w:r>
      <w:r w:rsidRPr="00377A97">
        <w:rPr>
          <w:sz w:val="24"/>
          <w:szCs w:val="24"/>
        </w:rPr>
        <w:br/>
        <w:t>• Testcase 2: Navigatie blijft volledig functioneel.</w:t>
      </w:r>
    </w:p>
    <w:p w14:paraId="5ED7B75B" w14:textId="77777777" w:rsidR="00377A97" w:rsidRPr="00377A97" w:rsidRDefault="00377A97" w:rsidP="00377A97">
      <w:pPr>
        <w:rPr>
          <w:sz w:val="24"/>
          <w:szCs w:val="24"/>
        </w:rPr>
      </w:pPr>
      <w:r w:rsidRPr="00377A97">
        <w:rPr>
          <w:sz w:val="24"/>
          <w:szCs w:val="24"/>
        </w:rPr>
        <w:pict w14:anchorId="38C6EC12">
          <v:rect id="_x0000_i1069" style="width:0;height:1.5pt" o:hralign="center" o:hrstd="t" o:hr="t" fillcolor="#a0a0a0" stroked="f"/>
        </w:pict>
      </w:r>
    </w:p>
    <w:p w14:paraId="14A2107A" w14:textId="77777777" w:rsidR="00377A97" w:rsidRPr="00377A97" w:rsidRDefault="00377A97" w:rsidP="00377A97">
      <w:pPr>
        <w:rPr>
          <w:sz w:val="24"/>
          <w:szCs w:val="24"/>
        </w:rPr>
      </w:pPr>
      <w:r w:rsidRPr="00377A97">
        <w:rPr>
          <w:b/>
          <w:bCs/>
          <w:sz w:val="24"/>
          <w:szCs w:val="24"/>
        </w:rPr>
        <w:t>Feature 4: Contactinformatie</w:t>
      </w:r>
      <w:r w:rsidRPr="00377A97">
        <w:rPr>
          <w:sz w:val="24"/>
          <w:szCs w:val="24"/>
        </w:rPr>
        <w:br/>
        <w:t>Beschrijving:</w:t>
      </w:r>
      <w:r w:rsidRPr="00377A97">
        <w:rPr>
          <w:sz w:val="24"/>
          <w:szCs w:val="24"/>
        </w:rPr>
        <w:br/>
        <w:t>De pagina bevat duidelijke contactgegevens, zodat gebruikers snel contact kunnen opnemen met het bedrijf.</w:t>
      </w:r>
    </w:p>
    <w:p w14:paraId="285ED9CF" w14:textId="422A1D4A" w:rsidR="00377A97" w:rsidRPr="00377A97" w:rsidRDefault="00377A97" w:rsidP="00377A97">
      <w:pPr>
        <w:rPr>
          <w:sz w:val="24"/>
          <w:szCs w:val="24"/>
        </w:rPr>
      </w:pPr>
      <w:r w:rsidRPr="00377A97">
        <w:rPr>
          <w:sz w:val="24"/>
          <w:szCs w:val="24"/>
        </w:rPr>
        <w:t>Specificaties:</w:t>
      </w:r>
      <w:r w:rsidRPr="00377A97">
        <w:rPr>
          <w:sz w:val="24"/>
          <w:szCs w:val="24"/>
        </w:rPr>
        <w:br/>
        <w:t xml:space="preserve">• </w:t>
      </w:r>
      <w:r w:rsidRPr="00377A97">
        <w:rPr>
          <w:i/>
          <w:iCs/>
          <w:sz w:val="24"/>
          <w:szCs w:val="24"/>
        </w:rPr>
        <w:t>User Story:</w:t>
      </w:r>
      <w:r w:rsidRPr="00377A97">
        <w:rPr>
          <w:sz w:val="24"/>
          <w:szCs w:val="24"/>
        </w:rPr>
        <w:t xml:space="preserve"> </w:t>
      </w:r>
      <w:r w:rsidRPr="00377A97">
        <w:rPr>
          <w:i/>
          <w:iCs/>
          <w:sz w:val="24"/>
          <w:szCs w:val="24"/>
        </w:rPr>
        <w:t>"Als gebruiker wil ik gemakkelijk de contactinformatie vinden, zodat ik snel hulp kan krijgen."</w:t>
      </w:r>
      <w:r w:rsidRPr="00377A97">
        <w:rPr>
          <w:sz w:val="24"/>
          <w:szCs w:val="24"/>
        </w:rPr>
        <w:br/>
        <w:t xml:space="preserve">• Informatie omvat e-mail, telefoonnummer </w:t>
      </w:r>
      <w:r w:rsidR="00EA362A">
        <w:rPr>
          <w:sz w:val="24"/>
          <w:szCs w:val="24"/>
        </w:rPr>
        <w:t>etc.</w:t>
      </w:r>
    </w:p>
    <w:p w14:paraId="59D6AA99" w14:textId="77777777" w:rsidR="00377A97" w:rsidRPr="00377A97" w:rsidRDefault="00377A97" w:rsidP="00377A97">
      <w:pPr>
        <w:rPr>
          <w:sz w:val="24"/>
          <w:szCs w:val="24"/>
        </w:rPr>
      </w:pPr>
      <w:r w:rsidRPr="00377A97">
        <w:rPr>
          <w:sz w:val="24"/>
          <w:szCs w:val="24"/>
        </w:rPr>
        <w:t>Uitzonderingen en Foutenafhandeling:</w:t>
      </w:r>
      <w:r w:rsidRPr="00377A97">
        <w:rPr>
          <w:sz w:val="24"/>
          <w:szCs w:val="24"/>
        </w:rPr>
        <w:br/>
        <w:t xml:space="preserve">• Bij niet-werkende links toont de pagina een melding: </w:t>
      </w:r>
      <w:r w:rsidRPr="00377A97">
        <w:rPr>
          <w:i/>
          <w:iCs/>
          <w:sz w:val="24"/>
          <w:szCs w:val="24"/>
        </w:rPr>
        <w:t>"Probeer later opnieuw."</w:t>
      </w:r>
    </w:p>
    <w:p w14:paraId="1B5B859A" w14:textId="666EDCCC" w:rsidR="00377A97" w:rsidRPr="00377A97" w:rsidRDefault="00377A97" w:rsidP="00377A97">
      <w:pPr>
        <w:rPr>
          <w:sz w:val="24"/>
          <w:szCs w:val="24"/>
        </w:rPr>
      </w:pPr>
      <w:r w:rsidRPr="00377A97">
        <w:rPr>
          <w:sz w:val="24"/>
          <w:szCs w:val="24"/>
        </w:rPr>
        <w:t>Testplan:</w:t>
      </w:r>
      <w:r w:rsidRPr="00377A97">
        <w:rPr>
          <w:sz w:val="24"/>
          <w:szCs w:val="24"/>
        </w:rPr>
        <w:br/>
        <w:t>Testcases:</w:t>
      </w:r>
      <w:r w:rsidRPr="00377A97">
        <w:rPr>
          <w:sz w:val="24"/>
          <w:szCs w:val="24"/>
        </w:rPr>
        <w:br/>
        <w:t>• Testcase 1: Klik op een contactlink → Controleer of de juiste actie plaatsvindt.</w:t>
      </w:r>
      <w:r w:rsidRPr="00377A97">
        <w:rPr>
          <w:sz w:val="24"/>
          <w:szCs w:val="24"/>
        </w:rPr>
        <w:br/>
        <w:t>Verwachte Resultaten:</w:t>
      </w:r>
      <w:r w:rsidRPr="00377A97">
        <w:rPr>
          <w:sz w:val="24"/>
          <w:szCs w:val="24"/>
        </w:rPr>
        <w:br/>
        <w:t xml:space="preserve">• Testcase 1: </w:t>
      </w:r>
      <w:r w:rsidR="00EA362A">
        <w:rPr>
          <w:sz w:val="24"/>
          <w:szCs w:val="24"/>
        </w:rPr>
        <w:t>Contact pagina is zichtbaar</w:t>
      </w:r>
      <w:r w:rsidRPr="00377A97">
        <w:rPr>
          <w:sz w:val="24"/>
          <w:szCs w:val="24"/>
        </w:rPr>
        <w:t>.</w:t>
      </w:r>
    </w:p>
    <w:p w14:paraId="21212C81" w14:textId="77777777" w:rsidR="00377A97" w:rsidRPr="00377A97" w:rsidRDefault="00377A97" w:rsidP="00377A97">
      <w:pPr>
        <w:rPr>
          <w:sz w:val="24"/>
          <w:szCs w:val="24"/>
        </w:rPr>
      </w:pPr>
      <w:r w:rsidRPr="00377A97">
        <w:rPr>
          <w:sz w:val="24"/>
          <w:szCs w:val="24"/>
        </w:rPr>
        <w:pict w14:anchorId="425B301A">
          <v:rect id="_x0000_i1070" style="width:0;height:1.5pt" o:hralign="center" o:hrstd="t" o:hr="t" fillcolor="#a0a0a0" stroked="f"/>
        </w:pict>
      </w:r>
    </w:p>
    <w:p w14:paraId="10B51640" w14:textId="77777777" w:rsidR="00377A97" w:rsidRPr="00377A97" w:rsidRDefault="00377A97" w:rsidP="00377A97">
      <w:pPr>
        <w:rPr>
          <w:sz w:val="24"/>
          <w:szCs w:val="24"/>
        </w:rPr>
      </w:pPr>
      <w:r w:rsidRPr="00377A97">
        <w:rPr>
          <w:b/>
          <w:bCs/>
          <w:sz w:val="24"/>
          <w:szCs w:val="24"/>
        </w:rPr>
        <w:t xml:space="preserve">Feature 5: </w:t>
      </w:r>
      <w:proofErr w:type="spellStart"/>
      <w:r w:rsidRPr="00377A97">
        <w:rPr>
          <w:b/>
          <w:bCs/>
          <w:sz w:val="24"/>
          <w:szCs w:val="24"/>
        </w:rPr>
        <w:t>Veelgestelde</w:t>
      </w:r>
      <w:proofErr w:type="spellEnd"/>
      <w:r w:rsidRPr="00377A97">
        <w:rPr>
          <w:b/>
          <w:bCs/>
          <w:sz w:val="24"/>
          <w:szCs w:val="24"/>
        </w:rPr>
        <w:t xml:space="preserve"> vragen (FAQ)</w:t>
      </w:r>
      <w:r w:rsidRPr="00377A97">
        <w:rPr>
          <w:sz w:val="24"/>
          <w:szCs w:val="24"/>
        </w:rPr>
        <w:br/>
        <w:t>Beschrijving:</w:t>
      </w:r>
      <w:r w:rsidRPr="00377A97">
        <w:rPr>
          <w:sz w:val="24"/>
          <w:szCs w:val="24"/>
        </w:rPr>
        <w:br/>
        <w:t>De FAQ-sectie biedt snelle antwoorden op de meest gestelde vragen, zodat gebruikers zelfstandig problemen kunnen oplossen.</w:t>
      </w:r>
    </w:p>
    <w:p w14:paraId="0E23505F" w14:textId="77777777" w:rsidR="00377A97" w:rsidRPr="00377A97" w:rsidRDefault="00377A97" w:rsidP="00377A97">
      <w:pPr>
        <w:rPr>
          <w:sz w:val="24"/>
          <w:szCs w:val="24"/>
        </w:rPr>
      </w:pPr>
      <w:r w:rsidRPr="00377A97">
        <w:rPr>
          <w:sz w:val="24"/>
          <w:szCs w:val="24"/>
        </w:rPr>
        <w:t>Specificaties:</w:t>
      </w:r>
      <w:r w:rsidRPr="00377A97">
        <w:rPr>
          <w:sz w:val="24"/>
          <w:szCs w:val="24"/>
        </w:rPr>
        <w:br/>
        <w:t xml:space="preserve">• </w:t>
      </w:r>
      <w:r w:rsidRPr="00377A97">
        <w:rPr>
          <w:i/>
          <w:iCs/>
          <w:sz w:val="24"/>
          <w:szCs w:val="24"/>
        </w:rPr>
        <w:t>User Story:</w:t>
      </w:r>
      <w:r w:rsidRPr="00377A97">
        <w:rPr>
          <w:sz w:val="24"/>
          <w:szCs w:val="24"/>
        </w:rPr>
        <w:t xml:space="preserve"> </w:t>
      </w:r>
      <w:r w:rsidRPr="00377A97">
        <w:rPr>
          <w:i/>
          <w:iCs/>
          <w:sz w:val="24"/>
          <w:szCs w:val="24"/>
        </w:rPr>
        <w:t>"Als gebruiker wil ik snel antwoorden vinden in een FAQ-sectie, zodat ik zonder hulp verder kan."</w:t>
      </w:r>
      <w:r w:rsidRPr="00377A97">
        <w:rPr>
          <w:sz w:val="24"/>
          <w:szCs w:val="24"/>
        </w:rPr>
        <w:br/>
        <w:t>• De sectie is gestructureerd per categorie.</w:t>
      </w:r>
    </w:p>
    <w:p w14:paraId="7BCF0C0C" w14:textId="77777777" w:rsidR="00377A97" w:rsidRPr="00377A97" w:rsidRDefault="00377A97" w:rsidP="00377A97">
      <w:pPr>
        <w:rPr>
          <w:sz w:val="24"/>
          <w:szCs w:val="24"/>
        </w:rPr>
      </w:pPr>
      <w:r w:rsidRPr="00377A97">
        <w:rPr>
          <w:sz w:val="24"/>
          <w:szCs w:val="24"/>
        </w:rPr>
        <w:t>Uitzonderingen en Foutenafhandeling:</w:t>
      </w:r>
      <w:r w:rsidRPr="00377A97">
        <w:rPr>
          <w:sz w:val="24"/>
          <w:szCs w:val="24"/>
        </w:rPr>
        <w:br/>
        <w:t>• Bij ontbrekende vragen biedt de pagina een link naar de contactsectie.</w:t>
      </w:r>
    </w:p>
    <w:p w14:paraId="510E29C3" w14:textId="77777777" w:rsidR="00377A97" w:rsidRPr="00377A97" w:rsidRDefault="00377A97" w:rsidP="00377A97">
      <w:pPr>
        <w:rPr>
          <w:sz w:val="24"/>
          <w:szCs w:val="24"/>
        </w:rPr>
      </w:pPr>
      <w:r w:rsidRPr="00377A97">
        <w:rPr>
          <w:sz w:val="24"/>
          <w:szCs w:val="24"/>
        </w:rPr>
        <w:t>Testplan:</w:t>
      </w:r>
      <w:r w:rsidRPr="00377A97">
        <w:rPr>
          <w:sz w:val="24"/>
          <w:szCs w:val="24"/>
        </w:rPr>
        <w:br/>
        <w:t>Testcases:</w:t>
      </w:r>
      <w:r w:rsidRPr="00377A97">
        <w:rPr>
          <w:sz w:val="24"/>
          <w:szCs w:val="24"/>
        </w:rPr>
        <w:br/>
        <w:t>• Testcase 1: Klik op een vraag → Controleer of het antwoord correct wordt getoond.</w:t>
      </w:r>
      <w:r w:rsidRPr="00377A97">
        <w:rPr>
          <w:sz w:val="24"/>
          <w:szCs w:val="24"/>
        </w:rPr>
        <w:br/>
        <w:t>• Testcase 2: Voeg een nieuwe vraag toe → Controleer de zichtbaarheid.</w:t>
      </w:r>
      <w:r w:rsidRPr="00377A97">
        <w:rPr>
          <w:sz w:val="24"/>
          <w:szCs w:val="24"/>
        </w:rPr>
        <w:br/>
        <w:t>Verwachte Resultaten:</w:t>
      </w:r>
      <w:r w:rsidRPr="00377A97">
        <w:rPr>
          <w:sz w:val="24"/>
          <w:szCs w:val="24"/>
        </w:rPr>
        <w:br/>
      </w:r>
      <w:r w:rsidRPr="00377A97">
        <w:rPr>
          <w:sz w:val="24"/>
          <w:szCs w:val="24"/>
        </w:rPr>
        <w:lastRenderedPageBreak/>
        <w:t>• Testcase 1: Antwoorden verschijnen correct.</w:t>
      </w:r>
      <w:r w:rsidRPr="00377A97">
        <w:rPr>
          <w:sz w:val="24"/>
          <w:szCs w:val="24"/>
        </w:rPr>
        <w:br/>
        <w:t>• Testcase 2: Nieuwe vragen worden direct zichtbaar.</w:t>
      </w:r>
    </w:p>
    <w:p w14:paraId="2764EBFE" w14:textId="77777777" w:rsidR="00377A97" w:rsidRPr="00377A97" w:rsidRDefault="00377A97" w:rsidP="00377A97">
      <w:pPr>
        <w:rPr>
          <w:sz w:val="24"/>
          <w:szCs w:val="24"/>
        </w:rPr>
      </w:pPr>
      <w:r w:rsidRPr="00377A97">
        <w:rPr>
          <w:sz w:val="24"/>
          <w:szCs w:val="24"/>
        </w:rPr>
        <w:pict w14:anchorId="3F512CD0">
          <v:rect id="_x0000_i1071" style="width:0;height:1.5pt" o:hralign="center" o:hrstd="t" o:hr="t" fillcolor="#a0a0a0" stroked="f"/>
        </w:pict>
      </w:r>
    </w:p>
    <w:p w14:paraId="65BE340E" w14:textId="77777777" w:rsidR="00377A97" w:rsidRPr="00377A97" w:rsidRDefault="00377A97" w:rsidP="00377A97">
      <w:pPr>
        <w:rPr>
          <w:sz w:val="24"/>
          <w:szCs w:val="24"/>
        </w:rPr>
      </w:pPr>
      <w:r w:rsidRPr="00377A97">
        <w:rPr>
          <w:b/>
          <w:bCs/>
          <w:sz w:val="24"/>
          <w:szCs w:val="24"/>
        </w:rPr>
        <w:t>Feature 6: Beveiligingsinformatie</w:t>
      </w:r>
      <w:r w:rsidRPr="00377A97">
        <w:rPr>
          <w:sz w:val="24"/>
          <w:szCs w:val="24"/>
        </w:rPr>
        <w:br/>
        <w:t>Beschrijving:</w:t>
      </w:r>
      <w:r w:rsidRPr="00377A97">
        <w:rPr>
          <w:sz w:val="24"/>
          <w:szCs w:val="24"/>
        </w:rPr>
        <w:br/>
        <w:t>De beveiligingssectie legt uit hoe gebruikersdata wordt beschermd, wat vertrouwen wekt bij gebruikers.</w:t>
      </w:r>
    </w:p>
    <w:p w14:paraId="4CDFF38C" w14:textId="77777777" w:rsidR="00377A97" w:rsidRPr="00377A97" w:rsidRDefault="00377A97" w:rsidP="00377A97">
      <w:pPr>
        <w:rPr>
          <w:sz w:val="24"/>
          <w:szCs w:val="24"/>
        </w:rPr>
      </w:pPr>
      <w:r w:rsidRPr="00377A97">
        <w:rPr>
          <w:sz w:val="24"/>
          <w:szCs w:val="24"/>
        </w:rPr>
        <w:t>Specificaties:</w:t>
      </w:r>
      <w:r w:rsidRPr="00377A97">
        <w:rPr>
          <w:sz w:val="24"/>
          <w:szCs w:val="24"/>
        </w:rPr>
        <w:br/>
        <w:t xml:space="preserve">• </w:t>
      </w:r>
      <w:r w:rsidRPr="00377A97">
        <w:rPr>
          <w:i/>
          <w:iCs/>
          <w:sz w:val="24"/>
          <w:szCs w:val="24"/>
        </w:rPr>
        <w:t>User Story:</w:t>
      </w:r>
      <w:r w:rsidRPr="00377A97">
        <w:rPr>
          <w:sz w:val="24"/>
          <w:szCs w:val="24"/>
        </w:rPr>
        <w:t xml:space="preserve"> </w:t>
      </w:r>
      <w:r w:rsidRPr="00377A97">
        <w:rPr>
          <w:i/>
          <w:iCs/>
          <w:sz w:val="24"/>
          <w:szCs w:val="24"/>
        </w:rPr>
        <w:t>"Als gebruiker wil ik weten hoe mijn gegevens worden beschermd, zodat ik de applicatie met vertrouwen kan gebruiken."</w:t>
      </w:r>
      <w:r w:rsidRPr="00377A97">
        <w:rPr>
          <w:sz w:val="24"/>
          <w:szCs w:val="24"/>
        </w:rPr>
        <w:br/>
        <w:t>• Informatie over encryptie, dataminimalisatie en lokaal opgeslagen gegevens.</w:t>
      </w:r>
    </w:p>
    <w:p w14:paraId="468F225E" w14:textId="77777777" w:rsidR="00377A97" w:rsidRPr="00377A97" w:rsidRDefault="00377A97" w:rsidP="00377A97">
      <w:pPr>
        <w:rPr>
          <w:sz w:val="24"/>
          <w:szCs w:val="24"/>
        </w:rPr>
      </w:pPr>
      <w:r w:rsidRPr="00377A97">
        <w:rPr>
          <w:sz w:val="24"/>
          <w:szCs w:val="24"/>
        </w:rPr>
        <w:t>Uitzonderingen en Foutenafhandeling:</w:t>
      </w:r>
      <w:r w:rsidRPr="00377A97">
        <w:rPr>
          <w:sz w:val="24"/>
          <w:szCs w:val="24"/>
        </w:rPr>
        <w:br/>
        <w:t>• Geen foutafhandeling vereist.</w:t>
      </w:r>
    </w:p>
    <w:p w14:paraId="7C264830" w14:textId="77777777" w:rsidR="00377A97" w:rsidRPr="00377A97" w:rsidRDefault="00377A97" w:rsidP="00377A97">
      <w:pPr>
        <w:rPr>
          <w:sz w:val="24"/>
          <w:szCs w:val="24"/>
        </w:rPr>
      </w:pPr>
      <w:r w:rsidRPr="00377A97">
        <w:rPr>
          <w:sz w:val="24"/>
          <w:szCs w:val="24"/>
        </w:rPr>
        <w:t>Testplan:</w:t>
      </w:r>
      <w:r w:rsidRPr="00377A97">
        <w:rPr>
          <w:sz w:val="24"/>
          <w:szCs w:val="24"/>
        </w:rPr>
        <w:br/>
        <w:t>Testcases:</w:t>
      </w:r>
      <w:r w:rsidRPr="00377A97">
        <w:rPr>
          <w:sz w:val="24"/>
          <w:szCs w:val="24"/>
        </w:rPr>
        <w:br/>
        <w:t>• Testcase 1: Controleer of alle beveiligingsmaatregelen worden uitgelegd.</w:t>
      </w:r>
      <w:r w:rsidRPr="00377A97">
        <w:rPr>
          <w:sz w:val="24"/>
          <w:szCs w:val="24"/>
        </w:rPr>
        <w:br/>
        <w:t>• Testcase 2: Voer een beveiligingsscan uit → Controleer op kwetsbaarheden.</w:t>
      </w:r>
      <w:r w:rsidRPr="00377A97">
        <w:rPr>
          <w:sz w:val="24"/>
          <w:szCs w:val="24"/>
        </w:rPr>
        <w:br/>
        <w:t>Verwachte Resultaten:</w:t>
      </w:r>
      <w:r w:rsidRPr="00377A97">
        <w:rPr>
          <w:sz w:val="24"/>
          <w:szCs w:val="24"/>
        </w:rPr>
        <w:br/>
        <w:t>• Testcase 1: De sectie biedt volledige en duidelijke uitleg.</w:t>
      </w:r>
      <w:r w:rsidRPr="00377A97">
        <w:rPr>
          <w:sz w:val="24"/>
          <w:szCs w:val="24"/>
        </w:rPr>
        <w:br/>
        <w:t>• Testcase 2: Geen kwetsbaarheden gedetecteerd.</w:t>
      </w:r>
    </w:p>
    <w:p w14:paraId="63AC43AF" w14:textId="77777777" w:rsidR="00377A97" w:rsidRPr="00377A97" w:rsidRDefault="00377A97" w:rsidP="00377A97">
      <w:pPr>
        <w:rPr>
          <w:sz w:val="24"/>
          <w:szCs w:val="24"/>
        </w:rPr>
      </w:pPr>
      <w:r w:rsidRPr="00377A97">
        <w:rPr>
          <w:sz w:val="24"/>
          <w:szCs w:val="24"/>
        </w:rPr>
        <w:pict w14:anchorId="2830F976">
          <v:rect id="_x0000_i1072" style="width:0;height:1.5pt" o:hralign="center" o:hrstd="t" o:hr="t" fillcolor="#a0a0a0" stroked="f"/>
        </w:pict>
      </w:r>
    </w:p>
    <w:p w14:paraId="62AD804A" w14:textId="77777777" w:rsidR="00377A97" w:rsidRPr="00377A97" w:rsidRDefault="00377A97" w:rsidP="00377A97">
      <w:pPr>
        <w:rPr>
          <w:sz w:val="24"/>
          <w:szCs w:val="24"/>
        </w:rPr>
      </w:pPr>
      <w:r w:rsidRPr="00377A97">
        <w:rPr>
          <w:b/>
          <w:bCs/>
          <w:sz w:val="24"/>
          <w:szCs w:val="24"/>
        </w:rPr>
        <w:t>Feature 7: Visualisaties en diagrammen</w:t>
      </w:r>
      <w:r w:rsidRPr="00377A97">
        <w:rPr>
          <w:b/>
          <w:bCs/>
          <w:sz w:val="24"/>
          <w:szCs w:val="24"/>
        </w:rPr>
        <w:br/>
      </w:r>
      <w:r w:rsidRPr="00377A97">
        <w:rPr>
          <w:sz w:val="24"/>
          <w:szCs w:val="24"/>
        </w:rPr>
        <w:t>Beschrijving:</w:t>
      </w:r>
      <w:r w:rsidRPr="00377A97">
        <w:rPr>
          <w:sz w:val="24"/>
          <w:szCs w:val="24"/>
        </w:rPr>
        <w:br/>
        <w:t>De pagina gebruikt grafische elementen om complexe informatie inzichtelijk te maken.</w:t>
      </w:r>
    </w:p>
    <w:p w14:paraId="351F906B" w14:textId="77777777" w:rsidR="00377A97" w:rsidRPr="00377A97" w:rsidRDefault="00377A97" w:rsidP="00377A97">
      <w:pPr>
        <w:rPr>
          <w:sz w:val="24"/>
          <w:szCs w:val="24"/>
        </w:rPr>
      </w:pPr>
      <w:r w:rsidRPr="00377A97">
        <w:rPr>
          <w:sz w:val="24"/>
          <w:szCs w:val="24"/>
        </w:rPr>
        <w:t>Specificaties:</w:t>
      </w:r>
      <w:r w:rsidRPr="00377A97">
        <w:rPr>
          <w:sz w:val="24"/>
          <w:szCs w:val="24"/>
        </w:rPr>
        <w:br/>
        <w:t xml:space="preserve">• </w:t>
      </w:r>
      <w:r w:rsidRPr="00377A97">
        <w:rPr>
          <w:i/>
          <w:iCs/>
          <w:sz w:val="24"/>
          <w:szCs w:val="24"/>
        </w:rPr>
        <w:t>User Story:</w:t>
      </w:r>
      <w:r w:rsidRPr="00377A97">
        <w:rPr>
          <w:sz w:val="24"/>
          <w:szCs w:val="24"/>
        </w:rPr>
        <w:t xml:space="preserve"> </w:t>
      </w:r>
      <w:r w:rsidRPr="00377A97">
        <w:rPr>
          <w:i/>
          <w:iCs/>
          <w:sz w:val="24"/>
          <w:szCs w:val="24"/>
        </w:rPr>
        <w:t>"Als gebruiker wil ik diagrammen zien die de werking van de applicatie visualiseren."</w:t>
      </w:r>
      <w:r w:rsidRPr="00377A97">
        <w:rPr>
          <w:sz w:val="24"/>
          <w:szCs w:val="24"/>
        </w:rPr>
        <w:br/>
        <w:t>• Grafieken tonen energieverbruik en kostenbesparingen.</w:t>
      </w:r>
    </w:p>
    <w:p w14:paraId="16F4242D" w14:textId="77777777" w:rsidR="00377A97" w:rsidRPr="00377A97" w:rsidRDefault="00377A97" w:rsidP="00377A97">
      <w:pPr>
        <w:rPr>
          <w:sz w:val="24"/>
          <w:szCs w:val="24"/>
        </w:rPr>
      </w:pPr>
      <w:r w:rsidRPr="00377A97">
        <w:rPr>
          <w:sz w:val="24"/>
          <w:szCs w:val="24"/>
        </w:rPr>
        <w:t>Uitzonderingen en Foutenafhandeling:</w:t>
      </w:r>
      <w:r w:rsidRPr="00377A97">
        <w:rPr>
          <w:sz w:val="24"/>
          <w:szCs w:val="24"/>
        </w:rPr>
        <w:br/>
        <w:t>• Bij ontbrekende grafieken wordt een alternatief tekstueel overzicht weergegeven.</w:t>
      </w:r>
    </w:p>
    <w:p w14:paraId="2F1C9AE1" w14:textId="77777777" w:rsidR="00377A97" w:rsidRPr="00377A97" w:rsidRDefault="00377A97" w:rsidP="00377A97">
      <w:pPr>
        <w:rPr>
          <w:sz w:val="24"/>
          <w:szCs w:val="24"/>
        </w:rPr>
      </w:pPr>
      <w:r w:rsidRPr="00377A97">
        <w:rPr>
          <w:sz w:val="24"/>
          <w:szCs w:val="24"/>
        </w:rPr>
        <w:t>Testplan:</w:t>
      </w:r>
      <w:r w:rsidRPr="00377A97">
        <w:rPr>
          <w:sz w:val="24"/>
          <w:szCs w:val="24"/>
        </w:rPr>
        <w:br/>
        <w:t>Testcases:</w:t>
      </w:r>
      <w:r w:rsidRPr="00377A97">
        <w:rPr>
          <w:sz w:val="24"/>
          <w:szCs w:val="24"/>
        </w:rPr>
        <w:br/>
        <w:t>• Testcase 1: Bekijk een diagram → Controleer de nauwkeurigheid.</w:t>
      </w:r>
      <w:r w:rsidRPr="00377A97">
        <w:rPr>
          <w:sz w:val="24"/>
          <w:szCs w:val="24"/>
        </w:rPr>
        <w:br/>
        <w:t>• Testcase 2: Simuleer ontbrekende data → Controleer het alternatieve overzicht.</w:t>
      </w:r>
      <w:r w:rsidRPr="00377A97">
        <w:rPr>
          <w:sz w:val="24"/>
          <w:szCs w:val="24"/>
        </w:rPr>
        <w:br/>
        <w:t>Verwachte Resultaten:</w:t>
      </w:r>
      <w:r w:rsidRPr="00377A97">
        <w:rPr>
          <w:sz w:val="24"/>
          <w:szCs w:val="24"/>
        </w:rPr>
        <w:br/>
        <w:t>• Testcase 1: Diagrammen tonen juiste gegevens.</w:t>
      </w:r>
      <w:r w:rsidRPr="00377A97">
        <w:rPr>
          <w:sz w:val="24"/>
          <w:szCs w:val="24"/>
        </w:rPr>
        <w:br/>
        <w:t>• Testcase 2: Alternatief overzicht wordt getoond.</w:t>
      </w:r>
    </w:p>
    <w:p w14:paraId="776E7CFB" w14:textId="77777777" w:rsidR="00377A97" w:rsidRPr="00377A97" w:rsidRDefault="00377A97" w:rsidP="00377A97">
      <w:pPr>
        <w:rPr>
          <w:sz w:val="24"/>
          <w:szCs w:val="24"/>
        </w:rPr>
      </w:pPr>
      <w:r w:rsidRPr="00377A97">
        <w:rPr>
          <w:sz w:val="24"/>
          <w:szCs w:val="24"/>
        </w:rPr>
        <w:lastRenderedPageBreak/>
        <w:pict w14:anchorId="79DEEBCC">
          <v:rect id="_x0000_i1073" style="width:0;height:1.5pt" o:hralign="center" o:hrstd="t" o:hr="t" fillcolor="#a0a0a0" stroked="f"/>
        </w:pict>
      </w:r>
    </w:p>
    <w:p w14:paraId="64BDA1D1" w14:textId="77777777" w:rsidR="00377A97" w:rsidRPr="00377A97" w:rsidRDefault="00377A97" w:rsidP="00377A97">
      <w:pPr>
        <w:rPr>
          <w:sz w:val="24"/>
          <w:szCs w:val="24"/>
        </w:rPr>
      </w:pPr>
      <w:r w:rsidRPr="00377A97">
        <w:rPr>
          <w:b/>
          <w:bCs/>
          <w:sz w:val="24"/>
          <w:szCs w:val="24"/>
        </w:rPr>
        <w:t>Feature 8: Navigatie binnen de informatiepagina</w:t>
      </w:r>
      <w:r w:rsidRPr="00377A97">
        <w:rPr>
          <w:sz w:val="24"/>
          <w:szCs w:val="24"/>
        </w:rPr>
        <w:br/>
        <w:t>Beschrijving:</w:t>
      </w:r>
      <w:r w:rsidRPr="00377A97">
        <w:rPr>
          <w:sz w:val="24"/>
          <w:szCs w:val="24"/>
        </w:rPr>
        <w:br/>
        <w:t>Interne links en een overzicht maken navigatie binnen de pagina snel en gemakkelijk.</w:t>
      </w:r>
    </w:p>
    <w:p w14:paraId="59F5B9D9" w14:textId="56B38893" w:rsidR="00377A97" w:rsidRPr="00377A97" w:rsidRDefault="00377A97" w:rsidP="00377A97">
      <w:pPr>
        <w:rPr>
          <w:sz w:val="24"/>
          <w:szCs w:val="24"/>
        </w:rPr>
      </w:pPr>
      <w:r w:rsidRPr="00377A97">
        <w:rPr>
          <w:sz w:val="24"/>
          <w:szCs w:val="24"/>
        </w:rPr>
        <w:t>Specificaties:</w:t>
      </w:r>
      <w:r w:rsidRPr="00377A97">
        <w:rPr>
          <w:sz w:val="24"/>
          <w:szCs w:val="24"/>
        </w:rPr>
        <w:br/>
        <w:t xml:space="preserve">• </w:t>
      </w:r>
      <w:r w:rsidRPr="00377A97">
        <w:rPr>
          <w:i/>
          <w:iCs/>
          <w:sz w:val="24"/>
          <w:szCs w:val="24"/>
        </w:rPr>
        <w:t>User Story:</w:t>
      </w:r>
      <w:r w:rsidRPr="00377A97">
        <w:rPr>
          <w:sz w:val="24"/>
          <w:szCs w:val="24"/>
        </w:rPr>
        <w:t xml:space="preserve"> </w:t>
      </w:r>
      <w:r w:rsidRPr="00377A97">
        <w:rPr>
          <w:i/>
          <w:iCs/>
          <w:sz w:val="24"/>
          <w:szCs w:val="24"/>
        </w:rPr>
        <w:t>"Als g</w:t>
      </w:r>
      <w:r w:rsidR="009A71E4">
        <w:rPr>
          <w:i/>
          <w:iCs/>
          <w:sz w:val="24"/>
          <w:szCs w:val="24"/>
        </w:rPr>
        <w:t xml:space="preserve"> </w:t>
      </w:r>
      <w:proofErr w:type="spellStart"/>
      <w:r w:rsidRPr="00377A97">
        <w:rPr>
          <w:i/>
          <w:iCs/>
          <w:sz w:val="24"/>
          <w:szCs w:val="24"/>
        </w:rPr>
        <w:t>ebruiker</w:t>
      </w:r>
      <w:proofErr w:type="spellEnd"/>
      <w:r w:rsidRPr="00377A97">
        <w:rPr>
          <w:i/>
          <w:iCs/>
          <w:sz w:val="24"/>
          <w:szCs w:val="24"/>
        </w:rPr>
        <w:t xml:space="preserve"> wil ik snel tussen secties navigeren via een overzicht of links."</w:t>
      </w:r>
    </w:p>
    <w:p w14:paraId="42E79B64" w14:textId="77777777" w:rsidR="00377A97" w:rsidRPr="00377A97" w:rsidRDefault="00377A97" w:rsidP="00377A97">
      <w:pPr>
        <w:rPr>
          <w:sz w:val="24"/>
          <w:szCs w:val="24"/>
        </w:rPr>
      </w:pPr>
      <w:r w:rsidRPr="00377A97">
        <w:rPr>
          <w:sz w:val="24"/>
          <w:szCs w:val="24"/>
        </w:rPr>
        <w:t>Uitzonderingen en Foutenafhandeling:</w:t>
      </w:r>
      <w:r w:rsidRPr="00377A97">
        <w:rPr>
          <w:sz w:val="24"/>
          <w:szCs w:val="24"/>
        </w:rPr>
        <w:br/>
        <w:t xml:space="preserve">• Niet-werkende links geven een melding: </w:t>
      </w:r>
      <w:r w:rsidRPr="00377A97">
        <w:rPr>
          <w:i/>
          <w:iCs/>
          <w:sz w:val="24"/>
          <w:szCs w:val="24"/>
        </w:rPr>
        <w:t>"Deze sectie is niet beschikbaar."</w:t>
      </w:r>
    </w:p>
    <w:p w14:paraId="4A4111D6" w14:textId="77777777" w:rsidR="00377A97" w:rsidRPr="00377A97" w:rsidRDefault="00377A97" w:rsidP="00377A97">
      <w:pPr>
        <w:rPr>
          <w:sz w:val="24"/>
          <w:szCs w:val="24"/>
        </w:rPr>
      </w:pPr>
      <w:r w:rsidRPr="00377A97">
        <w:rPr>
          <w:sz w:val="24"/>
          <w:szCs w:val="24"/>
        </w:rPr>
        <w:t>Testplan:</w:t>
      </w:r>
      <w:r w:rsidRPr="00377A97">
        <w:rPr>
          <w:sz w:val="24"/>
          <w:szCs w:val="24"/>
        </w:rPr>
        <w:br/>
        <w:t>Testcases:</w:t>
      </w:r>
      <w:r w:rsidRPr="00377A97">
        <w:rPr>
          <w:sz w:val="24"/>
          <w:szCs w:val="24"/>
        </w:rPr>
        <w:br/>
        <w:t>• Testcase 1: Klik op een interne link → Controleer of de juiste sectie wordt geladen.</w:t>
      </w:r>
      <w:r w:rsidRPr="00377A97">
        <w:rPr>
          <w:sz w:val="24"/>
          <w:szCs w:val="24"/>
        </w:rPr>
        <w:br/>
        <w:t>Verwachte Resultaten:</w:t>
      </w:r>
      <w:r w:rsidRPr="00377A97">
        <w:rPr>
          <w:sz w:val="24"/>
          <w:szCs w:val="24"/>
        </w:rPr>
        <w:br/>
        <w:t>• Testcase 1: Navigatie verloopt soepel en correct.</w:t>
      </w:r>
    </w:p>
    <w:p w14:paraId="7058BC94" w14:textId="77777777" w:rsidR="009B0847" w:rsidRPr="005626A2" w:rsidRDefault="009B0847" w:rsidP="008422AA"/>
    <w:p w14:paraId="729009A4" w14:textId="52B030BF" w:rsidR="006B33F4" w:rsidRPr="009B0847" w:rsidRDefault="009B0847">
      <w:pPr>
        <w:pStyle w:val="Kop1"/>
        <w:rPr>
          <w:sz w:val="28"/>
          <w:szCs w:val="28"/>
        </w:rPr>
      </w:pPr>
      <w:r w:rsidRPr="009B0847">
        <w:rPr>
          <w:sz w:val="28"/>
          <w:szCs w:val="28"/>
        </w:rPr>
        <w:t>3. Technische details</w:t>
      </w:r>
    </w:p>
    <w:p w14:paraId="5C044640" w14:textId="705EEC57" w:rsidR="009B0847" w:rsidRPr="009B0847" w:rsidRDefault="009B0847" w:rsidP="009B0847">
      <w:pPr>
        <w:rPr>
          <w:sz w:val="24"/>
          <w:szCs w:val="24"/>
        </w:rPr>
      </w:pPr>
      <w:r w:rsidRPr="009B0847">
        <w:rPr>
          <w:b/>
          <w:bCs/>
          <w:sz w:val="24"/>
          <w:szCs w:val="24"/>
        </w:rPr>
        <w:t>Afhankelijkheden</w:t>
      </w:r>
      <w:r w:rsidRPr="009B0847">
        <w:rPr>
          <w:sz w:val="24"/>
          <w:szCs w:val="24"/>
        </w:rPr>
        <w:t>:</w:t>
      </w:r>
    </w:p>
    <w:p w14:paraId="2B07E443" w14:textId="59708A8B" w:rsidR="009B0847" w:rsidRDefault="00754F7D" w:rsidP="009B0847">
      <w:pPr>
        <w:numPr>
          <w:ilvl w:val="0"/>
          <w:numId w:val="14"/>
        </w:numPr>
        <w:rPr>
          <w:sz w:val="24"/>
          <w:szCs w:val="24"/>
        </w:rPr>
      </w:pPr>
      <w:proofErr w:type="spellStart"/>
      <w:r>
        <w:rPr>
          <w:sz w:val="24"/>
          <w:szCs w:val="24"/>
        </w:rPr>
        <w:t>React</w:t>
      </w:r>
      <w:proofErr w:type="spellEnd"/>
      <w:r>
        <w:rPr>
          <w:sz w:val="24"/>
          <w:szCs w:val="24"/>
        </w:rPr>
        <w:t>: Voor front-end en componenten structuur.</w:t>
      </w:r>
    </w:p>
    <w:p w14:paraId="3B03A971" w14:textId="2295BC40" w:rsidR="00754F7D" w:rsidRDefault="00754F7D" w:rsidP="009B0847">
      <w:pPr>
        <w:numPr>
          <w:ilvl w:val="0"/>
          <w:numId w:val="14"/>
        </w:numPr>
        <w:rPr>
          <w:sz w:val="24"/>
          <w:szCs w:val="24"/>
        </w:rPr>
      </w:pPr>
      <w:r>
        <w:rPr>
          <w:sz w:val="24"/>
          <w:szCs w:val="24"/>
        </w:rPr>
        <w:t>CSS (InfoForm.css): Styling van de pagina.</w:t>
      </w:r>
    </w:p>
    <w:p w14:paraId="3C8841FB" w14:textId="1992BCBE" w:rsidR="00754F7D" w:rsidRPr="009B0847" w:rsidRDefault="00754F7D" w:rsidP="009B0847">
      <w:pPr>
        <w:numPr>
          <w:ilvl w:val="0"/>
          <w:numId w:val="14"/>
        </w:numPr>
        <w:rPr>
          <w:sz w:val="24"/>
          <w:szCs w:val="24"/>
        </w:rPr>
      </w:pPr>
      <w:proofErr w:type="spellStart"/>
      <w:r>
        <w:rPr>
          <w:sz w:val="24"/>
          <w:szCs w:val="24"/>
        </w:rPr>
        <w:t>React</w:t>
      </w:r>
      <w:proofErr w:type="spellEnd"/>
      <w:r>
        <w:rPr>
          <w:sz w:val="24"/>
          <w:szCs w:val="24"/>
        </w:rPr>
        <w:t xml:space="preserve"> Router: Interne navigatie naar andere pagina’s (contact pagina). </w:t>
      </w:r>
    </w:p>
    <w:p w14:paraId="68CC9E1A" w14:textId="77777777" w:rsidR="009B0847" w:rsidRPr="009B0847" w:rsidRDefault="009B0847" w:rsidP="009B0847">
      <w:pPr>
        <w:rPr>
          <w:sz w:val="24"/>
          <w:szCs w:val="24"/>
        </w:rPr>
      </w:pPr>
      <w:r w:rsidRPr="009B0847">
        <w:rPr>
          <w:b/>
          <w:bCs/>
          <w:sz w:val="24"/>
          <w:szCs w:val="24"/>
        </w:rPr>
        <w:t>Release Informatie</w:t>
      </w:r>
      <w:r w:rsidRPr="009B0847">
        <w:rPr>
          <w:sz w:val="24"/>
          <w:szCs w:val="24"/>
        </w:rPr>
        <w:t>:</w:t>
      </w:r>
    </w:p>
    <w:p w14:paraId="0CDA3B64" w14:textId="14BEA6F6" w:rsidR="009B0847" w:rsidRPr="009B0847" w:rsidRDefault="009B0847" w:rsidP="009B0847">
      <w:pPr>
        <w:numPr>
          <w:ilvl w:val="0"/>
          <w:numId w:val="15"/>
        </w:numPr>
        <w:rPr>
          <w:sz w:val="24"/>
          <w:szCs w:val="24"/>
        </w:rPr>
      </w:pPr>
      <w:r w:rsidRPr="009B0847">
        <w:rPr>
          <w:b/>
          <w:bCs/>
          <w:sz w:val="24"/>
          <w:szCs w:val="24"/>
        </w:rPr>
        <w:t>Versienummering</w:t>
      </w:r>
      <w:r w:rsidRPr="009B0847">
        <w:rPr>
          <w:sz w:val="24"/>
          <w:szCs w:val="24"/>
        </w:rPr>
        <w:t xml:space="preserve">: </w:t>
      </w:r>
      <w:r w:rsidR="00754F7D">
        <w:rPr>
          <w:sz w:val="24"/>
          <w:szCs w:val="24"/>
        </w:rPr>
        <w:t>1.0</w:t>
      </w:r>
    </w:p>
    <w:p w14:paraId="1ACEC4ED" w14:textId="1870F60F" w:rsidR="006B33F4" w:rsidRPr="009B0847" w:rsidRDefault="009B0847" w:rsidP="009B0847">
      <w:pPr>
        <w:numPr>
          <w:ilvl w:val="0"/>
          <w:numId w:val="15"/>
        </w:numPr>
        <w:rPr>
          <w:sz w:val="24"/>
          <w:szCs w:val="24"/>
        </w:rPr>
      </w:pPr>
      <w:r w:rsidRPr="009B0847">
        <w:rPr>
          <w:b/>
          <w:bCs/>
          <w:sz w:val="24"/>
          <w:szCs w:val="24"/>
        </w:rPr>
        <w:t>Planning</w:t>
      </w:r>
      <w:r w:rsidRPr="009B0847">
        <w:rPr>
          <w:sz w:val="24"/>
          <w:szCs w:val="24"/>
        </w:rPr>
        <w:t xml:space="preserve">: </w:t>
      </w:r>
      <w:r w:rsidR="00754F7D">
        <w:rPr>
          <w:sz w:val="24"/>
          <w:szCs w:val="24"/>
        </w:rPr>
        <w:t>26-11-2024</w:t>
      </w:r>
    </w:p>
    <w:p w14:paraId="096584C1" w14:textId="087F5AFF" w:rsidR="006B33F4" w:rsidRPr="009B0847" w:rsidRDefault="009B0847">
      <w:pPr>
        <w:pStyle w:val="Kop1"/>
        <w:rPr>
          <w:sz w:val="28"/>
          <w:szCs w:val="28"/>
        </w:rPr>
      </w:pPr>
      <w:r w:rsidRPr="009B0847">
        <w:rPr>
          <w:sz w:val="28"/>
          <w:szCs w:val="28"/>
        </w:rPr>
        <w:t>4. UI Beschrijving (indien van toepassing)</w:t>
      </w:r>
    </w:p>
    <w:p w14:paraId="000ABCFF" w14:textId="77777777" w:rsidR="00754F7D" w:rsidRDefault="00754F7D" w:rsidP="00754F7D">
      <w:pPr>
        <w:pStyle w:val="Lijstopsomteken"/>
        <w:numPr>
          <w:ilvl w:val="0"/>
          <w:numId w:val="0"/>
        </w:numPr>
        <w:ind w:left="360" w:hanging="360"/>
        <w:rPr>
          <w:sz w:val="24"/>
          <w:szCs w:val="24"/>
        </w:rPr>
      </w:pPr>
      <w:r w:rsidRPr="00754F7D">
        <w:rPr>
          <w:sz w:val="24"/>
          <w:szCs w:val="24"/>
        </w:rPr>
        <w:drawing>
          <wp:anchor distT="0" distB="0" distL="114300" distR="114300" simplePos="0" relativeHeight="251661824" behindDoc="0" locked="0" layoutInCell="1" allowOverlap="1" wp14:anchorId="32B19F4B" wp14:editId="04209D62">
            <wp:simplePos x="0" y="0"/>
            <wp:positionH relativeFrom="column">
              <wp:posOffset>1036532</wp:posOffset>
            </wp:positionH>
            <wp:positionV relativeFrom="paragraph">
              <wp:posOffset>654262</wp:posOffset>
            </wp:positionV>
            <wp:extent cx="3204793" cy="1843405"/>
            <wp:effectExtent l="152400" t="152400" r="358140" b="366395"/>
            <wp:wrapTopAndBottom/>
            <wp:docPr id="83110520"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0520" name="Afbeelding 1" descr="Afbeelding met tekst, schermopname, software, Webpagina&#10;&#10;Automatisch gegenereerde beschrijving"/>
                    <pic:cNvPicPr/>
                  </pic:nvPicPr>
                  <pic:blipFill>
                    <a:blip r:embed="rId6"/>
                    <a:stretch>
                      <a:fillRect/>
                    </a:stretch>
                  </pic:blipFill>
                  <pic:spPr>
                    <a:xfrm>
                      <a:off x="0" y="0"/>
                      <a:ext cx="3204793" cy="18434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B0847" w:rsidRPr="009B0847">
        <w:rPr>
          <w:b/>
          <w:bCs/>
          <w:sz w:val="24"/>
          <w:szCs w:val="24"/>
        </w:rPr>
        <w:t>Wireframes of Screenshots</w:t>
      </w:r>
      <w:r w:rsidR="009B0847" w:rsidRPr="009B0847">
        <w:rPr>
          <w:sz w:val="24"/>
          <w:szCs w:val="24"/>
        </w:rPr>
        <w:t>:</w:t>
      </w:r>
      <w:r w:rsidR="009B0847" w:rsidRPr="009B0847">
        <w:rPr>
          <w:sz w:val="24"/>
          <w:szCs w:val="24"/>
        </w:rPr>
        <w:br/>
      </w:r>
      <w:r>
        <w:rPr>
          <w:sz w:val="24"/>
          <w:szCs w:val="24"/>
        </w:rPr>
        <w:t>Wireframe:</w:t>
      </w:r>
    </w:p>
    <w:p w14:paraId="799D7855" w14:textId="67AA018F" w:rsidR="00754F7D" w:rsidRDefault="00754F7D" w:rsidP="00754F7D">
      <w:pPr>
        <w:pStyle w:val="Lijstopsomteken"/>
        <w:numPr>
          <w:ilvl w:val="0"/>
          <w:numId w:val="0"/>
        </w:numPr>
        <w:ind w:left="360" w:hanging="360"/>
        <w:rPr>
          <w:sz w:val="24"/>
          <w:szCs w:val="24"/>
        </w:rPr>
      </w:pPr>
      <w:r>
        <w:rPr>
          <w:sz w:val="24"/>
          <w:szCs w:val="24"/>
        </w:rPr>
        <w:lastRenderedPageBreak/>
        <w:t>Screenshot:</w:t>
      </w:r>
    </w:p>
    <w:p w14:paraId="2D356FB8" w14:textId="2826069D" w:rsidR="00754F7D" w:rsidRPr="009B0847" w:rsidRDefault="00754F7D" w:rsidP="009B0847">
      <w:pPr>
        <w:pStyle w:val="Lijstopsomteken"/>
        <w:numPr>
          <w:ilvl w:val="0"/>
          <w:numId w:val="0"/>
        </w:numPr>
        <w:ind w:left="360" w:hanging="360"/>
        <w:rPr>
          <w:sz w:val="24"/>
          <w:szCs w:val="24"/>
        </w:rPr>
      </w:pPr>
      <w:r>
        <w:rPr>
          <w:sz w:val="24"/>
          <w:szCs w:val="24"/>
        </w:rPr>
        <w:tab/>
      </w:r>
    </w:p>
    <w:p w14:paraId="106B44E4" w14:textId="65EA5922" w:rsidR="009B0847" w:rsidRDefault="00754F7D" w:rsidP="009B0847">
      <w:pPr>
        <w:pStyle w:val="Lijstopsomteken"/>
        <w:numPr>
          <w:ilvl w:val="0"/>
          <w:numId w:val="0"/>
        </w:numPr>
        <w:rPr>
          <w:b/>
          <w:bCs/>
          <w:sz w:val="24"/>
          <w:szCs w:val="24"/>
        </w:rPr>
      </w:pPr>
      <w:r w:rsidRPr="00754F7D">
        <w:rPr>
          <w:b/>
          <w:bCs/>
          <w:sz w:val="24"/>
          <w:szCs w:val="24"/>
        </w:rPr>
        <w:drawing>
          <wp:inline distT="0" distB="0" distL="0" distR="0" wp14:anchorId="6A6A54FA" wp14:editId="170B1152">
            <wp:extent cx="5486400" cy="2496820"/>
            <wp:effectExtent l="152400" t="152400" r="361950" b="360680"/>
            <wp:docPr id="216274882"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74882" name="Afbeelding 1" descr="Afbeelding met tekst, schermopname, software, Lettertype&#10;&#10;Automatisch gegenereerde beschrijving"/>
                    <pic:cNvPicPr/>
                  </pic:nvPicPr>
                  <pic:blipFill>
                    <a:blip r:embed="rId7"/>
                    <a:stretch>
                      <a:fillRect/>
                    </a:stretch>
                  </pic:blipFill>
                  <pic:spPr>
                    <a:xfrm>
                      <a:off x="0" y="0"/>
                      <a:ext cx="5486400" cy="2496820"/>
                    </a:xfrm>
                    <a:prstGeom prst="rect">
                      <a:avLst/>
                    </a:prstGeom>
                    <a:ln>
                      <a:noFill/>
                    </a:ln>
                    <a:effectLst>
                      <a:outerShdw blurRad="292100" dist="139700" dir="2700000" algn="tl" rotWithShape="0">
                        <a:srgbClr val="333333">
                          <a:alpha val="65000"/>
                        </a:srgbClr>
                      </a:outerShdw>
                    </a:effectLst>
                  </pic:spPr>
                </pic:pic>
              </a:graphicData>
            </a:graphic>
          </wp:inline>
        </w:drawing>
      </w:r>
    </w:p>
    <w:p w14:paraId="7274F8BC" w14:textId="77777777" w:rsidR="00754F7D" w:rsidRDefault="00754F7D" w:rsidP="009B0847">
      <w:pPr>
        <w:pStyle w:val="Lijstopsomteken"/>
        <w:numPr>
          <w:ilvl w:val="0"/>
          <w:numId w:val="0"/>
        </w:numPr>
        <w:rPr>
          <w:b/>
          <w:bCs/>
          <w:sz w:val="24"/>
          <w:szCs w:val="24"/>
        </w:rPr>
      </w:pPr>
    </w:p>
    <w:p w14:paraId="53EDF274" w14:textId="3050287D" w:rsidR="00754F7D" w:rsidRDefault="00754F7D" w:rsidP="009B0847">
      <w:pPr>
        <w:pStyle w:val="Lijstopsomteken"/>
        <w:numPr>
          <w:ilvl w:val="0"/>
          <w:numId w:val="0"/>
        </w:numPr>
        <w:rPr>
          <w:b/>
          <w:bCs/>
          <w:sz w:val="24"/>
          <w:szCs w:val="24"/>
        </w:rPr>
      </w:pPr>
      <w:r w:rsidRPr="00754F7D">
        <w:rPr>
          <w:b/>
          <w:bCs/>
          <w:sz w:val="24"/>
          <w:szCs w:val="24"/>
        </w:rPr>
        <w:drawing>
          <wp:inline distT="0" distB="0" distL="0" distR="0" wp14:anchorId="0E2E17EF" wp14:editId="3C6C0A54">
            <wp:extent cx="5486400" cy="2511425"/>
            <wp:effectExtent l="152400" t="152400" r="361950" b="365125"/>
            <wp:docPr id="316746302"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46302" name="Afbeelding 1" descr="Afbeelding met tekst, schermopname, software, Webpagina&#10;&#10;Automatisch gegenereerde beschrijving"/>
                    <pic:cNvPicPr/>
                  </pic:nvPicPr>
                  <pic:blipFill>
                    <a:blip r:embed="rId8"/>
                    <a:stretch>
                      <a:fillRect/>
                    </a:stretch>
                  </pic:blipFill>
                  <pic:spPr>
                    <a:xfrm>
                      <a:off x="0" y="0"/>
                      <a:ext cx="5486400" cy="25114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39D66A4" w14:textId="77777777" w:rsidR="00754F7D" w:rsidRPr="009B0847" w:rsidRDefault="00754F7D" w:rsidP="009B0847">
      <w:pPr>
        <w:pStyle w:val="Lijstopsomteken"/>
        <w:numPr>
          <w:ilvl w:val="0"/>
          <w:numId w:val="0"/>
        </w:numPr>
        <w:rPr>
          <w:b/>
          <w:bCs/>
          <w:sz w:val="24"/>
          <w:szCs w:val="24"/>
        </w:rPr>
      </w:pPr>
    </w:p>
    <w:p w14:paraId="6DC0F20D" w14:textId="182CF979" w:rsidR="009B0847" w:rsidRPr="009B0847" w:rsidRDefault="009B0847" w:rsidP="009B0847">
      <w:pPr>
        <w:pStyle w:val="Lijstopsomteken"/>
        <w:numPr>
          <w:ilvl w:val="0"/>
          <w:numId w:val="0"/>
        </w:numPr>
        <w:rPr>
          <w:sz w:val="24"/>
          <w:szCs w:val="24"/>
        </w:rPr>
      </w:pPr>
      <w:r w:rsidRPr="009B0847">
        <w:rPr>
          <w:b/>
          <w:bCs/>
          <w:sz w:val="24"/>
          <w:szCs w:val="24"/>
        </w:rPr>
        <w:t>Belangrijke Interacties</w:t>
      </w:r>
      <w:r w:rsidRPr="009B0847">
        <w:rPr>
          <w:sz w:val="24"/>
          <w:szCs w:val="24"/>
        </w:rPr>
        <w:t>:</w:t>
      </w:r>
    </w:p>
    <w:p w14:paraId="09123ADB" w14:textId="5F1ADBAE" w:rsidR="00754F7D" w:rsidRPr="00754F7D" w:rsidRDefault="00754F7D" w:rsidP="00754F7D">
      <w:pPr>
        <w:pStyle w:val="Lijstopsomteken"/>
        <w:rPr>
          <w:sz w:val="24"/>
          <w:szCs w:val="24"/>
        </w:rPr>
      </w:pPr>
      <w:r w:rsidRPr="00754F7D">
        <w:rPr>
          <w:sz w:val="24"/>
          <w:szCs w:val="24"/>
        </w:rPr>
        <w:t>Gebruikers kunnen door verschillende secties scrollen en navigeren via interne links.</w:t>
      </w:r>
    </w:p>
    <w:p w14:paraId="74F9858D" w14:textId="5E298EA2" w:rsidR="006B33F4" w:rsidRPr="00754F7D" w:rsidRDefault="00754F7D" w:rsidP="00754F7D">
      <w:pPr>
        <w:pStyle w:val="Lijstopsomteken"/>
        <w:rPr>
          <w:sz w:val="24"/>
          <w:szCs w:val="24"/>
        </w:rPr>
      </w:pPr>
      <w:r w:rsidRPr="00754F7D">
        <w:rPr>
          <w:sz w:val="24"/>
          <w:szCs w:val="24"/>
        </w:rPr>
        <w:t xml:space="preserve">Lijsten met </w:t>
      </w:r>
      <w:proofErr w:type="spellStart"/>
      <w:r w:rsidRPr="00754F7D">
        <w:rPr>
          <w:sz w:val="24"/>
          <w:szCs w:val="24"/>
        </w:rPr>
        <w:t>bullets</w:t>
      </w:r>
      <w:proofErr w:type="spellEnd"/>
      <w:r w:rsidRPr="00754F7D">
        <w:rPr>
          <w:sz w:val="24"/>
          <w:szCs w:val="24"/>
        </w:rPr>
        <w:t xml:space="preserve"> (zoals FAQ's en functies) maken complexe informatie makkelijk te begrijpen.</w:t>
      </w:r>
    </w:p>
    <w:p w14:paraId="026250AA" w14:textId="1DCE4064" w:rsidR="006B33F4" w:rsidRPr="009B0847" w:rsidRDefault="009B0847">
      <w:pPr>
        <w:pStyle w:val="Kop1"/>
        <w:rPr>
          <w:sz w:val="28"/>
          <w:szCs w:val="28"/>
        </w:rPr>
      </w:pPr>
      <w:r w:rsidRPr="009B0847">
        <w:rPr>
          <w:sz w:val="28"/>
          <w:szCs w:val="28"/>
        </w:rPr>
        <w:lastRenderedPageBreak/>
        <w:t>5</w:t>
      </w:r>
      <w:r w:rsidR="005626A2" w:rsidRPr="009B0847">
        <w:rPr>
          <w:sz w:val="28"/>
          <w:szCs w:val="28"/>
        </w:rPr>
        <w:t xml:space="preserve">. </w:t>
      </w:r>
      <w:r w:rsidRPr="009B0847">
        <w:rPr>
          <w:sz w:val="28"/>
          <w:szCs w:val="28"/>
        </w:rPr>
        <w:t>Feedback en relevante links</w:t>
      </w:r>
    </w:p>
    <w:p w14:paraId="4049DD5D" w14:textId="2DFCACD7" w:rsidR="009B0847" w:rsidRPr="009B0847" w:rsidRDefault="009B0847" w:rsidP="009B0847">
      <w:pPr>
        <w:rPr>
          <w:sz w:val="24"/>
          <w:szCs w:val="24"/>
        </w:rPr>
      </w:pPr>
      <w:r w:rsidRPr="009B0847">
        <w:rPr>
          <w:b/>
          <w:bCs/>
          <w:sz w:val="24"/>
          <w:szCs w:val="24"/>
        </w:rPr>
        <w:t>Feedback</w:t>
      </w:r>
      <w:r w:rsidRPr="009B0847">
        <w:rPr>
          <w:sz w:val="24"/>
          <w:szCs w:val="24"/>
        </w:rPr>
        <w:t>:</w:t>
      </w:r>
    </w:p>
    <w:p w14:paraId="6CBE19F7" w14:textId="33BDB61D" w:rsidR="009B0847" w:rsidRPr="009B0847" w:rsidRDefault="00754F7D" w:rsidP="009B0847">
      <w:pPr>
        <w:numPr>
          <w:ilvl w:val="0"/>
          <w:numId w:val="17"/>
        </w:numPr>
        <w:rPr>
          <w:sz w:val="24"/>
          <w:szCs w:val="24"/>
        </w:rPr>
      </w:pPr>
      <w:r>
        <w:rPr>
          <w:sz w:val="24"/>
          <w:szCs w:val="24"/>
        </w:rPr>
        <w:t>Nog niet binnengekregen/ nog niet ge</w:t>
      </w:r>
      <w:r w:rsidR="00ED5B97">
        <w:rPr>
          <w:sz w:val="24"/>
          <w:szCs w:val="24"/>
        </w:rPr>
        <w:t>-reviewd</w:t>
      </w:r>
      <w:r>
        <w:rPr>
          <w:sz w:val="24"/>
          <w:szCs w:val="24"/>
        </w:rPr>
        <w:t xml:space="preserve">. </w:t>
      </w:r>
    </w:p>
    <w:p w14:paraId="53F7091F" w14:textId="77777777" w:rsidR="009B0847" w:rsidRPr="009B0847" w:rsidRDefault="009B0847" w:rsidP="009B0847">
      <w:pPr>
        <w:rPr>
          <w:sz w:val="24"/>
          <w:szCs w:val="24"/>
        </w:rPr>
      </w:pPr>
      <w:r w:rsidRPr="009B0847">
        <w:rPr>
          <w:b/>
          <w:bCs/>
          <w:sz w:val="24"/>
          <w:szCs w:val="24"/>
        </w:rPr>
        <w:t>Documentatie Links</w:t>
      </w:r>
      <w:r w:rsidRPr="009B0847">
        <w:rPr>
          <w:sz w:val="24"/>
          <w:szCs w:val="24"/>
        </w:rPr>
        <w:t>:</w:t>
      </w:r>
    </w:p>
    <w:p w14:paraId="4725D5C9" w14:textId="203775E8" w:rsidR="009B0847" w:rsidRDefault="00ED5B97" w:rsidP="009B0847">
      <w:pPr>
        <w:numPr>
          <w:ilvl w:val="0"/>
          <w:numId w:val="18"/>
        </w:numPr>
        <w:rPr>
          <w:sz w:val="24"/>
          <w:szCs w:val="24"/>
        </w:rPr>
      </w:pPr>
      <w:hyperlink r:id="rId9" w:history="1">
        <w:r w:rsidRPr="00ED5B97">
          <w:rPr>
            <w:rStyle w:val="Hyperlink"/>
            <w:sz w:val="24"/>
            <w:szCs w:val="24"/>
          </w:rPr>
          <w:t xml:space="preserve">CSS </w:t>
        </w:r>
        <w:proofErr w:type="spellStart"/>
        <w:r w:rsidRPr="00ED5B97">
          <w:rPr>
            <w:rStyle w:val="Hyperlink"/>
            <w:sz w:val="24"/>
            <w:szCs w:val="24"/>
          </w:rPr>
          <w:t>flexbox</w:t>
        </w:r>
        <w:proofErr w:type="spellEnd"/>
        <w:r w:rsidRPr="00ED5B97">
          <w:rPr>
            <w:rStyle w:val="Hyperlink"/>
            <w:sz w:val="24"/>
            <w:szCs w:val="24"/>
          </w:rPr>
          <w:t xml:space="preserve"> en </w:t>
        </w:r>
        <w:proofErr w:type="spellStart"/>
        <w:r w:rsidRPr="00ED5B97">
          <w:rPr>
            <w:rStyle w:val="Hyperlink"/>
            <w:sz w:val="24"/>
            <w:szCs w:val="24"/>
          </w:rPr>
          <w:t>grid</w:t>
        </w:r>
        <w:proofErr w:type="spellEnd"/>
        <w:r w:rsidRPr="00ED5B97">
          <w:rPr>
            <w:rStyle w:val="Hyperlink"/>
            <w:sz w:val="24"/>
            <w:szCs w:val="24"/>
          </w:rPr>
          <w:t xml:space="preserve"> </w:t>
        </w:r>
        <w:proofErr w:type="spellStart"/>
        <w:r w:rsidRPr="00ED5B97">
          <w:rPr>
            <w:rStyle w:val="Hyperlink"/>
            <w:sz w:val="24"/>
            <w:szCs w:val="24"/>
          </w:rPr>
          <w:t>layouts</w:t>
        </w:r>
        <w:proofErr w:type="spellEnd"/>
        <w:r w:rsidRPr="00ED5B97">
          <w:rPr>
            <w:rStyle w:val="Hyperlink"/>
            <w:sz w:val="24"/>
            <w:szCs w:val="24"/>
          </w:rPr>
          <w:t xml:space="preserve"> artikel</w:t>
        </w:r>
      </w:hyperlink>
    </w:p>
    <w:p w14:paraId="65ECF211" w14:textId="5A8B775F" w:rsidR="00ED5B97" w:rsidRPr="009B0847" w:rsidRDefault="00ED5B97" w:rsidP="009B0847">
      <w:pPr>
        <w:numPr>
          <w:ilvl w:val="0"/>
          <w:numId w:val="18"/>
        </w:numPr>
        <w:rPr>
          <w:sz w:val="24"/>
          <w:szCs w:val="24"/>
        </w:rPr>
      </w:pPr>
      <w:r>
        <w:rPr>
          <w:sz w:val="24"/>
          <w:szCs w:val="24"/>
        </w:rPr>
        <w:t xml:space="preserve">Opdracht bestand van Depot. </w:t>
      </w:r>
    </w:p>
    <w:p w14:paraId="10BD2D80" w14:textId="11874C99" w:rsidR="006B33F4" w:rsidRPr="005626A2" w:rsidRDefault="006B33F4"/>
    <w:sectPr w:rsidR="006B33F4" w:rsidRPr="005626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A31AB7B0"/>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727058D"/>
    <w:multiLevelType w:val="multilevel"/>
    <w:tmpl w:val="4FF6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87C66"/>
    <w:multiLevelType w:val="multilevel"/>
    <w:tmpl w:val="4560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E5BEA"/>
    <w:multiLevelType w:val="multilevel"/>
    <w:tmpl w:val="EF4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41831"/>
    <w:multiLevelType w:val="multilevel"/>
    <w:tmpl w:val="97FA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B13ED"/>
    <w:multiLevelType w:val="multilevel"/>
    <w:tmpl w:val="40FA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D7827"/>
    <w:multiLevelType w:val="multilevel"/>
    <w:tmpl w:val="6F5A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E5305"/>
    <w:multiLevelType w:val="multilevel"/>
    <w:tmpl w:val="5754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449EC"/>
    <w:multiLevelType w:val="multilevel"/>
    <w:tmpl w:val="3E0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83FFC"/>
    <w:multiLevelType w:val="multilevel"/>
    <w:tmpl w:val="E00A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61555">
    <w:abstractNumId w:val="8"/>
  </w:num>
  <w:num w:numId="2" w16cid:durableId="2010062232">
    <w:abstractNumId w:val="6"/>
  </w:num>
  <w:num w:numId="3" w16cid:durableId="1973486335">
    <w:abstractNumId w:val="5"/>
  </w:num>
  <w:num w:numId="4" w16cid:durableId="138965250">
    <w:abstractNumId w:val="4"/>
  </w:num>
  <w:num w:numId="5" w16cid:durableId="591594453">
    <w:abstractNumId w:val="7"/>
  </w:num>
  <w:num w:numId="6" w16cid:durableId="1534537571">
    <w:abstractNumId w:val="3"/>
  </w:num>
  <w:num w:numId="7" w16cid:durableId="76945455">
    <w:abstractNumId w:val="2"/>
  </w:num>
  <w:num w:numId="8" w16cid:durableId="1345280585">
    <w:abstractNumId w:val="1"/>
  </w:num>
  <w:num w:numId="9" w16cid:durableId="2074965256">
    <w:abstractNumId w:val="0"/>
  </w:num>
  <w:num w:numId="10" w16cid:durableId="441464860">
    <w:abstractNumId w:val="17"/>
  </w:num>
  <w:num w:numId="11" w16cid:durableId="536821402">
    <w:abstractNumId w:val="13"/>
  </w:num>
  <w:num w:numId="12" w16cid:durableId="1365448904">
    <w:abstractNumId w:val="15"/>
  </w:num>
  <w:num w:numId="13" w16cid:durableId="585308902">
    <w:abstractNumId w:val="14"/>
  </w:num>
  <w:num w:numId="14" w16cid:durableId="921527041">
    <w:abstractNumId w:val="10"/>
  </w:num>
  <w:num w:numId="15" w16cid:durableId="1963073622">
    <w:abstractNumId w:val="11"/>
  </w:num>
  <w:num w:numId="16" w16cid:durableId="1028726455">
    <w:abstractNumId w:val="12"/>
  </w:num>
  <w:num w:numId="17" w16cid:durableId="1355571142">
    <w:abstractNumId w:val="16"/>
  </w:num>
  <w:num w:numId="18" w16cid:durableId="8209309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7A97"/>
    <w:rsid w:val="00545E01"/>
    <w:rsid w:val="005626A2"/>
    <w:rsid w:val="006B33F4"/>
    <w:rsid w:val="00703618"/>
    <w:rsid w:val="00754F7D"/>
    <w:rsid w:val="008422AA"/>
    <w:rsid w:val="009A71E4"/>
    <w:rsid w:val="009B0847"/>
    <w:rsid w:val="00AA1D8D"/>
    <w:rsid w:val="00B47730"/>
    <w:rsid w:val="00BA28C4"/>
    <w:rsid w:val="00BE649D"/>
    <w:rsid w:val="00CB0664"/>
    <w:rsid w:val="00D2300C"/>
    <w:rsid w:val="00EA362A"/>
    <w:rsid w:val="00ED5B97"/>
    <w:rsid w:val="00FC693F"/>
    <w:rsid w:val="00FF42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2FB7E"/>
  <w14:defaultImageDpi w14:val="300"/>
  <w15:docId w15:val="{562944A6-4B86-405F-A7E2-5E02310D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22AA"/>
    <w:rPr>
      <w:lang w:val="nl-NL"/>
    </w:rPr>
  </w:style>
  <w:style w:type="paragraph" w:styleId="Kop1">
    <w:name w:val="heading 1"/>
    <w:basedOn w:val="Standaard"/>
    <w:next w:val="Standaard"/>
    <w:link w:val="Kop1Char"/>
    <w:uiPriority w:val="9"/>
    <w:qFormat/>
    <w:rsid w:val="005626A2"/>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Kop2">
    <w:name w:val="heading 2"/>
    <w:basedOn w:val="Standaard"/>
    <w:next w:val="Standaard"/>
    <w:link w:val="Kop2Char"/>
    <w:uiPriority w:val="9"/>
    <w:unhideWhenUsed/>
    <w:qFormat/>
    <w:rsid w:val="005626A2"/>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Kop3">
    <w:name w:val="heading 3"/>
    <w:basedOn w:val="Standaard"/>
    <w:next w:val="Standaard"/>
    <w:link w:val="Kop3Char"/>
    <w:uiPriority w:val="9"/>
    <w:unhideWhenUsed/>
    <w:qFormat/>
    <w:rsid w:val="005626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5626A2"/>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5626A2"/>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5626A2"/>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5626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5626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5626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5626A2"/>
    <w:pPr>
      <w:spacing w:after="0" w:line="240" w:lineRule="auto"/>
    </w:pPr>
  </w:style>
  <w:style w:type="character" w:customStyle="1" w:styleId="Kop1Char">
    <w:name w:val="Kop 1 Char"/>
    <w:basedOn w:val="Standaardalinea-lettertype"/>
    <w:link w:val="Kop1"/>
    <w:uiPriority w:val="9"/>
    <w:rsid w:val="005626A2"/>
    <w:rPr>
      <w:rFonts w:asciiTheme="majorHAnsi" w:eastAsiaTheme="majorEastAsia" w:hAnsiTheme="majorHAnsi" w:cstheme="majorBidi"/>
      <w:color w:val="1481AB" w:themeColor="accent1" w:themeShade="BF"/>
      <w:sz w:val="36"/>
      <w:szCs w:val="36"/>
    </w:rPr>
  </w:style>
  <w:style w:type="character" w:customStyle="1" w:styleId="Kop2Char">
    <w:name w:val="Kop 2 Char"/>
    <w:basedOn w:val="Standaardalinea-lettertype"/>
    <w:link w:val="Kop2"/>
    <w:uiPriority w:val="9"/>
    <w:rsid w:val="005626A2"/>
    <w:rPr>
      <w:rFonts w:asciiTheme="majorHAnsi" w:eastAsiaTheme="majorEastAsia" w:hAnsiTheme="majorHAnsi" w:cstheme="majorBidi"/>
      <w:color w:val="1481AB" w:themeColor="accent1" w:themeShade="BF"/>
      <w:sz w:val="28"/>
      <w:szCs w:val="28"/>
    </w:rPr>
  </w:style>
  <w:style w:type="character" w:customStyle="1" w:styleId="Kop3Char">
    <w:name w:val="Kop 3 Char"/>
    <w:basedOn w:val="Standaardalinea-lettertype"/>
    <w:link w:val="Kop3"/>
    <w:uiPriority w:val="9"/>
    <w:rsid w:val="005626A2"/>
    <w:rPr>
      <w:rFonts w:asciiTheme="majorHAnsi" w:eastAsiaTheme="majorEastAsia" w:hAnsiTheme="majorHAnsi" w:cstheme="majorBidi"/>
      <w:color w:val="404040" w:themeColor="text1" w:themeTint="BF"/>
      <w:sz w:val="26"/>
      <w:szCs w:val="26"/>
    </w:rPr>
  </w:style>
  <w:style w:type="paragraph" w:styleId="Titel">
    <w:name w:val="Title"/>
    <w:basedOn w:val="Standaard"/>
    <w:next w:val="Standaard"/>
    <w:link w:val="TitelChar"/>
    <w:uiPriority w:val="10"/>
    <w:qFormat/>
    <w:rsid w:val="005626A2"/>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elChar">
    <w:name w:val="Titel Char"/>
    <w:basedOn w:val="Standaardalinea-lettertype"/>
    <w:link w:val="Titel"/>
    <w:uiPriority w:val="10"/>
    <w:rsid w:val="005626A2"/>
    <w:rPr>
      <w:rFonts w:asciiTheme="majorHAnsi" w:eastAsiaTheme="majorEastAsia" w:hAnsiTheme="majorHAnsi" w:cstheme="majorBidi"/>
      <w:color w:val="1481AB" w:themeColor="accent1" w:themeShade="BF"/>
      <w:spacing w:val="-7"/>
      <w:sz w:val="80"/>
      <w:szCs w:val="80"/>
    </w:rPr>
  </w:style>
  <w:style w:type="paragraph" w:styleId="Ondertitel">
    <w:name w:val="Subtitle"/>
    <w:basedOn w:val="Standaard"/>
    <w:next w:val="Standaard"/>
    <w:link w:val="OndertitelChar"/>
    <w:uiPriority w:val="11"/>
    <w:qFormat/>
    <w:rsid w:val="005626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5626A2"/>
    <w:rPr>
      <w:rFonts w:asciiTheme="majorHAnsi" w:eastAsiaTheme="majorEastAsia" w:hAnsiTheme="majorHAnsi" w:cstheme="majorBidi"/>
      <w:color w:val="404040" w:themeColor="text1" w:themeTint="BF"/>
      <w:sz w:val="30"/>
      <w:szCs w:val="30"/>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ind w:left="360"/>
      <w:contextualSpacing/>
    </w:pPr>
  </w:style>
  <w:style w:type="paragraph" w:styleId="Lijstvoortzetting2">
    <w:name w:val="List Continue 2"/>
    <w:basedOn w:val="Standaard"/>
    <w:uiPriority w:val="99"/>
    <w:unhideWhenUsed/>
    <w:rsid w:val="0029639D"/>
    <w:pPr>
      <w:ind w:left="720"/>
      <w:contextualSpacing/>
    </w:pPr>
  </w:style>
  <w:style w:type="paragraph" w:styleId="Lijstvoortzetting3">
    <w:name w:val="List Continue 3"/>
    <w:basedOn w:val="Standaard"/>
    <w:uiPriority w:val="99"/>
    <w:unhideWhenUsed/>
    <w:rsid w:val="0029639D"/>
    <w:pPr>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5626A2"/>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5626A2"/>
    <w:rPr>
      <w:i/>
      <w:iCs/>
    </w:rPr>
  </w:style>
  <w:style w:type="character" w:customStyle="1" w:styleId="Kop4Char">
    <w:name w:val="Kop 4 Char"/>
    <w:basedOn w:val="Standaardalinea-lettertype"/>
    <w:link w:val="Kop4"/>
    <w:uiPriority w:val="9"/>
    <w:semiHidden/>
    <w:rsid w:val="005626A2"/>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5626A2"/>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5626A2"/>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5626A2"/>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5626A2"/>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5626A2"/>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5626A2"/>
    <w:pPr>
      <w:spacing w:line="240" w:lineRule="auto"/>
    </w:pPr>
    <w:rPr>
      <w:b/>
      <w:bCs/>
      <w:color w:val="404040" w:themeColor="text1" w:themeTint="BF"/>
      <w:sz w:val="20"/>
      <w:szCs w:val="20"/>
    </w:rPr>
  </w:style>
  <w:style w:type="character" w:styleId="Zwaar">
    <w:name w:val="Strong"/>
    <w:basedOn w:val="Standaardalinea-lettertype"/>
    <w:uiPriority w:val="22"/>
    <w:qFormat/>
    <w:rsid w:val="005626A2"/>
    <w:rPr>
      <w:b/>
      <w:bCs/>
    </w:rPr>
  </w:style>
  <w:style w:type="character" w:styleId="Nadruk">
    <w:name w:val="Emphasis"/>
    <w:basedOn w:val="Standaardalinea-lettertype"/>
    <w:uiPriority w:val="20"/>
    <w:qFormat/>
    <w:rsid w:val="005626A2"/>
    <w:rPr>
      <w:i/>
      <w:iCs/>
    </w:rPr>
  </w:style>
  <w:style w:type="paragraph" w:styleId="Duidelijkcitaat">
    <w:name w:val="Intense Quote"/>
    <w:basedOn w:val="Standaard"/>
    <w:next w:val="Standaard"/>
    <w:link w:val="DuidelijkcitaatChar"/>
    <w:uiPriority w:val="30"/>
    <w:qFormat/>
    <w:rsid w:val="005626A2"/>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DuidelijkcitaatChar">
    <w:name w:val="Duidelijk citaat Char"/>
    <w:basedOn w:val="Standaardalinea-lettertype"/>
    <w:link w:val="Duidelijkcitaat"/>
    <w:uiPriority w:val="30"/>
    <w:rsid w:val="005626A2"/>
    <w:rPr>
      <w:rFonts w:asciiTheme="majorHAnsi" w:eastAsiaTheme="majorEastAsia" w:hAnsiTheme="majorHAnsi" w:cstheme="majorBidi"/>
      <w:color w:val="1CADE4" w:themeColor="accent1"/>
      <w:sz w:val="28"/>
      <w:szCs w:val="28"/>
    </w:rPr>
  </w:style>
  <w:style w:type="character" w:styleId="Subtielebenadrukking">
    <w:name w:val="Subtle Emphasis"/>
    <w:basedOn w:val="Standaardalinea-lettertype"/>
    <w:uiPriority w:val="19"/>
    <w:qFormat/>
    <w:rsid w:val="005626A2"/>
    <w:rPr>
      <w:i/>
      <w:iCs/>
      <w:color w:val="595959" w:themeColor="text1" w:themeTint="A6"/>
    </w:rPr>
  </w:style>
  <w:style w:type="character" w:styleId="Intensievebenadrukking">
    <w:name w:val="Intense Emphasis"/>
    <w:basedOn w:val="Standaardalinea-lettertype"/>
    <w:uiPriority w:val="21"/>
    <w:qFormat/>
    <w:rsid w:val="005626A2"/>
    <w:rPr>
      <w:b/>
      <w:bCs/>
      <w:i/>
      <w:iCs/>
    </w:rPr>
  </w:style>
  <w:style w:type="character" w:styleId="Subtieleverwijzing">
    <w:name w:val="Subtle Reference"/>
    <w:basedOn w:val="Standaardalinea-lettertype"/>
    <w:uiPriority w:val="31"/>
    <w:qFormat/>
    <w:rsid w:val="005626A2"/>
    <w:rPr>
      <w:smallCaps/>
      <w:color w:val="404040" w:themeColor="text1" w:themeTint="BF"/>
    </w:rPr>
  </w:style>
  <w:style w:type="character" w:styleId="Intensieveverwijzing">
    <w:name w:val="Intense Reference"/>
    <w:basedOn w:val="Standaardalinea-lettertype"/>
    <w:uiPriority w:val="32"/>
    <w:qFormat/>
    <w:rsid w:val="005626A2"/>
    <w:rPr>
      <w:b/>
      <w:bCs/>
      <w:smallCaps/>
      <w:u w:val="single"/>
    </w:rPr>
  </w:style>
  <w:style w:type="character" w:styleId="Titelvanboek">
    <w:name w:val="Book Title"/>
    <w:basedOn w:val="Standaardalinea-lettertype"/>
    <w:uiPriority w:val="33"/>
    <w:qFormat/>
    <w:rsid w:val="005626A2"/>
    <w:rPr>
      <w:b/>
      <w:bCs/>
      <w:smallCaps/>
    </w:rPr>
  </w:style>
  <w:style w:type="paragraph" w:styleId="Kopvaninhoudsopgave">
    <w:name w:val="TOC Heading"/>
    <w:basedOn w:val="Kop1"/>
    <w:next w:val="Standaard"/>
    <w:uiPriority w:val="39"/>
    <w:semiHidden/>
    <w:unhideWhenUsed/>
    <w:qFormat/>
    <w:rsid w:val="005626A2"/>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chtearcering-accent2">
    <w:name w:val="Light Shading Accent 2"/>
    <w:basedOn w:val="Standaardtabe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chtearcering-accent3">
    <w:name w:val="Light Shading Accent 3"/>
    <w:basedOn w:val="Standaardtabe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chtearcering-accent4">
    <w:name w:val="Light Shading Accent 4"/>
    <w:basedOn w:val="Standaardtabe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chtearcering-accent5">
    <w:name w:val="Light Shading Accent 5"/>
    <w:basedOn w:val="Standaardtabe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chtearcering-accent6">
    <w:name w:val="Light Shading Accent 6"/>
    <w:basedOn w:val="Standaardtabe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styleId="Normaalweb">
    <w:name w:val="Normal (Web)"/>
    <w:basedOn w:val="Standaard"/>
    <w:uiPriority w:val="99"/>
    <w:semiHidden/>
    <w:unhideWhenUsed/>
    <w:rsid w:val="00FF428E"/>
    <w:rPr>
      <w:rFonts w:ascii="Times New Roman" w:hAnsi="Times New Roman" w:cs="Times New Roman"/>
      <w:sz w:val="24"/>
      <w:szCs w:val="24"/>
    </w:rPr>
  </w:style>
  <w:style w:type="character" w:styleId="Hyperlink">
    <w:name w:val="Hyperlink"/>
    <w:basedOn w:val="Standaardalinea-lettertype"/>
    <w:uiPriority w:val="99"/>
    <w:unhideWhenUsed/>
    <w:rsid w:val="00ED5B97"/>
    <w:rPr>
      <w:color w:val="6EAC1C" w:themeColor="hyperlink"/>
      <w:u w:val="single"/>
    </w:rPr>
  </w:style>
  <w:style w:type="character" w:styleId="Onopgelostemelding">
    <w:name w:val="Unresolved Mention"/>
    <w:basedOn w:val="Standaardalinea-lettertype"/>
    <w:uiPriority w:val="99"/>
    <w:semiHidden/>
    <w:unhideWhenUsed/>
    <w:rsid w:val="00ED5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7951">
      <w:bodyDiv w:val="1"/>
      <w:marLeft w:val="0"/>
      <w:marRight w:val="0"/>
      <w:marTop w:val="0"/>
      <w:marBottom w:val="0"/>
      <w:divBdr>
        <w:top w:val="none" w:sz="0" w:space="0" w:color="auto"/>
        <w:left w:val="none" w:sz="0" w:space="0" w:color="auto"/>
        <w:bottom w:val="none" w:sz="0" w:space="0" w:color="auto"/>
        <w:right w:val="none" w:sz="0" w:space="0" w:color="auto"/>
      </w:divBdr>
    </w:div>
    <w:div w:id="87964519">
      <w:bodyDiv w:val="1"/>
      <w:marLeft w:val="0"/>
      <w:marRight w:val="0"/>
      <w:marTop w:val="0"/>
      <w:marBottom w:val="0"/>
      <w:divBdr>
        <w:top w:val="none" w:sz="0" w:space="0" w:color="auto"/>
        <w:left w:val="none" w:sz="0" w:space="0" w:color="auto"/>
        <w:bottom w:val="none" w:sz="0" w:space="0" w:color="auto"/>
        <w:right w:val="none" w:sz="0" w:space="0" w:color="auto"/>
      </w:divBdr>
    </w:div>
    <w:div w:id="171528081">
      <w:bodyDiv w:val="1"/>
      <w:marLeft w:val="0"/>
      <w:marRight w:val="0"/>
      <w:marTop w:val="0"/>
      <w:marBottom w:val="0"/>
      <w:divBdr>
        <w:top w:val="none" w:sz="0" w:space="0" w:color="auto"/>
        <w:left w:val="none" w:sz="0" w:space="0" w:color="auto"/>
        <w:bottom w:val="none" w:sz="0" w:space="0" w:color="auto"/>
        <w:right w:val="none" w:sz="0" w:space="0" w:color="auto"/>
      </w:divBdr>
    </w:div>
    <w:div w:id="385104623">
      <w:bodyDiv w:val="1"/>
      <w:marLeft w:val="0"/>
      <w:marRight w:val="0"/>
      <w:marTop w:val="0"/>
      <w:marBottom w:val="0"/>
      <w:divBdr>
        <w:top w:val="none" w:sz="0" w:space="0" w:color="auto"/>
        <w:left w:val="none" w:sz="0" w:space="0" w:color="auto"/>
        <w:bottom w:val="none" w:sz="0" w:space="0" w:color="auto"/>
        <w:right w:val="none" w:sz="0" w:space="0" w:color="auto"/>
      </w:divBdr>
    </w:div>
    <w:div w:id="697042980">
      <w:bodyDiv w:val="1"/>
      <w:marLeft w:val="0"/>
      <w:marRight w:val="0"/>
      <w:marTop w:val="0"/>
      <w:marBottom w:val="0"/>
      <w:divBdr>
        <w:top w:val="none" w:sz="0" w:space="0" w:color="auto"/>
        <w:left w:val="none" w:sz="0" w:space="0" w:color="auto"/>
        <w:bottom w:val="none" w:sz="0" w:space="0" w:color="auto"/>
        <w:right w:val="none" w:sz="0" w:space="0" w:color="auto"/>
      </w:divBdr>
    </w:div>
    <w:div w:id="865993169">
      <w:bodyDiv w:val="1"/>
      <w:marLeft w:val="0"/>
      <w:marRight w:val="0"/>
      <w:marTop w:val="0"/>
      <w:marBottom w:val="0"/>
      <w:divBdr>
        <w:top w:val="none" w:sz="0" w:space="0" w:color="auto"/>
        <w:left w:val="none" w:sz="0" w:space="0" w:color="auto"/>
        <w:bottom w:val="none" w:sz="0" w:space="0" w:color="auto"/>
        <w:right w:val="none" w:sz="0" w:space="0" w:color="auto"/>
      </w:divBdr>
    </w:div>
    <w:div w:id="1042246583">
      <w:bodyDiv w:val="1"/>
      <w:marLeft w:val="0"/>
      <w:marRight w:val="0"/>
      <w:marTop w:val="0"/>
      <w:marBottom w:val="0"/>
      <w:divBdr>
        <w:top w:val="none" w:sz="0" w:space="0" w:color="auto"/>
        <w:left w:val="none" w:sz="0" w:space="0" w:color="auto"/>
        <w:bottom w:val="none" w:sz="0" w:space="0" w:color="auto"/>
        <w:right w:val="none" w:sz="0" w:space="0" w:color="auto"/>
      </w:divBdr>
    </w:div>
    <w:div w:id="1220825571">
      <w:bodyDiv w:val="1"/>
      <w:marLeft w:val="0"/>
      <w:marRight w:val="0"/>
      <w:marTop w:val="0"/>
      <w:marBottom w:val="0"/>
      <w:divBdr>
        <w:top w:val="none" w:sz="0" w:space="0" w:color="auto"/>
        <w:left w:val="none" w:sz="0" w:space="0" w:color="auto"/>
        <w:bottom w:val="none" w:sz="0" w:space="0" w:color="auto"/>
        <w:right w:val="none" w:sz="0" w:space="0" w:color="auto"/>
      </w:divBdr>
    </w:div>
    <w:div w:id="1271471090">
      <w:bodyDiv w:val="1"/>
      <w:marLeft w:val="0"/>
      <w:marRight w:val="0"/>
      <w:marTop w:val="0"/>
      <w:marBottom w:val="0"/>
      <w:divBdr>
        <w:top w:val="none" w:sz="0" w:space="0" w:color="auto"/>
        <w:left w:val="none" w:sz="0" w:space="0" w:color="auto"/>
        <w:bottom w:val="none" w:sz="0" w:space="0" w:color="auto"/>
        <w:right w:val="none" w:sz="0" w:space="0" w:color="auto"/>
      </w:divBdr>
    </w:div>
    <w:div w:id="1379863614">
      <w:bodyDiv w:val="1"/>
      <w:marLeft w:val="0"/>
      <w:marRight w:val="0"/>
      <w:marTop w:val="0"/>
      <w:marBottom w:val="0"/>
      <w:divBdr>
        <w:top w:val="none" w:sz="0" w:space="0" w:color="auto"/>
        <w:left w:val="none" w:sz="0" w:space="0" w:color="auto"/>
        <w:bottom w:val="none" w:sz="0" w:space="0" w:color="auto"/>
        <w:right w:val="none" w:sz="0" w:space="0" w:color="auto"/>
      </w:divBdr>
    </w:div>
    <w:div w:id="1549150271">
      <w:bodyDiv w:val="1"/>
      <w:marLeft w:val="0"/>
      <w:marRight w:val="0"/>
      <w:marTop w:val="0"/>
      <w:marBottom w:val="0"/>
      <w:divBdr>
        <w:top w:val="none" w:sz="0" w:space="0" w:color="auto"/>
        <w:left w:val="none" w:sz="0" w:space="0" w:color="auto"/>
        <w:bottom w:val="none" w:sz="0" w:space="0" w:color="auto"/>
        <w:right w:val="none" w:sz="0" w:space="0" w:color="auto"/>
      </w:divBdr>
    </w:div>
    <w:div w:id="1561357505">
      <w:bodyDiv w:val="1"/>
      <w:marLeft w:val="0"/>
      <w:marRight w:val="0"/>
      <w:marTop w:val="0"/>
      <w:marBottom w:val="0"/>
      <w:divBdr>
        <w:top w:val="none" w:sz="0" w:space="0" w:color="auto"/>
        <w:left w:val="none" w:sz="0" w:space="0" w:color="auto"/>
        <w:bottom w:val="none" w:sz="0" w:space="0" w:color="auto"/>
        <w:right w:val="none" w:sz="0" w:space="0" w:color="auto"/>
      </w:divBdr>
    </w:div>
    <w:div w:id="1578905230">
      <w:bodyDiv w:val="1"/>
      <w:marLeft w:val="0"/>
      <w:marRight w:val="0"/>
      <w:marTop w:val="0"/>
      <w:marBottom w:val="0"/>
      <w:divBdr>
        <w:top w:val="none" w:sz="0" w:space="0" w:color="auto"/>
        <w:left w:val="none" w:sz="0" w:space="0" w:color="auto"/>
        <w:bottom w:val="none" w:sz="0" w:space="0" w:color="auto"/>
        <w:right w:val="none" w:sz="0" w:space="0" w:color="auto"/>
      </w:divBdr>
    </w:div>
    <w:div w:id="1674993845">
      <w:bodyDiv w:val="1"/>
      <w:marLeft w:val="0"/>
      <w:marRight w:val="0"/>
      <w:marTop w:val="0"/>
      <w:marBottom w:val="0"/>
      <w:divBdr>
        <w:top w:val="none" w:sz="0" w:space="0" w:color="auto"/>
        <w:left w:val="none" w:sz="0" w:space="0" w:color="auto"/>
        <w:bottom w:val="none" w:sz="0" w:space="0" w:color="auto"/>
        <w:right w:val="none" w:sz="0" w:space="0" w:color="auto"/>
      </w:divBdr>
    </w:div>
    <w:div w:id="1947888621">
      <w:bodyDiv w:val="1"/>
      <w:marLeft w:val="0"/>
      <w:marRight w:val="0"/>
      <w:marTop w:val="0"/>
      <w:marBottom w:val="0"/>
      <w:divBdr>
        <w:top w:val="none" w:sz="0" w:space="0" w:color="auto"/>
        <w:left w:val="none" w:sz="0" w:space="0" w:color="auto"/>
        <w:bottom w:val="none" w:sz="0" w:space="0" w:color="auto"/>
        <w:right w:val="none" w:sz="0" w:space="0" w:color="auto"/>
      </w:divBdr>
    </w:div>
    <w:div w:id="2036809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Learn/CSS/CSS_layout" TargetMode="External"/></Relationships>
</file>

<file path=word/theme/theme1.xml><?xml version="1.0" encoding="utf-8"?>
<a:theme xmlns:a="http://schemas.openxmlformats.org/drawingml/2006/main" name="Office Theme">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1182</Words>
  <Characters>6504</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Brigitte Heijkoop</cp:lastModifiedBy>
  <cp:revision>9</cp:revision>
  <dcterms:created xsi:type="dcterms:W3CDTF">2013-12-23T23:15:00Z</dcterms:created>
  <dcterms:modified xsi:type="dcterms:W3CDTF">2024-11-19T16:29:00Z</dcterms:modified>
  <cp:category/>
</cp:coreProperties>
</file>