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B209" w14:textId="06D656AA" w:rsidR="006B33F4" w:rsidRPr="00FF428E" w:rsidRDefault="00FF428E">
      <w:pPr>
        <w:pStyle w:val="Titel"/>
        <w:rPr>
          <w:sz w:val="36"/>
          <w:szCs w:val="36"/>
        </w:rPr>
      </w:pPr>
      <w:r w:rsidRPr="00FF428E">
        <w:rPr>
          <w:sz w:val="36"/>
          <w:szCs w:val="36"/>
        </w:rPr>
        <w:t>Documentatie per ontwikkelde pagina</w:t>
      </w:r>
    </w:p>
    <w:p w14:paraId="4967E444" w14:textId="77777777" w:rsidR="005626A2" w:rsidRPr="005626A2" w:rsidRDefault="005626A2" w:rsidP="005626A2"/>
    <w:p w14:paraId="61D8870B" w14:textId="4D17DC4C" w:rsidR="00FF428E" w:rsidRPr="009B0847" w:rsidRDefault="00FF428E">
      <w:pPr>
        <w:rPr>
          <w:sz w:val="24"/>
          <w:szCs w:val="24"/>
        </w:rPr>
      </w:pPr>
      <w:r w:rsidRPr="009B0847">
        <w:rPr>
          <w:b/>
          <w:bCs/>
          <w:sz w:val="24"/>
          <w:szCs w:val="24"/>
        </w:rPr>
        <w:t>Pagina Titel</w:t>
      </w:r>
      <w:r w:rsidRPr="009B0847">
        <w:rPr>
          <w:sz w:val="24"/>
          <w:szCs w:val="24"/>
        </w:rPr>
        <w:t xml:space="preserve">: </w:t>
      </w:r>
      <w:r w:rsidR="00412A60">
        <w:rPr>
          <w:sz w:val="24"/>
          <w:szCs w:val="24"/>
        </w:rPr>
        <w:t>loginpagina</w:t>
      </w:r>
    </w:p>
    <w:p w14:paraId="6BDBFC96" w14:textId="02024F49" w:rsidR="00FF428E" w:rsidRPr="009B0847" w:rsidRDefault="00FF428E">
      <w:pPr>
        <w:rPr>
          <w:sz w:val="24"/>
          <w:szCs w:val="24"/>
        </w:rPr>
      </w:pPr>
      <w:r w:rsidRPr="009B0847">
        <w:rPr>
          <w:b/>
          <w:bCs/>
          <w:sz w:val="24"/>
          <w:szCs w:val="24"/>
        </w:rPr>
        <w:t>Auteur</w:t>
      </w:r>
      <w:r w:rsidRPr="009B0847">
        <w:rPr>
          <w:sz w:val="24"/>
          <w:szCs w:val="24"/>
        </w:rPr>
        <w:t xml:space="preserve">: </w:t>
      </w:r>
      <w:r w:rsidR="00412A60">
        <w:rPr>
          <w:sz w:val="24"/>
          <w:szCs w:val="24"/>
        </w:rPr>
        <w:t>Brigitte Heijkoop</w:t>
      </w:r>
    </w:p>
    <w:p w14:paraId="5497CBD9" w14:textId="155369EF" w:rsidR="00FF428E" w:rsidRPr="009B0847" w:rsidRDefault="00FF428E">
      <w:pPr>
        <w:rPr>
          <w:sz w:val="24"/>
          <w:szCs w:val="24"/>
        </w:rPr>
      </w:pPr>
      <w:r w:rsidRPr="009B0847">
        <w:rPr>
          <w:b/>
          <w:bCs/>
          <w:sz w:val="24"/>
          <w:szCs w:val="24"/>
        </w:rPr>
        <w:t>Datum</w:t>
      </w:r>
      <w:r w:rsidRPr="009B0847">
        <w:rPr>
          <w:sz w:val="24"/>
          <w:szCs w:val="24"/>
        </w:rPr>
        <w:t xml:space="preserve">: </w:t>
      </w:r>
      <w:r w:rsidR="00412A60">
        <w:rPr>
          <w:sz w:val="24"/>
          <w:szCs w:val="24"/>
        </w:rPr>
        <w:t>19-11-2024</w:t>
      </w:r>
    </w:p>
    <w:p w14:paraId="048E6B12" w14:textId="6E3480AF" w:rsidR="006B33F4" w:rsidRPr="009B0847" w:rsidRDefault="00FF428E">
      <w:pPr>
        <w:rPr>
          <w:sz w:val="24"/>
          <w:szCs w:val="24"/>
        </w:rPr>
      </w:pPr>
      <w:r w:rsidRPr="009B0847">
        <w:rPr>
          <w:b/>
          <w:bCs/>
          <w:sz w:val="24"/>
          <w:szCs w:val="24"/>
        </w:rPr>
        <w:t>Versie</w:t>
      </w:r>
      <w:r w:rsidRPr="009B0847">
        <w:rPr>
          <w:sz w:val="24"/>
          <w:szCs w:val="24"/>
        </w:rPr>
        <w:t xml:space="preserve">: </w:t>
      </w:r>
      <w:r w:rsidR="00412A60">
        <w:rPr>
          <w:sz w:val="24"/>
          <w:szCs w:val="24"/>
        </w:rPr>
        <w:t>1.0</w:t>
      </w:r>
    </w:p>
    <w:p w14:paraId="66AE5592" w14:textId="00E04EE9" w:rsidR="006B33F4" w:rsidRPr="00FF428E" w:rsidRDefault="00000000">
      <w:pPr>
        <w:pStyle w:val="Kop1"/>
        <w:rPr>
          <w:sz w:val="28"/>
          <w:szCs w:val="28"/>
        </w:rPr>
      </w:pPr>
      <w:r w:rsidRPr="00FF428E">
        <w:rPr>
          <w:sz w:val="28"/>
          <w:szCs w:val="28"/>
        </w:rPr>
        <w:t>1. Overzicht</w:t>
      </w:r>
      <w:r w:rsidR="00FF428E" w:rsidRPr="00FF428E">
        <w:rPr>
          <w:sz w:val="28"/>
          <w:szCs w:val="28"/>
        </w:rPr>
        <w:t xml:space="preserve"> van de pagina</w:t>
      </w:r>
    </w:p>
    <w:p w14:paraId="4F54F78F" w14:textId="77777777" w:rsidR="009B0847" w:rsidRDefault="00FF428E" w:rsidP="008422AA">
      <w:pPr>
        <w:rPr>
          <w:sz w:val="24"/>
          <w:szCs w:val="24"/>
        </w:rPr>
      </w:pPr>
      <w:r w:rsidRPr="009B0847">
        <w:rPr>
          <w:b/>
          <w:bCs/>
          <w:sz w:val="24"/>
          <w:szCs w:val="24"/>
        </w:rPr>
        <w:t>Beschrijving</w:t>
      </w:r>
      <w:r w:rsidRPr="009B0847">
        <w:rPr>
          <w:sz w:val="24"/>
          <w:szCs w:val="24"/>
        </w:rPr>
        <w:t>:</w:t>
      </w:r>
    </w:p>
    <w:p w14:paraId="6B2E8F1F" w14:textId="5AABE922" w:rsidR="00412A60" w:rsidRPr="00412A60" w:rsidRDefault="00412A60" w:rsidP="00412A60">
      <w:pPr>
        <w:rPr>
          <w:sz w:val="24"/>
          <w:szCs w:val="24"/>
        </w:rPr>
      </w:pPr>
      <w:r w:rsidRPr="00412A60">
        <w:rPr>
          <w:sz w:val="24"/>
          <w:szCs w:val="24"/>
        </w:rPr>
        <w:t>De inlogpagina biedt gebruikers een veilige en gebruiksvriendelijke interface om toegang te krijgen tot hun account. De pagina is ontworpen met beveiliging en gemak in gedachten, inclusief functies zoals "Onthoud mij", foutafhandeling voor mislukte inlogpogingen, en een visueel aantrekkelijke interface.</w:t>
      </w:r>
    </w:p>
    <w:p w14:paraId="62621AD9" w14:textId="4752FAC2" w:rsidR="006B33F4" w:rsidRPr="009B0847" w:rsidRDefault="00412A60" w:rsidP="008422AA">
      <w:pPr>
        <w:rPr>
          <w:sz w:val="24"/>
          <w:szCs w:val="24"/>
        </w:rPr>
      </w:pPr>
      <w:r w:rsidRPr="00412A60">
        <w:rPr>
          <w:sz w:val="24"/>
          <w:szCs w:val="24"/>
        </w:rPr>
        <w:t xml:space="preserve">De pagina bevat invoervelden voor het e-mailadres en wachtwoord, validatiecontroles, en duidelijke foutmeldingen. Gebruikers worden bij een succesvolle inlog doorgestuurd naar het dashboard, terwijl mislukte pogingen duidelijke feedback geven. Een </w:t>
      </w:r>
      <w:proofErr w:type="spellStart"/>
      <w:r w:rsidRPr="00412A60">
        <w:rPr>
          <w:sz w:val="24"/>
          <w:szCs w:val="24"/>
        </w:rPr>
        <w:t>captcha</w:t>
      </w:r>
      <w:proofErr w:type="spellEnd"/>
      <w:r w:rsidRPr="00412A60">
        <w:rPr>
          <w:sz w:val="24"/>
          <w:szCs w:val="24"/>
        </w:rPr>
        <w:t>-optie is geïntegreerd om bots te voorkomen.</w:t>
      </w:r>
    </w:p>
    <w:p w14:paraId="54608C08" w14:textId="643831FE" w:rsidR="006B33F4" w:rsidRPr="00FF428E" w:rsidRDefault="005626A2">
      <w:pPr>
        <w:pStyle w:val="Kop1"/>
        <w:rPr>
          <w:sz w:val="28"/>
          <w:szCs w:val="28"/>
        </w:rPr>
      </w:pPr>
      <w:r w:rsidRPr="00FF428E">
        <w:rPr>
          <w:sz w:val="28"/>
          <w:szCs w:val="28"/>
        </w:rPr>
        <w:t xml:space="preserve">2. </w:t>
      </w:r>
      <w:r w:rsidR="00FF428E" w:rsidRPr="00FF428E">
        <w:rPr>
          <w:sz w:val="28"/>
          <w:szCs w:val="28"/>
        </w:rPr>
        <w:t>Features op deze pagina</w:t>
      </w:r>
    </w:p>
    <w:p w14:paraId="654B5F67" w14:textId="522334FC" w:rsidR="004B6C6D" w:rsidRPr="004B6C6D" w:rsidRDefault="004B6C6D" w:rsidP="004B6C6D">
      <w:pPr>
        <w:rPr>
          <w:sz w:val="24"/>
          <w:szCs w:val="24"/>
        </w:rPr>
      </w:pPr>
      <w:r w:rsidRPr="004B6C6D">
        <w:rPr>
          <w:b/>
          <w:bCs/>
          <w:sz w:val="24"/>
          <w:szCs w:val="24"/>
        </w:rPr>
        <w:t xml:space="preserve">Feature 1: Pagina </w:t>
      </w:r>
      <w:proofErr w:type="spellStart"/>
      <w:r w:rsidRPr="004B6C6D">
        <w:rPr>
          <w:b/>
          <w:bCs/>
          <w:sz w:val="24"/>
          <w:szCs w:val="24"/>
        </w:rPr>
        <w:t>layout</w:t>
      </w:r>
      <w:proofErr w:type="spellEnd"/>
      <w:r w:rsidRPr="004B6C6D">
        <w:rPr>
          <w:b/>
          <w:bCs/>
          <w:sz w:val="24"/>
          <w:szCs w:val="24"/>
        </w:rPr>
        <w:t xml:space="preserve"> (header/</w:t>
      </w:r>
      <w:proofErr w:type="spellStart"/>
      <w:r w:rsidRPr="004B6C6D">
        <w:rPr>
          <w:b/>
          <w:bCs/>
          <w:sz w:val="24"/>
          <w:szCs w:val="24"/>
        </w:rPr>
        <w:t>footer</w:t>
      </w:r>
      <w:proofErr w:type="spellEnd"/>
      <w:r w:rsidRPr="004B6C6D">
        <w:rPr>
          <w:b/>
          <w:bCs/>
          <w:sz w:val="24"/>
          <w:szCs w:val="24"/>
        </w:rPr>
        <w:t>)</w:t>
      </w:r>
      <w:r w:rsidRPr="004B6C6D">
        <w:rPr>
          <w:sz w:val="24"/>
          <w:szCs w:val="24"/>
        </w:rPr>
        <w:br/>
      </w:r>
      <w:r w:rsidRPr="004B6C6D">
        <w:rPr>
          <w:b/>
          <w:bCs/>
          <w:sz w:val="24"/>
          <w:szCs w:val="24"/>
        </w:rPr>
        <w:t>Beschrijving:</w:t>
      </w:r>
      <w:r w:rsidRPr="004B6C6D">
        <w:rPr>
          <w:sz w:val="24"/>
          <w:szCs w:val="24"/>
        </w:rPr>
        <w:br/>
        <w:t xml:space="preserve">De inlogpagina heeft een consistente header en </w:t>
      </w:r>
      <w:proofErr w:type="spellStart"/>
      <w:r w:rsidRPr="004B6C6D">
        <w:rPr>
          <w:sz w:val="24"/>
          <w:szCs w:val="24"/>
        </w:rPr>
        <w:t>footer</w:t>
      </w:r>
      <w:proofErr w:type="spellEnd"/>
      <w:r w:rsidRPr="004B6C6D">
        <w:rPr>
          <w:sz w:val="24"/>
          <w:szCs w:val="24"/>
        </w:rPr>
        <w:t xml:space="preserve"> die overeenkomen met de rest van de applicatie. Dit biedt een uniforme gebruikerservaring en maakt navigatie naar andere secties eenvoudig.</w:t>
      </w:r>
    </w:p>
    <w:p w14:paraId="1797D567" w14:textId="77777777" w:rsidR="004B6C6D" w:rsidRPr="004B6C6D" w:rsidRDefault="004B6C6D" w:rsidP="004B6C6D">
      <w:pPr>
        <w:rPr>
          <w:sz w:val="24"/>
          <w:szCs w:val="24"/>
        </w:rPr>
      </w:pPr>
      <w:r w:rsidRPr="004B6C6D">
        <w:rPr>
          <w:sz w:val="24"/>
          <w:szCs w:val="24"/>
        </w:rPr>
        <w:t>Specificaties:</w:t>
      </w:r>
      <w:r w:rsidRPr="004B6C6D">
        <w:rPr>
          <w:sz w:val="24"/>
          <w:szCs w:val="24"/>
        </w:rPr>
        <w:br/>
        <w:t xml:space="preserve">• </w:t>
      </w:r>
      <w:r w:rsidRPr="004B6C6D">
        <w:rPr>
          <w:i/>
          <w:iCs/>
          <w:sz w:val="24"/>
          <w:szCs w:val="24"/>
        </w:rPr>
        <w:t>User Story:</w:t>
      </w:r>
      <w:r w:rsidRPr="004B6C6D">
        <w:rPr>
          <w:sz w:val="24"/>
          <w:szCs w:val="24"/>
        </w:rPr>
        <w:t xml:space="preserve"> "Als gebruiker wil ik dat de inlogpagina een consistente header en </w:t>
      </w:r>
      <w:proofErr w:type="spellStart"/>
      <w:r w:rsidRPr="004B6C6D">
        <w:rPr>
          <w:sz w:val="24"/>
          <w:szCs w:val="24"/>
        </w:rPr>
        <w:t>footer</w:t>
      </w:r>
      <w:proofErr w:type="spellEnd"/>
      <w:r w:rsidRPr="004B6C6D">
        <w:rPr>
          <w:sz w:val="24"/>
          <w:szCs w:val="24"/>
        </w:rPr>
        <w:t xml:space="preserve"> heeft, zodat ik makkelijk kan navigeren."</w:t>
      </w:r>
      <w:r w:rsidRPr="004B6C6D">
        <w:rPr>
          <w:sz w:val="24"/>
          <w:szCs w:val="24"/>
        </w:rPr>
        <w:br/>
        <w:t xml:space="preserve">• De header bevat links naar de hoofdpagina en helpsecties. De </w:t>
      </w:r>
      <w:proofErr w:type="spellStart"/>
      <w:r w:rsidRPr="004B6C6D">
        <w:rPr>
          <w:sz w:val="24"/>
          <w:szCs w:val="24"/>
        </w:rPr>
        <w:t>footer</w:t>
      </w:r>
      <w:proofErr w:type="spellEnd"/>
      <w:r w:rsidRPr="004B6C6D">
        <w:rPr>
          <w:sz w:val="24"/>
          <w:szCs w:val="24"/>
        </w:rPr>
        <w:t xml:space="preserve"> biedt extra links en algemene informatie.</w:t>
      </w:r>
    </w:p>
    <w:p w14:paraId="36E281DF" w14:textId="77777777" w:rsidR="004B6C6D" w:rsidRPr="004B6C6D" w:rsidRDefault="004B6C6D" w:rsidP="004B6C6D">
      <w:pPr>
        <w:rPr>
          <w:sz w:val="24"/>
          <w:szCs w:val="24"/>
        </w:rPr>
      </w:pPr>
      <w:r w:rsidRPr="004B6C6D">
        <w:rPr>
          <w:sz w:val="24"/>
          <w:szCs w:val="24"/>
        </w:rPr>
        <w:t>Uitzonderingen en Foutenafhandeling:</w:t>
      </w:r>
      <w:r w:rsidRPr="004B6C6D">
        <w:rPr>
          <w:sz w:val="24"/>
          <w:szCs w:val="24"/>
        </w:rPr>
        <w:br/>
        <w:t>• Bij ontbrekende links wordt een foutmelding gelogd in de console.</w:t>
      </w:r>
    </w:p>
    <w:p w14:paraId="2A9D1D5B" w14:textId="77777777" w:rsidR="004B6C6D" w:rsidRPr="004B6C6D" w:rsidRDefault="004B6C6D" w:rsidP="004B6C6D">
      <w:pPr>
        <w:rPr>
          <w:sz w:val="24"/>
          <w:szCs w:val="24"/>
        </w:rPr>
      </w:pPr>
      <w:r w:rsidRPr="004B6C6D">
        <w:rPr>
          <w:sz w:val="24"/>
          <w:szCs w:val="24"/>
        </w:rPr>
        <w:t>Testplan:</w:t>
      </w:r>
      <w:r w:rsidRPr="004B6C6D">
        <w:rPr>
          <w:sz w:val="24"/>
          <w:szCs w:val="24"/>
        </w:rPr>
        <w:br/>
        <w:t>Testcases:</w:t>
      </w:r>
      <w:r w:rsidRPr="004B6C6D">
        <w:rPr>
          <w:sz w:val="24"/>
          <w:szCs w:val="24"/>
        </w:rPr>
        <w:br/>
        <w:t xml:space="preserve">• Testcase 1: Controleer of de header en </w:t>
      </w:r>
      <w:proofErr w:type="spellStart"/>
      <w:r w:rsidRPr="004B6C6D">
        <w:rPr>
          <w:sz w:val="24"/>
          <w:szCs w:val="24"/>
        </w:rPr>
        <w:t>footer</w:t>
      </w:r>
      <w:proofErr w:type="spellEnd"/>
      <w:r w:rsidRPr="004B6C6D">
        <w:rPr>
          <w:sz w:val="24"/>
          <w:szCs w:val="24"/>
        </w:rPr>
        <w:t xml:space="preserve"> consistent worden weergegeven op verschillende schermen.</w:t>
      </w:r>
      <w:r w:rsidRPr="004B6C6D">
        <w:rPr>
          <w:sz w:val="24"/>
          <w:szCs w:val="24"/>
        </w:rPr>
        <w:br/>
        <w:t>• Testcase 2: Klik op een link in de header/</w:t>
      </w:r>
      <w:proofErr w:type="spellStart"/>
      <w:r w:rsidRPr="004B6C6D">
        <w:rPr>
          <w:sz w:val="24"/>
          <w:szCs w:val="24"/>
        </w:rPr>
        <w:t>footer</w:t>
      </w:r>
      <w:proofErr w:type="spellEnd"/>
      <w:r w:rsidRPr="004B6C6D">
        <w:rPr>
          <w:sz w:val="24"/>
          <w:szCs w:val="24"/>
        </w:rPr>
        <w:t xml:space="preserve"> → Controleer of de juiste pagina </w:t>
      </w:r>
      <w:r w:rsidRPr="004B6C6D">
        <w:rPr>
          <w:sz w:val="24"/>
          <w:szCs w:val="24"/>
        </w:rPr>
        <w:lastRenderedPageBreak/>
        <w:t>wordt geopend.</w:t>
      </w:r>
      <w:r w:rsidRPr="004B6C6D">
        <w:rPr>
          <w:sz w:val="24"/>
          <w:szCs w:val="24"/>
        </w:rPr>
        <w:br/>
        <w:t>Verwachte Resultaten:</w:t>
      </w:r>
      <w:r w:rsidRPr="004B6C6D">
        <w:rPr>
          <w:sz w:val="24"/>
          <w:szCs w:val="24"/>
        </w:rPr>
        <w:br/>
        <w:t xml:space="preserve">• Testcase 1: De header en </w:t>
      </w:r>
      <w:proofErr w:type="spellStart"/>
      <w:r w:rsidRPr="004B6C6D">
        <w:rPr>
          <w:sz w:val="24"/>
          <w:szCs w:val="24"/>
        </w:rPr>
        <w:t>footer</w:t>
      </w:r>
      <w:proofErr w:type="spellEnd"/>
      <w:r w:rsidRPr="004B6C6D">
        <w:rPr>
          <w:sz w:val="24"/>
          <w:szCs w:val="24"/>
        </w:rPr>
        <w:t xml:space="preserve"> blijven consistent op desktop en mobiel.</w:t>
      </w:r>
      <w:r w:rsidRPr="004B6C6D">
        <w:rPr>
          <w:sz w:val="24"/>
          <w:szCs w:val="24"/>
        </w:rPr>
        <w:br/>
        <w:t>• Testcase 2: Links in de header/</w:t>
      </w:r>
      <w:proofErr w:type="spellStart"/>
      <w:r w:rsidRPr="004B6C6D">
        <w:rPr>
          <w:sz w:val="24"/>
          <w:szCs w:val="24"/>
        </w:rPr>
        <w:t>footer</w:t>
      </w:r>
      <w:proofErr w:type="spellEnd"/>
      <w:r w:rsidRPr="004B6C6D">
        <w:rPr>
          <w:sz w:val="24"/>
          <w:szCs w:val="24"/>
        </w:rPr>
        <w:t xml:space="preserve"> leiden naar de verwachte pagina's.</w:t>
      </w:r>
    </w:p>
    <w:p w14:paraId="687C01A0" w14:textId="77777777" w:rsidR="004B6C6D" w:rsidRPr="004B6C6D" w:rsidRDefault="004B6C6D" w:rsidP="004B6C6D">
      <w:pPr>
        <w:rPr>
          <w:sz w:val="24"/>
          <w:szCs w:val="24"/>
        </w:rPr>
      </w:pPr>
      <w:r w:rsidRPr="004B6C6D">
        <w:rPr>
          <w:sz w:val="24"/>
          <w:szCs w:val="24"/>
        </w:rPr>
        <w:pict w14:anchorId="5FB9A4CF">
          <v:rect id="_x0000_i1049" style="width:0;height:1.5pt" o:hralign="center" o:hrstd="t" o:hr="t" fillcolor="#a0a0a0" stroked="f"/>
        </w:pict>
      </w:r>
    </w:p>
    <w:p w14:paraId="78574198" w14:textId="77777777" w:rsidR="004B6C6D" w:rsidRPr="004B6C6D" w:rsidRDefault="004B6C6D" w:rsidP="004B6C6D">
      <w:pPr>
        <w:rPr>
          <w:sz w:val="24"/>
          <w:szCs w:val="24"/>
        </w:rPr>
      </w:pPr>
      <w:r w:rsidRPr="004B6C6D">
        <w:rPr>
          <w:b/>
          <w:bCs/>
          <w:sz w:val="24"/>
          <w:szCs w:val="24"/>
        </w:rPr>
        <w:t>Feature 2: Foutmeldingen bij onjuiste inloggegevens</w:t>
      </w:r>
      <w:r w:rsidRPr="004B6C6D">
        <w:rPr>
          <w:sz w:val="24"/>
          <w:szCs w:val="24"/>
        </w:rPr>
        <w:br/>
        <w:t>Beschrijving:</w:t>
      </w:r>
      <w:r w:rsidRPr="004B6C6D">
        <w:rPr>
          <w:sz w:val="24"/>
          <w:szCs w:val="24"/>
        </w:rPr>
        <w:br/>
        <w:t>Wanneer gebruikers verkeerde gegevens invoeren, ontvangen ze duidelijke foutmeldingen die aangeven wat er mis is.</w:t>
      </w:r>
    </w:p>
    <w:p w14:paraId="467C68B1" w14:textId="77777777" w:rsidR="004B6C6D" w:rsidRPr="004B6C6D" w:rsidRDefault="004B6C6D" w:rsidP="004B6C6D">
      <w:pPr>
        <w:rPr>
          <w:sz w:val="24"/>
          <w:szCs w:val="24"/>
        </w:rPr>
      </w:pPr>
      <w:r w:rsidRPr="004B6C6D">
        <w:rPr>
          <w:sz w:val="24"/>
          <w:szCs w:val="24"/>
        </w:rPr>
        <w:t>Specificaties:</w:t>
      </w:r>
      <w:r w:rsidRPr="004B6C6D">
        <w:rPr>
          <w:sz w:val="24"/>
          <w:szCs w:val="24"/>
        </w:rPr>
        <w:br/>
        <w:t xml:space="preserve">• </w:t>
      </w:r>
      <w:r w:rsidRPr="004B6C6D">
        <w:rPr>
          <w:i/>
          <w:iCs/>
          <w:sz w:val="24"/>
          <w:szCs w:val="24"/>
        </w:rPr>
        <w:t>User Story:</w:t>
      </w:r>
      <w:r w:rsidRPr="004B6C6D">
        <w:rPr>
          <w:sz w:val="24"/>
          <w:szCs w:val="24"/>
        </w:rPr>
        <w:t xml:space="preserve"> "Als gebruiker wil ik duidelijke foutmeldingen ontvangen bij onjuiste inloggegevens, zodat ik mijn fout kan corrigeren."</w:t>
      </w:r>
      <w:r w:rsidRPr="004B6C6D">
        <w:rPr>
          <w:sz w:val="24"/>
          <w:szCs w:val="24"/>
        </w:rPr>
        <w:br/>
        <w:t>• Foutmeldingen verschijnen na het indienen van onjuiste e-mail of wachtwoord.</w:t>
      </w:r>
    </w:p>
    <w:p w14:paraId="2DC92D89" w14:textId="77777777" w:rsidR="004B6C6D" w:rsidRPr="004B6C6D" w:rsidRDefault="004B6C6D" w:rsidP="004B6C6D">
      <w:pPr>
        <w:rPr>
          <w:sz w:val="24"/>
          <w:szCs w:val="24"/>
        </w:rPr>
      </w:pPr>
      <w:r w:rsidRPr="004B6C6D">
        <w:rPr>
          <w:sz w:val="24"/>
          <w:szCs w:val="24"/>
        </w:rPr>
        <w:t>Uitzonderingen en Foutenafhandeling:</w:t>
      </w:r>
      <w:r w:rsidRPr="004B6C6D">
        <w:rPr>
          <w:sz w:val="24"/>
          <w:szCs w:val="24"/>
        </w:rPr>
        <w:br/>
        <w:t>• Na 5 mislukte pogingen wordt het account tijdelijk geblokkeerd.</w:t>
      </w:r>
    </w:p>
    <w:p w14:paraId="19E4B571" w14:textId="77777777" w:rsidR="004B6C6D" w:rsidRPr="004B6C6D" w:rsidRDefault="004B6C6D" w:rsidP="004B6C6D">
      <w:pPr>
        <w:rPr>
          <w:sz w:val="24"/>
          <w:szCs w:val="24"/>
        </w:rPr>
      </w:pPr>
      <w:r w:rsidRPr="004B6C6D">
        <w:rPr>
          <w:sz w:val="24"/>
          <w:szCs w:val="24"/>
        </w:rPr>
        <w:t>Testplan:</w:t>
      </w:r>
      <w:r w:rsidRPr="004B6C6D">
        <w:rPr>
          <w:sz w:val="24"/>
          <w:szCs w:val="24"/>
        </w:rPr>
        <w:br/>
        <w:t>Testcases:</w:t>
      </w:r>
      <w:r w:rsidRPr="004B6C6D">
        <w:rPr>
          <w:sz w:val="24"/>
          <w:szCs w:val="24"/>
        </w:rPr>
        <w:br/>
        <w:t>• Testcase 1: Voer een fout wachtwoord in → Controleer of een foutmelding verschijnt.</w:t>
      </w:r>
      <w:r w:rsidRPr="004B6C6D">
        <w:rPr>
          <w:sz w:val="24"/>
          <w:szCs w:val="24"/>
        </w:rPr>
        <w:br/>
        <w:t>• Testcase 2: Voer 5 keer foutieve gegevens in → Controleer of het account wordt geblokkeerd.</w:t>
      </w:r>
      <w:r w:rsidRPr="004B6C6D">
        <w:rPr>
          <w:sz w:val="24"/>
          <w:szCs w:val="24"/>
        </w:rPr>
        <w:br/>
        <w:t>Verwachte Resultaten:</w:t>
      </w:r>
      <w:r w:rsidRPr="004B6C6D">
        <w:rPr>
          <w:sz w:val="24"/>
          <w:szCs w:val="24"/>
        </w:rPr>
        <w:br/>
        <w:t>• Testcase 1: De foutmelding "Ongeldige inloggegevens" wordt getoond.</w:t>
      </w:r>
      <w:r w:rsidRPr="004B6C6D">
        <w:rPr>
          <w:sz w:val="24"/>
          <w:szCs w:val="24"/>
        </w:rPr>
        <w:br/>
        <w:t>• Testcase 2: Het account wordt geblokkeerd en een melding toont de blokkeringstijd.</w:t>
      </w:r>
    </w:p>
    <w:p w14:paraId="76116D44" w14:textId="77777777" w:rsidR="004B6C6D" w:rsidRPr="004B6C6D" w:rsidRDefault="004B6C6D" w:rsidP="004B6C6D">
      <w:pPr>
        <w:rPr>
          <w:sz w:val="24"/>
          <w:szCs w:val="24"/>
        </w:rPr>
      </w:pPr>
      <w:r w:rsidRPr="004B6C6D">
        <w:rPr>
          <w:sz w:val="24"/>
          <w:szCs w:val="24"/>
        </w:rPr>
        <w:pict w14:anchorId="6FF47150">
          <v:rect id="_x0000_i1050" style="width:0;height:1.5pt" o:hralign="center" o:hrstd="t" o:hr="t" fillcolor="#a0a0a0" stroked="f"/>
        </w:pict>
      </w:r>
    </w:p>
    <w:p w14:paraId="1599B2E8" w14:textId="77777777" w:rsidR="004B6C6D" w:rsidRPr="004B6C6D" w:rsidRDefault="004B6C6D" w:rsidP="004B6C6D">
      <w:pPr>
        <w:rPr>
          <w:sz w:val="24"/>
          <w:szCs w:val="24"/>
        </w:rPr>
      </w:pPr>
      <w:r w:rsidRPr="004B6C6D">
        <w:rPr>
          <w:b/>
          <w:bCs/>
          <w:sz w:val="24"/>
          <w:szCs w:val="24"/>
        </w:rPr>
        <w:t>Feature 3: Onthoud mij functionaliteit</w:t>
      </w:r>
      <w:r w:rsidRPr="004B6C6D">
        <w:rPr>
          <w:sz w:val="24"/>
          <w:szCs w:val="24"/>
        </w:rPr>
        <w:br/>
        <w:t>Beschrijving:</w:t>
      </w:r>
      <w:r w:rsidRPr="004B6C6D">
        <w:rPr>
          <w:sz w:val="24"/>
          <w:szCs w:val="24"/>
        </w:rPr>
        <w:br/>
        <w:t xml:space="preserve">Gebruikers kunnen een </w:t>
      </w:r>
      <w:proofErr w:type="spellStart"/>
      <w:r w:rsidRPr="004B6C6D">
        <w:rPr>
          <w:sz w:val="24"/>
          <w:szCs w:val="24"/>
        </w:rPr>
        <w:t>checkbox</w:t>
      </w:r>
      <w:proofErr w:type="spellEnd"/>
      <w:r w:rsidRPr="004B6C6D">
        <w:rPr>
          <w:sz w:val="24"/>
          <w:szCs w:val="24"/>
        </w:rPr>
        <w:t xml:space="preserve"> aanvinken om ingelogd te blijven, zodat ze niet steeds opnieuw hun gegevens hoeven in te voeren.</w:t>
      </w:r>
    </w:p>
    <w:p w14:paraId="447122A8" w14:textId="77777777" w:rsidR="004B6C6D" w:rsidRPr="004B6C6D" w:rsidRDefault="004B6C6D" w:rsidP="004B6C6D">
      <w:pPr>
        <w:rPr>
          <w:sz w:val="24"/>
          <w:szCs w:val="24"/>
        </w:rPr>
      </w:pPr>
      <w:r w:rsidRPr="004B6C6D">
        <w:rPr>
          <w:sz w:val="24"/>
          <w:szCs w:val="24"/>
        </w:rPr>
        <w:t>Specificaties:</w:t>
      </w:r>
      <w:r w:rsidRPr="004B6C6D">
        <w:rPr>
          <w:sz w:val="24"/>
          <w:szCs w:val="24"/>
        </w:rPr>
        <w:br/>
        <w:t xml:space="preserve">• </w:t>
      </w:r>
      <w:r w:rsidRPr="004B6C6D">
        <w:rPr>
          <w:i/>
          <w:iCs/>
          <w:sz w:val="24"/>
          <w:szCs w:val="24"/>
        </w:rPr>
        <w:t>User Story:</w:t>
      </w:r>
      <w:r w:rsidRPr="004B6C6D">
        <w:rPr>
          <w:sz w:val="24"/>
          <w:szCs w:val="24"/>
        </w:rPr>
        <w:t xml:space="preserve"> "Als gebruiker wil ik ingelogd blijven door een optie aan te vinken, zodat ik niet telkens opnieuw hoef in te loggen."</w:t>
      </w:r>
      <w:r w:rsidRPr="004B6C6D">
        <w:rPr>
          <w:sz w:val="24"/>
          <w:szCs w:val="24"/>
        </w:rPr>
        <w:br/>
        <w:t xml:space="preserve">• De inlogtoken wordt opgeslagen in </w:t>
      </w:r>
      <w:proofErr w:type="spellStart"/>
      <w:r w:rsidRPr="004B6C6D">
        <w:rPr>
          <w:sz w:val="24"/>
          <w:szCs w:val="24"/>
        </w:rPr>
        <w:t>localStorage</w:t>
      </w:r>
      <w:proofErr w:type="spellEnd"/>
      <w:r w:rsidRPr="004B6C6D">
        <w:rPr>
          <w:sz w:val="24"/>
          <w:szCs w:val="24"/>
        </w:rPr>
        <w:t xml:space="preserve"> bij een geselecteerde optie, anders in </w:t>
      </w:r>
      <w:proofErr w:type="spellStart"/>
      <w:r w:rsidRPr="004B6C6D">
        <w:rPr>
          <w:sz w:val="24"/>
          <w:szCs w:val="24"/>
        </w:rPr>
        <w:t>sessionStorage</w:t>
      </w:r>
      <w:proofErr w:type="spellEnd"/>
      <w:r w:rsidRPr="004B6C6D">
        <w:rPr>
          <w:sz w:val="24"/>
          <w:szCs w:val="24"/>
        </w:rPr>
        <w:t>.</w:t>
      </w:r>
    </w:p>
    <w:p w14:paraId="434B5F99" w14:textId="77777777" w:rsidR="004B6C6D" w:rsidRPr="004B6C6D" w:rsidRDefault="004B6C6D" w:rsidP="004B6C6D">
      <w:pPr>
        <w:rPr>
          <w:sz w:val="24"/>
          <w:szCs w:val="24"/>
        </w:rPr>
      </w:pPr>
      <w:r w:rsidRPr="004B6C6D">
        <w:rPr>
          <w:sz w:val="24"/>
          <w:szCs w:val="24"/>
        </w:rPr>
        <w:t>Uitzonderingen en Foutenafhandeling:</w:t>
      </w:r>
      <w:r w:rsidRPr="004B6C6D">
        <w:rPr>
          <w:sz w:val="24"/>
          <w:szCs w:val="24"/>
        </w:rPr>
        <w:br/>
        <w:t xml:space="preserve">• Bij mislukte opslag in </w:t>
      </w:r>
      <w:proofErr w:type="spellStart"/>
      <w:r w:rsidRPr="004B6C6D">
        <w:rPr>
          <w:sz w:val="24"/>
          <w:szCs w:val="24"/>
        </w:rPr>
        <w:t>localStorage</w:t>
      </w:r>
      <w:proofErr w:type="spellEnd"/>
      <w:r w:rsidRPr="004B6C6D">
        <w:rPr>
          <w:sz w:val="24"/>
          <w:szCs w:val="24"/>
        </w:rPr>
        <w:t xml:space="preserve"> krijgt de gebruiker een melding.</w:t>
      </w:r>
    </w:p>
    <w:p w14:paraId="3D9F3EE2" w14:textId="77777777" w:rsidR="004B6C6D" w:rsidRPr="004B6C6D" w:rsidRDefault="004B6C6D" w:rsidP="004B6C6D">
      <w:pPr>
        <w:rPr>
          <w:sz w:val="24"/>
          <w:szCs w:val="24"/>
        </w:rPr>
      </w:pPr>
      <w:r w:rsidRPr="004B6C6D">
        <w:rPr>
          <w:sz w:val="24"/>
          <w:szCs w:val="24"/>
        </w:rPr>
        <w:lastRenderedPageBreak/>
        <w:t>Testplan:</w:t>
      </w:r>
      <w:r w:rsidRPr="004B6C6D">
        <w:rPr>
          <w:sz w:val="24"/>
          <w:szCs w:val="24"/>
        </w:rPr>
        <w:br/>
        <w:t>Testcases:</w:t>
      </w:r>
      <w:r w:rsidRPr="004B6C6D">
        <w:rPr>
          <w:sz w:val="24"/>
          <w:szCs w:val="24"/>
        </w:rPr>
        <w:br/>
        <w:t xml:space="preserve">• Testcase 1: Vink "Onthoud mij" aan → Controleer of de token in </w:t>
      </w:r>
      <w:proofErr w:type="spellStart"/>
      <w:r w:rsidRPr="004B6C6D">
        <w:rPr>
          <w:sz w:val="24"/>
          <w:szCs w:val="24"/>
        </w:rPr>
        <w:t>localStorage</w:t>
      </w:r>
      <w:proofErr w:type="spellEnd"/>
      <w:r w:rsidRPr="004B6C6D">
        <w:rPr>
          <w:sz w:val="24"/>
          <w:szCs w:val="24"/>
        </w:rPr>
        <w:t xml:space="preserve"> wordt opgeslagen.</w:t>
      </w:r>
      <w:r w:rsidRPr="004B6C6D">
        <w:rPr>
          <w:sz w:val="24"/>
          <w:szCs w:val="24"/>
        </w:rPr>
        <w:br/>
        <w:t>• Testcase 2: Log uit → Controleer of de token correct wordt verwijderd.</w:t>
      </w:r>
      <w:r w:rsidRPr="004B6C6D">
        <w:rPr>
          <w:sz w:val="24"/>
          <w:szCs w:val="24"/>
        </w:rPr>
        <w:br/>
        <w:t>Verwachte Resultaten:</w:t>
      </w:r>
      <w:r w:rsidRPr="004B6C6D">
        <w:rPr>
          <w:sz w:val="24"/>
          <w:szCs w:val="24"/>
        </w:rPr>
        <w:br/>
        <w:t>• Testcase 1: De token blijft bewaard na het sluiten van de browser.</w:t>
      </w:r>
      <w:r w:rsidRPr="004B6C6D">
        <w:rPr>
          <w:sz w:val="24"/>
          <w:szCs w:val="24"/>
        </w:rPr>
        <w:br/>
        <w:t>• Testcase 2: De token wordt correct verwijderd na uitloggen.</w:t>
      </w:r>
    </w:p>
    <w:p w14:paraId="213C36D3" w14:textId="77777777" w:rsidR="004B6C6D" w:rsidRPr="004B6C6D" w:rsidRDefault="004B6C6D" w:rsidP="004B6C6D">
      <w:pPr>
        <w:rPr>
          <w:sz w:val="24"/>
          <w:szCs w:val="24"/>
        </w:rPr>
      </w:pPr>
      <w:r w:rsidRPr="004B6C6D">
        <w:rPr>
          <w:sz w:val="24"/>
          <w:szCs w:val="24"/>
        </w:rPr>
        <w:pict w14:anchorId="0FAC06BF">
          <v:rect id="_x0000_i1051" style="width:0;height:1.5pt" o:hralign="center" o:hrstd="t" o:hr="t" fillcolor="#a0a0a0" stroked="f"/>
        </w:pict>
      </w:r>
    </w:p>
    <w:p w14:paraId="1E100483" w14:textId="77777777" w:rsidR="004B6C6D" w:rsidRPr="004B6C6D" w:rsidRDefault="004B6C6D" w:rsidP="004B6C6D">
      <w:pPr>
        <w:rPr>
          <w:sz w:val="24"/>
          <w:szCs w:val="24"/>
        </w:rPr>
      </w:pPr>
      <w:r w:rsidRPr="004B6C6D">
        <w:rPr>
          <w:b/>
          <w:bCs/>
          <w:sz w:val="24"/>
          <w:szCs w:val="24"/>
        </w:rPr>
        <w:t>Feature 4: Account blokkeren</w:t>
      </w:r>
      <w:r w:rsidRPr="004B6C6D">
        <w:rPr>
          <w:sz w:val="24"/>
          <w:szCs w:val="24"/>
        </w:rPr>
        <w:br/>
        <w:t>Beschrijving:</w:t>
      </w:r>
      <w:r w:rsidRPr="004B6C6D">
        <w:rPr>
          <w:sz w:val="24"/>
          <w:szCs w:val="24"/>
        </w:rPr>
        <w:br/>
        <w:t>Het systeem blokkeert een account tijdelijk na meerdere mislukte inlogpogingen om brute force-aanvallen te voorkomen.</w:t>
      </w:r>
    </w:p>
    <w:p w14:paraId="6789D07B" w14:textId="77777777" w:rsidR="004B6C6D" w:rsidRPr="004B6C6D" w:rsidRDefault="004B6C6D" w:rsidP="004B6C6D">
      <w:pPr>
        <w:rPr>
          <w:sz w:val="24"/>
          <w:szCs w:val="24"/>
        </w:rPr>
      </w:pPr>
      <w:r w:rsidRPr="004B6C6D">
        <w:rPr>
          <w:sz w:val="24"/>
          <w:szCs w:val="24"/>
        </w:rPr>
        <w:t>Specificaties:</w:t>
      </w:r>
      <w:r w:rsidRPr="004B6C6D">
        <w:rPr>
          <w:sz w:val="24"/>
          <w:szCs w:val="24"/>
        </w:rPr>
        <w:br/>
        <w:t xml:space="preserve">• </w:t>
      </w:r>
      <w:r w:rsidRPr="004B6C6D">
        <w:rPr>
          <w:i/>
          <w:iCs/>
          <w:sz w:val="24"/>
          <w:szCs w:val="24"/>
        </w:rPr>
        <w:t>User Story:</w:t>
      </w:r>
      <w:r w:rsidRPr="004B6C6D">
        <w:rPr>
          <w:sz w:val="24"/>
          <w:szCs w:val="24"/>
        </w:rPr>
        <w:t xml:space="preserve"> "Als gebruiker wil ik dat mijn account wordt geblokkeerd na meerdere mislukte inlogpogingen, zodat mijn account veilig blijft."</w:t>
      </w:r>
      <w:r w:rsidRPr="004B6C6D">
        <w:rPr>
          <w:sz w:val="24"/>
          <w:szCs w:val="24"/>
        </w:rPr>
        <w:br/>
        <w:t>• Bij 5 foutieve pogingen wordt het account 15 minuten geblokkeerd.</w:t>
      </w:r>
    </w:p>
    <w:p w14:paraId="2D0FF60C" w14:textId="77777777" w:rsidR="004B6C6D" w:rsidRPr="004B6C6D" w:rsidRDefault="004B6C6D" w:rsidP="004B6C6D">
      <w:pPr>
        <w:rPr>
          <w:sz w:val="24"/>
          <w:szCs w:val="24"/>
        </w:rPr>
      </w:pPr>
      <w:r w:rsidRPr="004B6C6D">
        <w:rPr>
          <w:sz w:val="24"/>
          <w:szCs w:val="24"/>
        </w:rPr>
        <w:t>Uitzonderingen en Foutenafhandeling:</w:t>
      </w:r>
      <w:r w:rsidRPr="004B6C6D">
        <w:rPr>
          <w:sz w:val="24"/>
          <w:szCs w:val="24"/>
        </w:rPr>
        <w:br/>
        <w:t>• Een melding informeert de gebruiker over de resterende blokkeringstijd.</w:t>
      </w:r>
    </w:p>
    <w:p w14:paraId="585EEB65" w14:textId="77777777" w:rsidR="004B6C6D" w:rsidRPr="004B6C6D" w:rsidRDefault="004B6C6D" w:rsidP="004B6C6D">
      <w:pPr>
        <w:rPr>
          <w:sz w:val="24"/>
          <w:szCs w:val="24"/>
        </w:rPr>
      </w:pPr>
      <w:r w:rsidRPr="004B6C6D">
        <w:rPr>
          <w:sz w:val="24"/>
          <w:szCs w:val="24"/>
        </w:rPr>
        <w:t>Testplan:</w:t>
      </w:r>
      <w:r w:rsidRPr="004B6C6D">
        <w:rPr>
          <w:sz w:val="24"/>
          <w:szCs w:val="24"/>
        </w:rPr>
        <w:br/>
        <w:t>Testcases:</w:t>
      </w:r>
      <w:r w:rsidRPr="004B6C6D">
        <w:rPr>
          <w:sz w:val="24"/>
          <w:szCs w:val="24"/>
        </w:rPr>
        <w:br/>
        <w:t>• Testcase 1: Voer 5 keer een fout wachtwoord in → Controleer of het account wordt geblokkeerd.</w:t>
      </w:r>
      <w:r w:rsidRPr="004B6C6D">
        <w:rPr>
          <w:sz w:val="24"/>
          <w:szCs w:val="24"/>
        </w:rPr>
        <w:br/>
        <w:t>• Testcase 2: Wacht 15 minuten en log opnieuw in → Controleer of de blokkering is opgeheven.</w:t>
      </w:r>
      <w:r w:rsidRPr="004B6C6D">
        <w:rPr>
          <w:sz w:val="24"/>
          <w:szCs w:val="24"/>
        </w:rPr>
        <w:br/>
        <w:t>Verwachte Resultaten:</w:t>
      </w:r>
      <w:r w:rsidRPr="004B6C6D">
        <w:rPr>
          <w:sz w:val="24"/>
          <w:szCs w:val="24"/>
        </w:rPr>
        <w:br/>
        <w:t>• Testcase 1: Het account wordt geblokkeerd en een melding toont de blokkeringstijd.</w:t>
      </w:r>
      <w:r w:rsidRPr="004B6C6D">
        <w:rPr>
          <w:sz w:val="24"/>
          <w:szCs w:val="24"/>
        </w:rPr>
        <w:br/>
        <w:t>• Testcase 2: Het account is weer beschikbaar na 15 minuten.</w:t>
      </w:r>
    </w:p>
    <w:p w14:paraId="4C797501" w14:textId="77777777" w:rsidR="004B6C6D" w:rsidRPr="004B6C6D" w:rsidRDefault="004B6C6D" w:rsidP="004B6C6D">
      <w:pPr>
        <w:rPr>
          <w:sz w:val="24"/>
          <w:szCs w:val="24"/>
        </w:rPr>
      </w:pPr>
      <w:r w:rsidRPr="004B6C6D">
        <w:rPr>
          <w:sz w:val="24"/>
          <w:szCs w:val="24"/>
        </w:rPr>
        <w:pict w14:anchorId="558B8A74">
          <v:rect id="_x0000_i1052" style="width:0;height:1.5pt" o:hralign="center" o:hrstd="t" o:hr="t" fillcolor="#a0a0a0" stroked="f"/>
        </w:pict>
      </w:r>
    </w:p>
    <w:p w14:paraId="6A8A961B" w14:textId="77777777" w:rsidR="004B6C6D" w:rsidRPr="004B6C6D" w:rsidRDefault="004B6C6D" w:rsidP="004B6C6D">
      <w:pPr>
        <w:rPr>
          <w:sz w:val="24"/>
          <w:szCs w:val="24"/>
        </w:rPr>
      </w:pPr>
      <w:r w:rsidRPr="004B6C6D">
        <w:rPr>
          <w:b/>
          <w:bCs/>
          <w:sz w:val="24"/>
          <w:szCs w:val="24"/>
        </w:rPr>
        <w:t>Feature 5: Invoervelden voor e-mail en wachtwoord</w:t>
      </w:r>
      <w:r w:rsidRPr="004B6C6D">
        <w:rPr>
          <w:sz w:val="24"/>
          <w:szCs w:val="24"/>
        </w:rPr>
        <w:br/>
        <w:t>Beschrijving:</w:t>
      </w:r>
      <w:r w:rsidRPr="004B6C6D">
        <w:rPr>
          <w:sz w:val="24"/>
          <w:szCs w:val="24"/>
        </w:rPr>
        <w:br/>
        <w:t>De pagina bevat aparte invoervelden voor e-mail en wachtwoord, die duidelijk gelabeld en veilig zijn.</w:t>
      </w:r>
    </w:p>
    <w:p w14:paraId="61AD757B" w14:textId="77777777" w:rsidR="004B6C6D" w:rsidRPr="004B6C6D" w:rsidRDefault="004B6C6D" w:rsidP="004B6C6D">
      <w:pPr>
        <w:rPr>
          <w:sz w:val="24"/>
          <w:szCs w:val="24"/>
        </w:rPr>
      </w:pPr>
      <w:r w:rsidRPr="004B6C6D">
        <w:rPr>
          <w:sz w:val="24"/>
          <w:szCs w:val="24"/>
        </w:rPr>
        <w:t>Specificaties:</w:t>
      </w:r>
      <w:r w:rsidRPr="004B6C6D">
        <w:rPr>
          <w:sz w:val="24"/>
          <w:szCs w:val="24"/>
        </w:rPr>
        <w:br/>
        <w:t xml:space="preserve">• </w:t>
      </w:r>
      <w:r w:rsidRPr="004B6C6D">
        <w:rPr>
          <w:i/>
          <w:iCs/>
          <w:sz w:val="24"/>
          <w:szCs w:val="24"/>
        </w:rPr>
        <w:t>User Story:</w:t>
      </w:r>
      <w:r w:rsidRPr="004B6C6D">
        <w:rPr>
          <w:sz w:val="24"/>
          <w:szCs w:val="24"/>
        </w:rPr>
        <w:t xml:space="preserve"> "Als gebruiker wil ik veilige invoervelden voor mijn gegevens, zodat ik mijn e-mail en wachtwoord probleemloos kan invoeren."</w:t>
      </w:r>
      <w:r w:rsidRPr="004B6C6D">
        <w:rPr>
          <w:sz w:val="24"/>
          <w:szCs w:val="24"/>
        </w:rPr>
        <w:br/>
        <w:t>• E-mailadres en wachtwoord worden gevalideerd op correctheid en veiligheid.</w:t>
      </w:r>
    </w:p>
    <w:p w14:paraId="5680CA32" w14:textId="77777777" w:rsidR="004B6C6D" w:rsidRPr="004B6C6D" w:rsidRDefault="004B6C6D" w:rsidP="004B6C6D">
      <w:pPr>
        <w:rPr>
          <w:sz w:val="24"/>
          <w:szCs w:val="24"/>
        </w:rPr>
      </w:pPr>
      <w:r w:rsidRPr="004B6C6D">
        <w:rPr>
          <w:sz w:val="24"/>
          <w:szCs w:val="24"/>
        </w:rPr>
        <w:lastRenderedPageBreak/>
        <w:t>Uitzonderingen en Foutenafhandeling:</w:t>
      </w:r>
      <w:r w:rsidRPr="004B6C6D">
        <w:rPr>
          <w:sz w:val="24"/>
          <w:szCs w:val="24"/>
        </w:rPr>
        <w:br/>
        <w:t>• Ongeldige invoer toont een foutmelding: "Voer een geldig e-mailadres in."</w:t>
      </w:r>
    </w:p>
    <w:p w14:paraId="7058BC94" w14:textId="3C15691A" w:rsidR="009B0847" w:rsidRPr="00C14A66" w:rsidRDefault="004B6C6D" w:rsidP="008422AA">
      <w:pPr>
        <w:rPr>
          <w:sz w:val="24"/>
          <w:szCs w:val="24"/>
        </w:rPr>
      </w:pPr>
      <w:r w:rsidRPr="004B6C6D">
        <w:rPr>
          <w:sz w:val="24"/>
          <w:szCs w:val="24"/>
        </w:rPr>
        <w:t>Testplan:</w:t>
      </w:r>
      <w:r w:rsidRPr="004B6C6D">
        <w:rPr>
          <w:sz w:val="24"/>
          <w:szCs w:val="24"/>
        </w:rPr>
        <w:br/>
        <w:t>Testcases:</w:t>
      </w:r>
      <w:r w:rsidRPr="004B6C6D">
        <w:rPr>
          <w:sz w:val="24"/>
          <w:szCs w:val="24"/>
        </w:rPr>
        <w:br/>
        <w:t>• Testcase 1: Voer een ongeldig e-mailadres in → Controleer of een foutmelding verschijnt.</w:t>
      </w:r>
      <w:r w:rsidRPr="004B6C6D">
        <w:rPr>
          <w:sz w:val="24"/>
          <w:szCs w:val="24"/>
        </w:rPr>
        <w:br/>
        <w:t>• Testcase 2: Voer een geldig wachtwoord in → Controleer of het wachtwoord correct wordt geaccepteerd.</w:t>
      </w:r>
      <w:r w:rsidRPr="004B6C6D">
        <w:rPr>
          <w:sz w:val="24"/>
          <w:szCs w:val="24"/>
        </w:rPr>
        <w:br/>
        <w:t>Verwachte Resultaten:</w:t>
      </w:r>
      <w:r w:rsidRPr="004B6C6D">
        <w:rPr>
          <w:sz w:val="24"/>
          <w:szCs w:val="24"/>
        </w:rPr>
        <w:br/>
        <w:t>• Testcase 1: Ongeldige invoer geeft een foutmelding.</w:t>
      </w:r>
      <w:r w:rsidRPr="004B6C6D">
        <w:rPr>
          <w:sz w:val="24"/>
          <w:szCs w:val="24"/>
        </w:rPr>
        <w:br/>
        <w:t>• Testcase 2: Geldige invoer leidt tot een succesvolle validatie.</w:t>
      </w:r>
    </w:p>
    <w:p w14:paraId="729009A4" w14:textId="52B030BF" w:rsidR="006B33F4" w:rsidRPr="009B0847" w:rsidRDefault="009B0847">
      <w:pPr>
        <w:pStyle w:val="Kop1"/>
        <w:rPr>
          <w:sz w:val="28"/>
          <w:szCs w:val="28"/>
        </w:rPr>
      </w:pPr>
      <w:r w:rsidRPr="009B0847">
        <w:rPr>
          <w:sz w:val="28"/>
          <w:szCs w:val="28"/>
        </w:rPr>
        <w:t>3. Technische details</w:t>
      </w:r>
    </w:p>
    <w:p w14:paraId="5C044640" w14:textId="705EEC57" w:rsidR="009B0847" w:rsidRPr="009B0847" w:rsidRDefault="009B0847" w:rsidP="009B0847">
      <w:pPr>
        <w:rPr>
          <w:sz w:val="24"/>
          <w:szCs w:val="24"/>
        </w:rPr>
      </w:pPr>
      <w:r w:rsidRPr="009B0847">
        <w:rPr>
          <w:b/>
          <w:bCs/>
          <w:sz w:val="24"/>
          <w:szCs w:val="24"/>
        </w:rPr>
        <w:t>Afhankelijkheden</w:t>
      </w:r>
      <w:r w:rsidRPr="009B0847">
        <w:rPr>
          <w:sz w:val="24"/>
          <w:szCs w:val="24"/>
        </w:rPr>
        <w:t>:</w:t>
      </w:r>
    </w:p>
    <w:p w14:paraId="74332DDE" w14:textId="77777777" w:rsidR="00412A60" w:rsidRPr="00412A60" w:rsidRDefault="00412A60" w:rsidP="00412A60">
      <w:pPr>
        <w:ind w:left="720"/>
        <w:rPr>
          <w:sz w:val="24"/>
          <w:szCs w:val="24"/>
        </w:rPr>
      </w:pPr>
      <w:r w:rsidRPr="00412A60">
        <w:rPr>
          <w:sz w:val="24"/>
          <w:szCs w:val="24"/>
        </w:rPr>
        <w:t xml:space="preserve">• </w:t>
      </w:r>
      <w:proofErr w:type="spellStart"/>
      <w:r w:rsidRPr="00412A60">
        <w:rPr>
          <w:sz w:val="24"/>
          <w:szCs w:val="24"/>
        </w:rPr>
        <w:t>React</w:t>
      </w:r>
      <w:proofErr w:type="spellEnd"/>
      <w:r w:rsidRPr="00412A60">
        <w:rPr>
          <w:sz w:val="24"/>
          <w:szCs w:val="24"/>
        </w:rPr>
        <w:t>: Voor front-end componenten en statebeheer.</w:t>
      </w:r>
    </w:p>
    <w:p w14:paraId="6A739B13" w14:textId="77777777" w:rsidR="00412A60" w:rsidRPr="00412A60" w:rsidRDefault="00412A60" w:rsidP="00412A60">
      <w:pPr>
        <w:ind w:left="720"/>
        <w:rPr>
          <w:sz w:val="24"/>
          <w:szCs w:val="24"/>
        </w:rPr>
      </w:pPr>
      <w:r w:rsidRPr="00412A60">
        <w:rPr>
          <w:sz w:val="24"/>
          <w:szCs w:val="24"/>
        </w:rPr>
        <w:t xml:space="preserve">• </w:t>
      </w:r>
      <w:proofErr w:type="spellStart"/>
      <w:r w:rsidRPr="00412A60">
        <w:rPr>
          <w:sz w:val="24"/>
          <w:szCs w:val="24"/>
        </w:rPr>
        <w:t>Axios</w:t>
      </w:r>
      <w:proofErr w:type="spellEnd"/>
      <w:r w:rsidRPr="00412A60">
        <w:rPr>
          <w:sz w:val="24"/>
          <w:szCs w:val="24"/>
        </w:rPr>
        <w:t>: Voor API-verzoeken.</w:t>
      </w:r>
    </w:p>
    <w:p w14:paraId="70112ACD" w14:textId="77777777" w:rsidR="00412A60" w:rsidRPr="00412A60" w:rsidRDefault="00412A60" w:rsidP="00412A60">
      <w:pPr>
        <w:ind w:left="720"/>
        <w:rPr>
          <w:sz w:val="24"/>
          <w:szCs w:val="24"/>
        </w:rPr>
      </w:pPr>
      <w:r w:rsidRPr="00412A60">
        <w:rPr>
          <w:sz w:val="24"/>
          <w:szCs w:val="24"/>
        </w:rPr>
        <w:t xml:space="preserve">• </w:t>
      </w:r>
      <w:proofErr w:type="spellStart"/>
      <w:r w:rsidRPr="00412A60">
        <w:rPr>
          <w:sz w:val="24"/>
          <w:szCs w:val="24"/>
        </w:rPr>
        <w:t>bcryptjs</w:t>
      </w:r>
      <w:proofErr w:type="spellEnd"/>
      <w:r w:rsidRPr="00412A60">
        <w:rPr>
          <w:sz w:val="24"/>
          <w:szCs w:val="24"/>
        </w:rPr>
        <w:t>: Voor het versleutelen van wachtwoorden.</w:t>
      </w:r>
    </w:p>
    <w:p w14:paraId="5DA3E0D3" w14:textId="77777777" w:rsidR="00412A60" w:rsidRPr="00412A60" w:rsidRDefault="00412A60" w:rsidP="00412A60">
      <w:pPr>
        <w:ind w:left="720"/>
        <w:rPr>
          <w:sz w:val="24"/>
          <w:szCs w:val="24"/>
        </w:rPr>
      </w:pPr>
      <w:r w:rsidRPr="00412A60">
        <w:rPr>
          <w:sz w:val="24"/>
          <w:szCs w:val="24"/>
        </w:rPr>
        <w:t xml:space="preserve">• </w:t>
      </w:r>
      <w:proofErr w:type="spellStart"/>
      <w:r w:rsidRPr="00412A60">
        <w:rPr>
          <w:sz w:val="24"/>
          <w:szCs w:val="24"/>
        </w:rPr>
        <w:t>jsonwebtoken</w:t>
      </w:r>
      <w:proofErr w:type="spellEnd"/>
      <w:r w:rsidRPr="00412A60">
        <w:rPr>
          <w:sz w:val="24"/>
          <w:szCs w:val="24"/>
        </w:rPr>
        <w:t xml:space="preserve"> (JWT): Voor veilige token-</w:t>
      </w:r>
      <w:proofErr w:type="spellStart"/>
      <w:r w:rsidRPr="00412A60">
        <w:rPr>
          <w:sz w:val="24"/>
          <w:szCs w:val="24"/>
        </w:rPr>
        <w:t>based</w:t>
      </w:r>
      <w:proofErr w:type="spellEnd"/>
      <w:r w:rsidRPr="00412A60">
        <w:rPr>
          <w:sz w:val="24"/>
          <w:szCs w:val="24"/>
        </w:rPr>
        <w:t xml:space="preserve"> authenticatie.</w:t>
      </w:r>
    </w:p>
    <w:p w14:paraId="698406F4" w14:textId="77777777" w:rsidR="00412A60" w:rsidRDefault="00412A60" w:rsidP="00412A60">
      <w:pPr>
        <w:ind w:left="720"/>
        <w:rPr>
          <w:sz w:val="24"/>
          <w:szCs w:val="24"/>
        </w:rPr>
      </w:pPr>
      <w:r w:rsidRPr="00412A60">
        <w:rPr>
          <w:sz w:val="24"/>
          <w:szCs w:val="24"/>
        </w:rPr>
        <w:t>• CSS: Voor styling van de pagina en alerts.</w:t>
      </w:r>
    </w:p>
    <w:p w14:paraId="68CC9E1A" w14:textId="36DA232B" w:rsidR="009B0847" w:rsidRPr="009B0847" w:rsidRDefault="009B0847" w:rsidP="00412A60">
      <w:pPr>
        <w:rPr>
          <w:sz w:val="24"/>
          <w:szCs w:val="24"/>
        </w:rPr>
      </w:pPr>
      <w:r w:rsidRPr="009B0847">
        <w:rPr>
          <w:b/>
          <w:bCs/>
          <w:sz w:val="24"/>
          <w:szCs w:val="24"/>
        </w:rPr>
        <w:t>Release Informatie</w:t>
      </w:r>
      <w:r w:rsidRPr="009B0847">
        <w:rPr>
          <w:sz w:val="24"/>
          <w:szCs w:val="24"/>
        </w:rPr>
        <w:t>:</w:t>
      </w:r>
    </w:p>
    <w:p w14:paraId="0CDA3B64" w14:textId="4F8DDCC4" w:rsidR="009B0847" w:rsidRPr="009B0847" w:rsidRDefault="009B0847" w:rsidP="009B0847">
      <w:pPr>
        <w:numPr>
          <w:ilvl w:val="0"/>
          <w:numId w:val="15"/>
        </w:numPr>
        <w:rPr>
          <w:sz w:val="24"/>
          <w:szCs w:val="24"/>
        </w:rPr>
      </w:pPr>
      <w:r w:rsidRPr="009B0847">
        <w:rPr>
          <w:b/>
          <w:bCs/>
          <w:sz w:val="24"/>
          <w:szCs w:val="24"/>
        </w:rPr>
        <w:t>Versienummering</w:t>
      </w:r>
      <w:r w:rsidRPr="009B0847">
        <w:rPr>
          <w:sz w:val="24"/>
          <w:szCs w:val="24"/>
        </w:rPr>
        <w:t xml:space="preserve">: </w:t>
      </w:r>
      <w:r w:rsidR="00412A60">
        <w:rPr>
          <w:sz w:val="24"/>
          <w:szCs w:val="24"/>
        </w:rPr>
        <w:t>Versie 1.0</w:t>
      </w:r>
    </w:p>
    <w:p w14:paraId="1ACEC4ED" w14:textId="0657C0A0" w:rsidR="006B33F4" w:rsidRPr="009B0847" w:rsidRDefault="009B0847" w:rsidP="009B0847">
      <w:pPr>
        <w:numPr>
          <w:ilvl w:val="0"/>
          <w:numId w:val="15"/>
        </w:numPr>
        <w:rPr>
          <w:sz w:val="24"/>
          <w:szCs w:val="24"/>
        </w:rPr>
      </w:pPr>
      <w:r w:rsidRPr="009B0847">
        <w:rPr>
          <w:b/>
          <w:bCs/>
          <w:sz w:val="24"/>
          <w:szCs w:val="24"/>
        </w:rPr>
        <w:t>Planning</w:t>
      </w:r>
      <w:r w:rsidRPr="009B0847">
        <w:rPr>
          <w:sz w:val="24"/>
          <w:szCs w:val="24"/>
        </w:rPr>
        <w:t xml:space="preserve">: </w:t>
      </w:r>
      <w:r w:rsidR="00412A60">
        <w:rPr>
          <w:sz w:val="24"/>
          <w:szCs w:val="24"/>
        </w:rPr>
        <w:t>26-11-2024</w:t>
      </w:r>
    </w:p>
    <w:p w14:paraId="096584C1" w14:textId="58728056" w:rsidR="006B33F4" w:rsidRPr="009B0847" w:rsidRDefault="009B0847">
      <w:pPr>
        <w:pStyle w:val="Kop1"/>
        <w:rPr>
          <w:sz w:val="28"/>
          <w:szCs w:val="28"/>
        </w:rPr>
      </w:pPr>
      <w:r w:rsidRPr="009B0847">
        <w:rPr>
          <w:sz w:val="28"/>
          <w:szCs w:val="28"/>
        </w:rPr>
        <w:t>4. UI Beschrijving (indien van toepassing)</w:t>
      </w:r>
    </w:p>
    <w:p w14:paraId="1E5ED502" w14:textId="7C02E8D6" w:rsidR="00164CE0" w:rsidRDefault="00164CE0" w:rsidP="009B0847">
      <w:pPr>
        <w:pStyle w:val="Lijstopsomteken"/>
        <w:numPr>
          <w:ilvl w:val="0"/>
          <w:numId w:val="0"/>
        </w:numPr>
        <w:ind w:left="360" w:hanging="360"/>
        <w:rPr>
          <w:sz w:val="24"/>
          <w:szCs w:val="24"/>
        </w:rPr>
      </w:pPr>
      <w:r w:rsidRPr="00164CE0">
        <w:rPr>
          <w:sz w:val="24"/>
          <w:szCs w:val="24"/>
        </w:rPr>
        <w:drawing>
          <wp:anchor distT="0" distB="0" distL="114300" distR="114300" simplePos="0" relativeHeight="251662336" behindDoc="0" locked="0" layoutInCell="1" allowOverlap="1" wp14:anchorId="045B9648" wp14:editId="56B82930">
            <wp:simplePos x="0" y="0"/>
            <wp:positionH relativeFrom="column">
              <wp:posOffset>608965</wp:posOffset>
            </wp:positionH>
            <wp:positionV relativeFrom="paragraph">
              <wp:posOffset>632248</wp:posOffset>
            </wp:positionV>
            <wp:extent cx="4055110" cy="2327910"/>
            <wp:effectExtent l="152400" t="152400" r="364490" b="358140"/>
            <wp:wrapTopAndBottom/>
            <wp:docPr id="1027867206" name="Afbeelding 1" descr="Afbeelding met tekst, software, Computerpictogram,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67206" name="Afbeelding 1" descr="Afbeelding met tekst, software, Computerpictogram, Webpagina&#10;&#10;Automatisch gegenereerde beschrijving"/>
                    <pic:cNvPicPr/>
                  </pic:nvPicPr>
                  <pic:blipFill>
                    <a:blip r:embed="rId6"/>
                    <a:stretch>
                      <a:fillRect/>
                    </a:stretch>
                  </pic:blipFill>
                  <pic:spPr>
                    <a:xfrm>
                      <a:off x="0" y="0"/>
                      <a:ext cx="4055110" cy="23279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B0847" w:rsidRPr="009B0847">
        <w:rPr>
          <w:b/>
          <w:bCs/>
          <w:sz w:val="24"/>
          <w:szCs w:val="24"/>
        </w:rPr>
        <w:t>Wireframes of Screenshots</w:t>
      </w:r>
      <w:r w:rsidR="009B0847" w:rsidRPr="009B0847">
        <w:rPr>
          <w:sz w:val="24"/>
          <w:szCs w:val="24"/>
        </w:rPr>
        <w:t>:</w:t>
      </w:r>
      <w:r w:rsidR="009B0847" w:rsidRPr="009B0847">
        <w:rPr>
          <w:sz w:val="24"/>
          <w:szCs w:val="24"/>
        </w:rPr>
        <w:br/>
      </w:r>
      <w:r>
        <w:rPr>
          <w:sz w:val="24"/>
          <w:szCs w:val="24"/>
        </w:rPr>
        <w:t>Wireframe:</w:t>
      </w:r>
    </w:p>
    <w:p w14:paraId="34604EEF" w14:textId="6C1795EE" w:rsidR="009B0847" w:rsidRPr="009B0847" w:rsidRDefault="00164CE0" w:rsidP="00164CE0">
      <w:pPr>
        <w:pStyle w:val="Lijstopsomteken"/>
        <w:numPr>
          <w:ilvl w:val="0"/>
          <w:numId w:val="0"/>
        </w:numPr>
        <w:rPr>
          <w:sz w:val="24"/>
          <w:szCs w:val="24"/>
        </w:rPr>
      </w:pPr>
      <w:r w:rsidRPr="00164CE0">
        <w:rPr>
          <w:sz w:val="24"/>
          <w:szCs w:val="24"/>
        </w:rPr>
        <w:lastRenderedPageBreak/>
        <w:drawing>
          <wp:anchor distT="0" distB="0" distL="114300" distR="114300" simplePos="0" relativeHeight="251659264" behindDoc="0" locked="0" layoutInCell="1" allowOverlap="1" wp14:anchorId="488324D0" wp14:editId="68B8B3C9">
            <wp:simplePos x="0" y="0"/>
            <wp:positionH relativeFrom="column">
              <wp:posOffset>414655</wp:posOffset>
            </wp:positionH>
            <wp:positionV relativeFrom="paragraph">
              <wp:posOffset>903605</wp:posOffset>
            </wp:positionV>
            <wp:extent cx="4436110" cy="2030730"/>
            <wp:effectExtent l="152400" t="152400" r="364490" b="369570"/>
            <wp:wrapTopAndBottom/>
            <wp:docPr id="197133178" name="Afbeelding 1" descr="Afbeelding met tekst, software, Computerpicto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3178" name="Afbeelding 1" descr="Afbeelding met tekst, software, Computerpictogram, Besturingssysteem&#10;&#10;Automatisch gegenereerde beschrijving"/>
                    <pic:cNvPicPr/>
                  </pic:nvPicPr>
                  <pic:blipFill>
                    <a:blip r:embed="rId7"/>
                    <a:stretch>
                      <a:fillRect/>
                    </a:stretch>
                  </pic:blipFill>
                  <pic:spPr>
                    <a:xfrm>
                      <a:off x="0" y="0"/>
                      <a:ext cx="4436110" cy="20307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sz w:val="24"/>
          <w:szCs w:val="24"/>
        </w:rPr>
        <w:br/>
      </w:r>
      <w:r>
        <w:rPr>
          <w:sz w:val="24"/>
          <w:szCs w:val="24"/>
        </w:rPr>
        <w:br/>
        <w:t>Screenshot:</w:t>
      </w:r>
      <w:r>
        <w:rPr>
          <w:sz w:val="24"/>
          <w:szCs w:val="24"/>
        </w:rPr>
        <w:br/>
      </w:r>
    </w:p>
    <w:p w14:paraId="106B44E4" w14:textId="37DF16B8" w:rsidR="009B0847" w:rsidRPr="009B0847" w:rsidRDefault="009B0847" w:rsidP="009B0847">
      <w:pPr>
        <w:pStyle w:val="Lijstopsomteken"/>
        <w:numPr>
          <w:ilvl w:val="0"/>
          <w:numId w:val="0"/>
        </w:numPr>
        <w:rPr>
          <w:b/>
          <w:bCs/>
          <w:sz w:val="24"/>
          <w:szCs w:val="24"/>
        </w:rPr>
      </w:pPr>
    </w:p>
    <w:p w14:paraId="6DC0F20D" w14:textId="68ADBC24" w:rsidR="009B0847" w:rsidRPr="009B0847" w:rsidRDefault="009B0847" w:rsidP="009B0847">
      <w:pPr>
        <w:pStyle w:val="Lijstopsomteken"/>
        <w:numPr>
          <w:ilvl w:val="0"/>
          <w:numId w:val="0"/>
        </w:numPr>
        <w:rPr>
          <w:sz w:val="24"/>
          <w:szCs w:val="24"/>
        </w:rPr>
      </w:pPr>
      <w:r w:rsidRPr="009B0847">
        <w:rPr>
          <w:b/>
          <w:bCs/>
          <w:sz w:val="24"/>
          <w:szCs w:val="24"/>
        </w:rPr>
        <w:t>Belangrijke Interacties</w:t>
      </w:r>
      <w:r w:rsidRPr="009B0847">
        <w:rPr>
          <w:sz w:val="24"/>
          <w:szCs w:val="24"/>
        </w:rPr>
        <w:t>:</w:t>
      </w:r>
    </w:p>
    <w:p w14:paraId="1FDBBE91" w14:textId="1B4B9293" w:rsidR="00412A60" w:rsidRPr="00412A60" w:rsidRDefault="00412A60" w:rsidP="00412A60">
      <w:pPr>
        <w:pStyle w:val="Lijstopsomteken"/>
        <w:tabs>
          <w:tab w:val="clear" w:pos="360"/>
          <w:tab w:val="num" w:pos="720"/>
        </w:tabs>
        <w:ind w:left="720"/>
        <w:rPr>
          <w:sz w:val="24"/>
          <w:szCs w:val="24"/>
        </w:rPr>
      </w:pPr>
      <w:r w:rsidRPr="00412A60">
        <w:rPr>
          <w:sz w:val="24"/>
          <w:szCs w:val="24"/>
        </w:rPr>
        <w:t>Klik op de "Log in"-knop om in te loggen en ontvang directe feedback.</w:t>
      </w:r>
    </w:p>
    <w:p w14:paraId="406DD4BD" w14:textId="77777777" w:rsidR="00412A60" w:rsidRDefault="00412A60" w:rsidP="00412A60">
      <w:pPr>
        <w:pStyle w:val="Lijstopsomteken"/>
        <w:tabs>
          <w:tab w:val="clear" w:pos="360"/>
          <w:tab w:val="num" w:pos="720"/>
        </w:tabs>
        <w:ind w:left="720"/>
        <w:rPr>
          <w:sz w:val="24"/>
          <w:szCs w:val="24"/>
        </w:rPr>
      </w:pPr>
      <w:proofErr w:type="spellStart"/>
      <w:r w:rsidRPr="00412A60">
        <w:rPr>
          <w:sz w:val="24"/>
          <w:szCs w:val="24"/>
        </w:rPr>
        <w:t>Checkbox</w:t>
      </w:r>
      <w:proofErr w:type="spellEnd"/>
      <w:r w:rsidRPr="00412A60">
        <w:rPr>
          <w:sz w:val="24"/>
          <w:szCs w:val="24"/>
        </w:rPr>
        <w:t xml:space="preserve"> voor "Onthoud mij" en een link naar wachtwoordherstel</w:t>
      </w:r>
    </w:p>
    <w:p w14:paraId="74F9858D" w14:textId="4E69805A" w:rsidR="006B33F4" w:rsidRPr="00412A60" w:rsidRDefault="00412A60" w:rsidP="00412A60">
      <w:pPr>
        <w:pStyle w:val="Lijstopsomteken"/>
        <w:tabs>
          <w:tab w:val="clear" w:pos="360"/>
          <w:tab w:val="num" w:pos="720"/>
        </w:tabs>
        <w:ind w:left="720"/>
        <w:rPr>
          <w:sz w:val="24"/>
          <w:szCs w:val="24"/>
        </w:rPr>
      </w:pPr>
      <w:r w:rsidRPr="00412A60">
        <w:rPr>
          <w:sz w:val="24"/>
          <w:szCs w:val="24"/>
        </w:rPr>
        <w:t xml:space="preserve">Bij succes </w:t>
      </w:r>
      <w:proofErr w:type="spellStart"/>
      <w:r w:rsidRPr="00412A60">
        <w:rPr>
          <w:sz w:val="24"/>
          <w:szCs w:val="24"/>
        </w:rPr>
        <w:t>redirect</w:t>
      </w:r>
      <w:proofErr w:type="spellEnd"/>
      <w:r w:rsidRPr="00412A60">
        <w:rPr>
          <w:sz w:val="24"/>
          <w:szCs w:val="24"/>
        </w:rPr>
        <w:t xml:space="preserve"> naar het dashboard.</w:t>
      </w:r>
    </w:p>
    <w:p w14:paraId="026250AA" w14:textId="1DCE4064" w:rsidR="006B33F4" w:rsidRPr="009B0847" w:rsidRDefault="009B0847">
      <w:pPr>
        <w:pStyle w:val="Kop1"/>
        <w:rPr>
          <w:sz w:val="28"/>
          <w:szCs w:val="28"/>
        </w:rPr>
      </w:pPr>
      <w:r w:rsidRPr="009B0847">
        <w:rPr>
          <w:sz w:val="28"/>
          <w:szCs w:val="28"/>
        </w:rPr>
        <w:t>5</w:t>
      </w:r>
      <w:r w:rsidR="005626A2" w:rsidRPr="009B0847">
        <w:rPr>
          <w:sz w:val="28"/>
          <w:szCs w:val="28"/>
        </w:rPr>
        <w:t xml:space="preserve">. </w:t>
      </w:r>
      <w:r w:rsidRPr="009B0847">
        <w:rPr>
          <w:sz w:val="28"/>
          <w:szCs w:val="28"/>
        </w:rPr>
        <w:t>Feedback en relevante links</w:t>
      </w:r>
    </w:p>
    <w:p w14:paraId="4049DD5D" w14:textId="2DFCACD7" w:rsidR="009B0847" w:rsidRPr="009B0847" w:rsidRDefault="009B0847" w:rsidP="009B0847">
      <w:pPr>
        <w:rPr>
          <w:sz w:val="24"/>
          <w:szCs w:val="24"/>
        </w:rPr>
      </w:pPr>
      <w:r w:rsidRPr="009B0847">
        <w:rPr>
          <w:b/>
          <w:bCs/>
          <w:sz w:val="24"/>
          <w:szCs w:val="24"/>
        </w:rPr>
        <w:t>Feedback</w:t>
      </w:r>
      <w:r w:rsidRPr="009B0847">
        <w:rPr>
          <w:sz w:val="24"/>
          <w:szCs w:val="24"/>
        </w:rPr>
        <w:t>:</w:t>
      </w:r>
    </w:p>
    <w:p w14:paraId="6CBE19F7" w14:textId="7E3A2D96" w:rsidR="009B0847" w:rsidRPr="009B0847" w:rsidRDefault="00412A60" w:rsidP="009B0847">
      <w:pPr>
        <w:numPr>
          <w:ilvl w:val="0"/>
          <w:numId w:val="17"/>
        </w:numPr>
        <w:rPr>
          <w:sz w:val="24"/>
          <w:szCs w:val="24"/>
        </w:rPr>
      </w:pPr>
      <w:r>
        <w:rPr>
          <w:sz w:val="24"/>
          <w:szCs w:val="24"/>
        </w:rPr>
        <w:t xml:space="preserve">Angelique tijdens sprint meeting getest &amp; tevreden. </w:t>
      </w:r>
    </w:p>
    <w:p w14:paraId="53F7091F" w14:textId="77777777" w:rsidR="009B0847" w:rsidRPr="009B0847" w:rsidRDefault="009B0847" w:rsidP="009B0847">
      <w:pPr>
        <w:rPr>
          <w:sz w:val="24"/>
          <w:szCs w:val="24"/>
        </w:rPr>
      </w:pPr>
      <w:r w:rsidRPr="009B0847">
        <w:rPr>
          <w:b/>
          <w:bCs/>
          <w:sz w:val="24"/>
          <w:szCs w:val="24"/>
        </w:rPr>
        <w:t>Documentatie Links</w:t>
      </w:r>
      <w:r w:rsidRPr="009B0847">
        <w:rPr>
          <w:sz w:val="24"/>
          <w:szCs w:val="24"/>
        </w:rPr>
        <w:t>:</w:t>
      </w:r>
    </w:p>
    <w:p w14:paraId="4725D5C9" w14:textId="40CEBA6B" w:rsidR="009B0847" w:rsidRPr="009B0847" w:rsidRDefault="00412A60" w:rsidP="009B0847">
      <w:pPr>
        <w:numPr>
          <w:ilvl w:val="0"/>
          <w:numId w:val="18"/>
        </w:numPr>
        <w:rPr>
          <w:sz w:val="24"/>
          <w:szCs w:val="24"/>
        </w:rPr>
      </w:pPr>
      <w:r>
        <w:rPr>
          <w:sz w:val="24"/>
          <w:szCs w:val="24"/>
        </w:rPr>
        <w:t>N.V.T</w:t>
      </w:r>
    </w:p>
    <w:p w14:paraId="10BD2D80" w14:textId="11874C99" w:rsidR="006B33F4" w:rsidRPr="005626A2" w:rsidRDefault="006B33F4"/>
    <w:sectPr w:rsidR="006B33F4" w:rsidRPr="00562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727058D"/>
    <w:multiLevelType w:val="multilevel"/>
    <w:tmpl w:val="4FF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87C66"/>
    <w:multiLevelType w:val="multilevel"/>
    <w:tmpl w:val="456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E5BEA"/>
    <w:multiLevelType w:val="multilevel"/>
    <w:tmpl w:val="EF4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41831"/>
    <w:multiLevelType w:val="multilevel"/>
    <w:tmpl w:val="97F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B13ED"/>
    <w:multiLevelType w:val="multilevel"/>
    <w:tmpl w:val="40F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D7827"/>
    <w:multiLevelType w:val="multilevel"/>
    <w:tmpl w:val="6F5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E5305"/>
    <w:multiLevelType w:val="multilevel"/>
    <w:tmpl w:val="575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449EC"/>
    <w:multiLevelType w:val="multilevel"/>
    <w:tmpl w:val="3E0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83FFC"/>
    <w:multiLevelType w:val="multilevel"/>
    <w:tmpl w:val="E00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61555">
    <w:abstractNumId w:val="8"/>
  </w:num>
  <w:num w:numId="2" w16cid:durableId="2010062232">
    <w:abstractNumId w:val="6"/>
  </w:num>
  <w:num w:numId="3" w16cid:durableId="1973486335">
    <w:abstractNumId w:val="5"/>
  </w:num>
  <w:num w:numId="4" w16cid:durableId="138965250">
    <w:abstractNumId w:val="4"/>
  </w:num>
  <w:num w:numId="5" w16cid:durableId="591594453">
    <w:abstractNumId w:val="7"/>
  </w:num>
  <w:num w:numId="6" w16cid:durableId="1534537571">
    <w:abstractNumId w:val="3"/>
  </w:num>
  <w:num w:numId="7" w16cid:durableId="76945455">
    <w:abstractNumId w:val="2"/>
  </w:num>
  <w:num w:numId="8" w16cid:durableId="1345280585">
    <w:abstractNumId w:val="1"/>
  </w:num>
  <w:num w:numId="9" w16cid:durableId="2074965256">
    <w:abstractNumId w:val="0"/>
  </w:num>
  <w:num w:numId="10" w16cid:durableId="441464860">
    <w:abstractNumId w:val="17"/>
  </w:num>
  <w:num w:numId="11" w16cid:durableId="536821402">
    <w:abstractNumId w:val="13"/>
  </w:num>
  <w:num w:numId="12" w16cid:durableId="1365448904">
    <w:abstractNumId w:val="15"/>
  </w:num>
  <w:num w:numId="13" w16cid:durableId="585308902">
    <w:abstractNumId w:val="14"/>
  </w:num>
  <w:num w:numId="14" w16cid:durableId="921527041">
    <w:abstractNumId w:val="10"/>
  </w:num>
  <w:num w:numId="15" w16cid:durableId="1963073622">
    <w:abstractNumId w:val="11"/>
  </w:num>
  <w:num w:numId="16" w16cid:durableId="1028726455">
    <w:abstractNumId w:val="12"/>
  </w:num>
  <w:num w:numId="17" w16cid:durableId="1355571142">
    <w:abstractNumId w:val="16"/>
  </w:num>
  <w:num w:numId="18" w16cid:durableId="820930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CE0"/>
    <w:rsid w:val="0029639D"/>
    <w:rsid w:val="00326F90"/>
    <w:rsid w:val="00412A60"/>
    <w:rsid w:val="004B6C6D"/>
    <w:rsid w:val="00545E01"/>
    <w:rsid w:val="005626A2"/>
    <w:rsid w:val="006B33F4"/>
    <w:rsid w:val="00703618"/>
    <w:rsid w:val="008422AA"/>
    <w:rsid w:val="009B0847"/>
    <w:rsid w:val="00AA1D8D"/>
    <w:rsid w:val="00B47730"/>
    <w:rsid w:val="00BA28C4"/>
    <w:rsid w:val="00BE649D"/>
    <w:rsid w:val="00C14A66"/>
    <w:rsid w:val="00CB0664"/>
    <w:rsid w:val="00FC693F"/>
    <w:rsid w:val="00FF42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2FB7E"/>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2AA"/>
    <w:rPr>
      <w:lang w:val="nl-NL"/>
    </w:rPr>
  </w:style>
  <w:style w:type="paragraph" w:styleId="Kop1">
    <w:name w:val="heading 1"/>
    <w:basedOn w:val="Standaard"/>
    <w:next w:val="Standaard"/>
    <w:link w:val="Kop1Char"/>
    <w:uiPriority w:val="9"/>
    <w:qFormat/>
    <w:rsid w:val="005626A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5626A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5626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626A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626A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626A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626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626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626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5626A2"/>
    <w:pPr>
      <w:spacing w:after="0" w:line="240" w:lineRule="auto"/>
    </w:pPr>
  </w:style>
  <w:style w:type="character" w:customStyle="1" w:styleId="Kop1Char">
    <w:name w:val="Kop 1 Char"/>
    <w:basedOn w:val="Standaardalinea-lettertype"/>
    <w:link w:val="Kop1"/>
    <w:uiPriority w:val="9"/>
    <w:rsid w:val="005626A2"/>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5626A2"/>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5626A2"/>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5626A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5626A2"/>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5626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626A2"/>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5626A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626A2"/>
    <w:rPr>
      <w:i/>
      <w:iCs/>
    </w:rPr>
  </w:style>
  <w:style w:type="character" w:customStyle="1" w:styleId="Kop4Char">
    <w:name w:val="Kop 4 Char"/>
    <w:basedOn w:val="Standaardalinea-lettertype"/>
    <w:link w:val="Kop4"/>
    <w:uiPriority w:val="9"/>
    <w:semiHidden/>
    <w:rsid w:val="005626A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626A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626A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626A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626A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626A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626A2"/>
    <w:pPr>
      <w:spacing w:line="240" w:lineRule="auto"/>
    </w:pPr>
    <w:rPr>
      <w:b/>
      <w:bCs/>
      <w:color w:val="404040" w:themeColor="text1" w:themeTint="BF"/>
      <w:sz w:val="20"/>
      <w:szCs w:val="20"/>
    </w:rPr>
  </w:style>
  <w:style w:type="character" w:styleId="Zwaar">
    <w:name w:val="Strong"/>
    <w:basedOn w:val="Standaardalinea-lettertype"/>
    <w:uiPriority w:val="22"/>
    <w:qFormat/>
    <w:rsid w:val="005626A2"/>
    <w:rPr>
      <w:b/>
      <w:bCs/>
    </w:rPr>
  </w:style>
  <w:style w:type="character" w:styleId="Nadruk">
    <w:name w:val="Emphasis"/>
    <w:basedOn w:val="Standaardalinea-lettertype"/>
    <w:uiPriority w:val="20"/>
    <w:qFormat/>
    <w:rsid w:val="005626A2"/>
    <w:rPr>
      <w:i/>
      <w:iCs/>
    </w:rPr>
  </w:style>
  <w:style w:type="paragraph" w:styleId="Duidelijkcitaat">
    <w:name w:val="Intense Quote"/>
    <w:basedOn w:val="Standaard"/>
    <w:next w:val="Standaard"/>
    <w:link w:val="DuidelijkcitaatChar"/>
    <w:uiPriority w:val="30"/>
    <w:qFormat/>
    <w:rsid w:val="005626A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5626A2"/>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5626A2"/>
    <w:rPr>
      <w:i/>
      <w:iCs/>
      <w:color w:val="595959" w:themeColor="text1" w:themeTint="A6"/>
    </w:rPr>
  </w:style>
  <w:style w:type="character" w:styleId="Intensievebenadrukking">
    <w:name w:val="Intense Emphasis"/>
    <w:basedOn w:val="Standaardalinea-lettertype"/>
    <w:uiPriority w:val="21"/>
    <w:qFormat/>
    <w:rsid w:val="005626A2"/>
    <w:rPr>
      <w:b/>
      <w:bCs/>
      <w:i/>
      <w:iCs/>
    </w:rPr>
  </w:style>
  <w:style w:type="character" w:styleId="Subtieleverwijzing">
    <w:name w:val="Subtle Reference"/>
    <w:basedOn w:val="Standaardalinea-lettertype"/>
    <w:uiPriority w:val="31"/>
    <w:qFormat/>
    <w:rsid w:val="005626A2"/>
    <w:rPr>
      <w:smallCaps/>
      <w:color w:val="404040" w:themeColor="text1" w:themeTint="BF"/>
    </w:rPr>
  </w:style>
  <w:style w:type="character" w:styleId="Intensieveverwijzing">
    <w:name w:val="Intense Reference"/>
    <w:basedOn w:val="Standaardalinea-lettertype"/>
    <w:uiPriority w:val="32"/>
    <w:qFormat/>
    <w:rsid w:val="005626A2"/>
    <w:rPr>
      <w:b/>
      <w:bCs/>
      <w:smallCaps/>
      <w:u w:val="single"/>
    </w:rPr>
  </w:style>
  <w:style w:type="character" w:styleId="Titelvanboek">
    <w:name w:val="Book Title"/>
    <w:basedOn w:val="Standaardalinea-lettertype"/>
    <w:uiPriority w:val="33"/>
    <w:qFormat/>
    <w:rsid w:val="005626A2"/>
    <w:rPr>
      <w:b/>
      <w:bCs/>
      <w:smallCaps/>
    </w:rPr>
  </w:style>
  <w:style w:type="paragraph" w:styleId="Kopvaninhoudsopgave">
    <w:name w:val="TOC Heading"/>
    <w:basedOn w:val="Kop1"/>
    <w:next w:val="Standaard"/>
    <w:uiPriority w:val="39"/>
    <w:semiHidden/>
    <w:unhideWhenUsed/>
    <w:qFormat/>
    <w:rsid w:val="005626A2"/>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Normaalweb">
    <w:name w:val="Normal (Web)"/>
    <w:basedOn w:val="Standaard"/>
    <w:uiPriority w:val="99"/>
    <w:semiHidden/>
    <w:unhideWhenUsed/>
    <w:rsid w:val="00FF42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7951">
      <w:bodyDiv w:val="1"/>
      <w:marLeft w:val="0"/>
      <w:marRight w:val="0"/>
      <w:marTop w:val="0"/>
      <w:marBottom w:val="0"/>
      <w:divBdr>
        <w:top w:val="none" w:sz="0" w:space="0" w:color="auto"/>
        <w:left w:val="none" w:sz="0" w:space="0" w:color="auto"/>
        <w:bottom w:val="none" w:sz="0" w:space="0" w:color="auto"/>
        <w:right w:val="none" w:sz="0" w:space="0" w:color="auto"/>
      </w:divBdr>
    </w:div>
    <w:div w:id="171528081">
      <w:bodyDiv w:val="1"/>
      <w:marLeft w:val="0"/>
      <w:marRight w:val="0"/>
      <w:marTop w:val="0"/>
      <w:marBottom w:val="0"/>
      <w:divBdr>
        <w:top w:val="none" w:sz="0" w:space="0" w:color="auto"/>
        <w:left w:val="none" w:sz="0" w:space="0" w:color="auto"/>
        <w:bottom w:val="none" w:sz="0" w:space="0" w:color="auto"/>
        <w:right w:val="none" w:sz="0" w:space="0" w:color="auto"/>
      </w:divBdr>
    </w:div>
    <w:div w:id="385104623">
      <w:bodyDiv w:val="1"/>
      <w:marLeft w:val="0"/>
      <w:marRight w:val="0"/>
      <w:marTop w:val="0"/>
      <w:marBottom w:val="0"/>
      <w:divBdr>
        <w:top w:val="none" w:sz="0" w:space="0" w:color="auto"/>
        <w:left w:val="none" w:sz="0" w:space="0" w:color="auto"/>
        <w:bottom w:val="none" w:sz="0" w:space="0" w:color="auto"/>
        <w:right w:val="none" w:sz="0" w:space="0" w:color="auto"/>
      </w:divBdr>
    </w:div>
    <w:div w:id="587808065">
      <w:bodyDiv w:val="1"/>
      <w:marLeft w:val="0"/>
      <w:marRight w:val="0"/>
      <w:marTop w:val="0"/>
      <w:marBottom w:val="0"/>
      <w:divBdr>
        <w:top w:val="none" w:sz="0" w:space="0" w:color="auto"/>
        <w:left w:val="none" w:sz="0" w:space="0" w:color="auto"/>
        <w:bottom w:val="none" w:sz="0" w:space="0" w:color="auto"/>
        <w:right w:val="none" w:sz="0" w:space="0" w:color="auto"/>
      </w:divBdr>
    </w:div>
    <w:div w:id="697042980">
      <w:bodyDiv w:val="1"/>
      <w:marLeft w:val="0"/>
      <w:marRight w:val="0"/>
      <w:marTop w:val="0"/>
      <w:marBottom w:val="0"/>
      <w:divBdr>
        <w:top w:val="none" w:sz="0" w:space="0" w:color="auto"/>
        <w:left w:val="none" w:sz="0" w:space="0" w:color="auto"/>
        <w:bottom w:val="none" w:sz="0" w:space="0" w:color="auto"/>
        <w:right w:val="none" w:sz="0" w:space="0" w:color="auto"/>
      </w:divBdr>
    </w:div>
    <w:div w:id="1042246583">
      <w:bodyDiv w:val="1"/>
      <w:marLeft w:val="0"/>
      <w:marRight w:val="0"/>
      <w:marTop w:val="0"/>
      <w:marBottom w:val="0"/>
      <w:divBdr>
        <w:top w:val="none" w:sz="0" w:space="0" w:color="auto"/>
        <w:left w:val="none" w:sz="0" w:space="0" w:color="auto"/>
        <w:bottom w:val="none" w:sz="0" w:space="0" w:color="auto"/>
        <w:right w:val="none" w:sz="0" w:space="0" w:color="auto"/>
      </w:divBdr>
    </w:div>
    <w:div w:id="1220825571">
      <w:bodyDiv w:val="1"/>
      <w:marLeft w:val="0"/>
      <w:marRight w:val="0"/>
      <w:marTop w:val="0"/>
      <w:marBottom w:val="0"/>
      <w:divBdr>
        <w:top w:val="none" w:sz="0" w:space="0" w:color="auto"/>
        <w:left w:val="none" w:sz="0" w:space="0" w:color="auto"/>
        <w:bottom w:val="none" w:sz="0" w:space="0" w:color="auto"/>
        <w:right w:val="none" w:sz="0" w:space="0" w:color="auto"/>
      </w:divBdr>
    </w:div>
    <w:div w:id="1271471090">
      <w:bodyDiv w:val="1"/>
      <w:marLeft w:val="0"/>
      <w:marRight w:val="0"/>
      <w:marTop w:val="0"/>
      <w:marBottom w:val="0"/>
      <w:divBdr>
        <w:top w:val="none" w:sz="0" w:space="0" w:color="auto"/>
        <w:left w:val="none" w:sz="0" w:space="0" w:color="auto"/>
        <w:bottom w:val="none" w:sz="0" w:space="0" w:color="auto"/>
        <w:right w:val="none" w:sz="0" w:space="0" w:color="auto"/>
      </w:divBdr>
    </w:div>
    <w:div w:id="1280185958">
      <w:bodyDiv w:val="1"/>
      <w:marLeft w:val="0"/>
      <w:marRight w:val="0"/>
      <w:marTop w:val="0"/>
      <w:marBottom w:val="0"/>
      <w:divBdr>
        <w:top w:val="none" w:sz="0" w:space="0" w:color="auto"/>
        <w:left w:val="none" w:sz="0" w:space="0" w:color="auto"/>
        <w:bottom w:val="none" w:sz="0" w:space="0" w:color="auto"/>
        <w:right w:val="none" w:sz="0" w:space="0" w:color="auto"/>
      </w:divBdr>
    </w:div>
    <w:div w:id="1549150271">
      <w:bodyDiv w:val="1"/>
      <w:marLeft w:val="0"/>
      <w:marRight w:val="0"/>
      <w:marTop w:val="0"/>
      <w:marBottom w:val="0"/>
      <w:divBdr>
        <w:top w:val="none" w:sz="0" w:space="0" w:color="auto"/>
        <w:left w:val="none" w:sz="0" w:space="0" w:color="auto"/>
        <w:bottom w:val="none" w:sz="0" w:space="0" w:color="auto"/>
        <w:right w:val="none" w:sz="0" w:space="0" w:color="auto"/>
      </w:divBdr>
    </w:div>
    <w:div w:id="1561357505">
      <w:bodyDiv w:val="1"/>
      <w:marLeft w:val="0"/>
      <w:marRight w:val="0"/>
      <w:marTop w:val="0"/>
      <w:marBottom w:val="0"/>
      <w:divBdr>
        <w:top w:val="none" w:sz="0" w:space="0" w:color="auto"/>
        <w:left w:val="none" w:sz="0" w:space="0" w:color="auto"/>
        <w:bottom w:val="none" w:sz="0" w:space="0" w:color="auto"/>
        <w:right w:val="none" w:sz="0" w:space="0" w:color="auto"/>
      </w:divBdr>
    </w:div>
    <w:div w:id="1674993845">
      <w:bodyDiv w:val="1"/>
      <w:marLeft w:val="0"/>
      <w:marRight w:val="0"/>
      <w:marTop w:val="0"/>
      <w:marBottom w:val="0"/>
      <w:divBdr>
        <w:top w:val="none" w:sz="0" w:space="0" w:color="auto"/>
        <w:left w:val="none" w:sz="0" w:space="0" w:color="auto"/>
        <w:bottom w:val="none" w:sz="0" w:space="0" w:color="auto"/>
        <w:right w:val="none" w:sz="0" w:space="0" w:color="auto"/>
      </w:divBdr>
    </w:div>
    <w:div w:id="1850676653">
      <w:bodyDiv w:val="1"/>
      <w:marLeft w:val="0"/>
      <w:marRight w:val="0"/>
      <w:marTop w:val="0"/>
      <w:marBottom w:val="0"/>
      <w:divBdr>
        <w:top w:val="none" w:sz="0" w:space="0" w:color="auto"/>
        <w:left w:val="none" w:sz="0" w:space="0" w:color="auto"/>
        <w:bottom w:val="none" w:sz="0" w:space="0" w:color="auto"/>
        <w:right w:val="none" w:sz="0" w:space="0" w:color="auto"/>
      </w:divBdr>
    </w:div>
    <w:div w:id="1991984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937</Words>
  <Characters>5155</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Brigitte Heijkoop</cp:lastModifiedBy>
  <cp:revision>9</cp:revision>
  <dcterms:created xsi:type="dcterms:W3CDTF">2013-12-23T23:15:00Z</dcterms:created>
  <dcterms:modified xsi:type="dcterms:W3CDTF">2024-11-19T18:02:00Z</dcterms:modified>
  <cp:category/>
</cp:coreProperties>
</file>