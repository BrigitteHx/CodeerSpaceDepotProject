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FEB209" w14:textId="06D656AA" w:rsidR="006B33F4" w:rsidRPr="00FF428E" w:rsidRDefault="00FF428E">
      <w:pPr>
        <w:pStyle w:val="Titel"/>
        <w:rPr>
          <w:sz w:val="36"/>
          <w:szCs w:val="36"/>
        </w:rPr>
      </w:pPr>
      <w:r w:rsidRPr="00FF428E">
        <w:rPr>
          <w:sz w:val="36"/>
          <w:szCs w:val="36"/>
        </w:rPr>
        <w:t>Documentatie per ontwikkelde pagina</w:t>
      </w:r>
    </w:p>
    <w:p w14:paraId="4967E444" w14:textId="77777777" w:rsidR="005626A2" w:rsidRPr="005626A2" w:rsidRDefault="005626A2" w:rsidP="005626A2"/>
    <w:p w14:paraId="61D8870B" w14:textId="1F0BA23E" w:rsidR="00FF428E" w:rsidRPr="009B0847" w:rsidRDefault="00FF428E">
      <w:pPr>
        <w:rPr>
          <w:sz w:val="24"/>
          <w:szCs w:val="24"/>
        </w:rPr>
      </w:pPr>
      <w:r w:rsidRPr="009B0847">
        <w:rPr>
          <w:b/>
          <w:bCs/>
          <w:sz w:val="24"/>
          <w:szCs w:val="24"/>
        </w:rPr>
        <w:t>Pagina Titel</w:t>
      </w:r>
      <w:r w:rsidRPr="009B0847">
        <w:rPr>
          <w:sz w:val="24"/>
          <w:szCs w:val="24"/>
        </w:rPr>
        <w:t xml:space="preserve">: </w:t>
      </w:r>
      <w:r w:rsidR="00D14B79">
        <w:rPr>
          <w:sz w:val="24"/>
          <w:szCs w:val="24"/>
        </w:rPr>
        <w:t>menu</w:t>
      </w:r>
    </w:p>
    <w:p w14:paraId="6BDBFC96" w14:textId="7FCBF8A6" w:rsidR="00FF428E" w:rsidRPr="009B0847" w:rsidRDefault="00FF428E">
      <w:pPr>
        <w:rPr>
          <w:sz w:val="24"/>
          <w:szCs w:val="24"/>
        </w:rPr>
      </w:pPr>
      <w:r w:rsidRPr="009B0847">
        <w:rPr>
          <w:b/>
          <w:bCs/>
          <w:sz w:val="24"/>
          <w:szCs w:val="24"/>
        </w:rPr>
        <w:t>Auteur</w:t>
      </w:r>
      <w:r w:rsidRPr="009B0847">
        <w:rPr>
          <w:sz w:val="24"/>
          <w:szCs w:val="24"/>
        </w:rPr>
        <w:t xml:space="preserve">: </w:t>
      </w:r>
      <w:r w:rsidR="00D14B79">
        <w:rPr>
          <w:sz w:val="24"/>
          <w:szCs w:val="24"/>
        </w:rPr>
        <w:t>Brigitte Heijkoop</w:t>
      </w:r>
    </w:p>
    <w:p w14:paraId="5497CBD9" w14:textId="232C6EFA" w:rsidR="00FF428E" w:rsidRPr="009B0847" w:rsidRDefault="00FF428E">
      <w:pPr>
        <w:rPr>
          <w:sz w:val="24"/>
          <w:szCs w:val="24"/>
        </w:rPr>
      </w:pPr>
      <w:r w:rsidRPr="009B0847">
        <w:rPr>
          <w:b/>
          <w:bCs/>
          <w:sz w:val="24"/>
          <w:szCs w:val="24"/>
        </w:rPr>
        <w:t>Datum</w:t>
      </w:r>
      <w:r w:rsidRPr="009B0847">
        <w:rPr>
          <w:sz w:val="24"/>
          <w:szCs w:val="24"/>
        </w:rPr>
        <w:t xml:space="preserve">: </w:t>
      </w:r>
      <w:r w:rsidR="00D14B79">
        <w:rPr>
          <w:sz w:val="24"/>
          <w:szCs w:val="24"/>
        </w:rPr>
        <w:t>19-11-2024</w:t>
      </w:r>
    </w:p>
    <w:p w14:paraId="048E6B12" w14:textId="4AB036BC" w:rsidR="006B33F4" w:rsidRPr="009B0847" w:rsidRDefault="00FF428E">
      <w:pPr>
        <w:rPr>
          <w:sz w:val="24"/>
          <w:szCs w:val="24"/>
        </w:rPr>
      </w:pPr>
      <w:r w:rsidRPr="009B0847">
        <w:rPr>
          <w:b/>
          <w:bCs/>
          <w:sz w:val="24"/>
          <w:szCs w:val="24"/>
        </w:rPr>
        <w:t>Versie</w:t>
      </w:r>
      <w:r w:rsidRPr="009B0847">
        <w:rPr>
          <w:sz w:val="24"/>
          <w:szCs w:val="24"/>
        </w:rPr>
        <w:t xml:space="preserve">: </w:t>
      </w:r>
      <w:r w:rsidR="00D14B79">
        <w:rPr>
          <w:sz w:val="24"/>
          <w:szCs w:val="24"/>
        </w:rPr>
        <w:t>1.0</w:t>
      </w:r>
    </w:p>
    <w:p w14:paraId="66AE5592" w14:textId="00E04EE9" w:rsidR="006B33F4" w:rsidRPr="00FF428E" w:rsidRDefault="00000000">
      <w:pPr>
        <w:pStyle w:val="Kop1"/>
        <w:rPr>
          <w:sz w:val="28"/>
          <w:szCs w:val="28"/>
        </w:rPr>
      </w:pPr>
      <w:r w:rsidRPr="00FF428E">
        <w:rPr>
          <w:sz w:val="28"/>
          <w:szCs w:val="28"/>
        </w:rPr>
        <w:t>1. Overzicht</w:t>
      </w:r>
      <w:r w:rsidR="00FF428E" w:rsidRPr="00FF428E">
        <w:rPr>
          <w:sz w:val="28"/>
          <w:szCs w:val="28"/>
        </w:rPr>
        <w:t xml:space="preserve"> van de pagina</w:t>
      </w:r>
    </w:p>
    <w:p w14:paraId="4F54F78F" w14:textId="77777777" w:rsidR="009B0847" w:rsidRDefault="00FF428E" w:rsidP="008422AA">
      <w:pPr>
        <w:rPr>
          <w:sz w:val="24"/>
          <w:szCs w:val="24"/>
        </w:rPr>
      </w:pPr>
      <w:r w:rsidRPr="009B0847">
        <w:rPr>
          <w:b/>
          <w:bCs/>
          <w:sz w:val="24"/>
          <w:szCs w:val="24"/>
        </w:rPr>
        <w:t>Beschrijving</w:t>
      </w:r>
      <w:r w:rsidRPr="009B0847">
        <w:rPr>
          <w:sz w:val="24"/>
          <w:szCs w:val="24"/>
        </w:rPr>
        <w:t>:</w:t>
      </w:r>
    </w:p>
    <w:p w14:paraId="62621AD9" w14:textId="10E275FA" w:rsidR="006B33F4" w:rsidRPr="009B0847" w:rsidRDefault="00D14B79" w:rsidP="008422AA">
      <w:pPr>
        <w:rPr>
          <w:sz w:val="24"/>
          <w:szCs w:val="24"/>
        </w:rPr>
      </w:pPr>
      <w:r w:rsidRPr="00D14B79">
        <w:rPr>
          <w:sz w:val="24"/>
          <w:szCs w:val="24"/>
        </w:rPr>
        <w:t>De menucomponent biedt navigatiemogelijkheden naar verschillende delen van de applicatie, zoals instellingen, gebruikersaccounts, dashboards en meer. Het is ontworpen als een dropdownmenu dat eenvoudige toegang biedt tot essentiële functies en zorgt voor een naadloze gebruikerservaring binnen de applicatie.</w:t>
      </w:r>
    </w:p>
    <w:p w14:paraId="54608C08" w14:textId="643831FE" w:rsidR="006B33F4" w:rsidRPr="00FF428E" w:rsidRDefault="005626A2">
      <w:pPr>
        <w:pStyle w:val="Kop1"/>
        <w:rPr>
          <w:sz w:val="28"/>
          <w:szCs w:val="28"/>
        </w:rPr>
      </w:pPr>
      <w:r w:rsidRPr="00FF428E">
        <w:rPr>
          <w:sz w:val="28"/>
          <w:szCs w:val="28"/>
        </w:rPr>
        <w:t xml:space="preserve">2. </w:t>
      </w:r>
      <w:r w:rsidR="00FF428E" w:rsidRPr="00FF428E">
        <w:rPr>
          <w:sz w:val="28"/>
          <w:szCs w:val="28"/>
        </w:rPr>
        <w:t>Features op deze pagina</w:t>
      </w:r>
    </w:p>
    <w:p w14:paraId="6D06F0E2" w14:textId="5897BC52" w:rsidR="006D322C" w:rsidRPr="006D322C" w:rsidRDefault="006D322C" w:rsidP="006D322C">
      <w:pPr>
        <w:rPr>
          <w:sz w:val="24"/>
          <w:szCs w:val="24"/>
        </w:rPr>
      </w:pPr>
      <w:r w:rsidRPr="006D322C">
        <w:rPr>
          <w:b/>
          <w:bCs/>
          <w:sz w:val="24"/>
          <w:szCs w:val="24"/>
        </w:rPr>
        <w:t>Feature 1: Instellingen</w:t>
      </w:r>
      <w:r w:rsidRPr="006D322C">
        <w:rPr>
          <w:sz w:val="24"/>
          <w:szCs w:val="24"/>
        </w:rPr>
        <w:br/>
        <w:t>Beschrijving:</w:t>
      </w:r>
      <w:r w:rsidRPr="006D322C">
        <w:rPr>
          <w:sz w:val="24"/>
          <w:szCs w:val="24"/>
        </w:rPr>
        <w:br/>
        <w:t>Gebruikers kunnen via het menu hun persoonlijke voorkeuren beheren, zoals taalinstellingen en notificaties.</w:t>
      </w:r>
    </w:p>
    <w:p w14:paraId="3E541233" w14:textId="77777777" w:rsidR="006D322C" w:rsidRPr="006D322C" w:rsidRDefault="006D322C" w:rsidP="006D322C">
      <w:pPr>
        <w:rPr>
          <w:sz w:val="24"/>
          <w:szCs w:val="24"/>
        </w:rPr>
      </w:pPr>
      <w:r w:rsidRPr="006D322C">
        <w:rPr>
          <w:sz w:val="24"/>
          <w:szCs w:val="24"/>
        </w:rPr>
        <w:t>Specificaties:</w:t>
      </w:r>
    </w:p>
    <w:p w14:paraId="3A4B115C" w14:textId="77777777" w:rsidR="006D322C" w:rsidRPr="006D322C" w:rsidRDefault="006D322C" w:rsidP="006D322C">
      <w:pPr>
        <w:numPr>
          <w:ilvl w:val="0"/>
          <w:numId w:val="21"/>
        </w:numPr>
        <w:rPr>
          <w:sz w:val="24"/>
          <w:szCs w:val="24"/>
        </w:rPr>
      </w:pPr>
      <w:r w:rsidRPr="006D322C">
        <w:rPr>
          <w:sz w:val="24"/>
          <w:szCs w:val="24"/>
        </w:rPr>
        <w:t>User Story: "Als gebruiker wil ik via het menu toegang hebben tot een instellingenpagina, zodat ik mijn voorkeuren voor de applicatie kan beheren."</w:t>
      </w:r>
    </w:p>
    <w:p w14:paraId="6CE5C04C" w14:textId="77777777" w:rsidR="006D322C" w:rsidRPr="006D322C" w:rsidRDefault="006D322C" w:rsidP="006D322C">
      <w:pPr>
        <w:numPr>
          <w:ilvl w:val="0"/>
          <w:numId w:val="21"/>
        </w:numPr>
        <w:rPr>
          <w:sz w:val="24"/>
          <w:szCs w:val="24"/>
        </w:rPr>
      </w:pPr>
      <w:r w:rsidRPr="006D322C">
        <w:rPr>
          <w:sz w:val="24"/>
          <w:szCs w:val="24"/>
        </w:rPr>
        <w:t>Functie: Het menu bevat een link naar de instellingenpagina (/settings).</w:t>
      </w:r>
    </w:p>
    <w:p w14:paraId="450F278F" w14:textId="77777777" w:rsidR="006D322C" w:rsidRPr="006D322C" w:rsidRDefault="006D322C" w:rsidP="006D322C">
      <w:pPr>
        <w:rPr>
          <w:sz w:val="24"/>
          <w:szCs w:val="24"/>
        </w:rPr>
      </w:pPr>
      <w:r w:rsidRPr="006D322C">
        <w:rPr>
          <w:sz w:val="24"/>
          <w:szCs w:val="24"/>
        </w:rPr>
        <w:t>Uitzonderingen en Foutenafhandeling:</w:t>
      </w:r>
    </w:p>
    <w:p w14:paraId="716D6DD7" w14:textId="77777777" w:rsidR="006D322C" w:rsidRPr="006D322C" w:rsidRDefault="006D322C" w:rsidP="006D322C">
      <w:pPr>
        <w:numPr>
          <w:ilvl w:val="0"/>
          <w:numId w:val="22"/>
        </w:numPr>
        <w:rPr>
          <w:sz w:val="24"/>
          <w:szCs w:val="24"/>
        </w:rPr>
      </w:pPr>
      <w:r w:rsidRPr="006D322C">
        <w:rPr>
          <w:sz w:val="24"/>
          <w:szCs w:val="24"/>
        </w:rPr>
        <w:t>Toegang tot de instellingenpagina vereist een ingelogde sessie. Als een gebruiker niet is ingelogd, wordt deze doorgestuurd naar de loginpagina.</w:t>
      </w:r>
    </w:p>
    <w:p w14:paraId="0E1BC998" w14:textId="77777777" w:rsidR="006D322C" w:rsidRPr="006D322C" w:rsidRDefault="006D322C" w:rsidP="006D322C">
      <w:pPr>
        <w:rPr>
          <w:sz w:val="24"/>
          <w:szCs w:val="24"/>
        </w:rPr>
      </w:pPr>
      <w:r w:rsidRPr="006D322C">
        <w:rPr>
          <w:sz w:val="24"/>
          <w:szCs w:val="24"/>
        </w:rPr>
        <w:t>Testplan:</w:t>
      </w:r>
      <w:r w:rsidRPr="006D322C">
        <w:rPr>
          <w:sz w:val="24"/>
          <w:szCs w:val="24"/>
        </w:rPr>
        <w:br/>
        <w:t>Testcases:</w:t>
      </w:r>
    </w:p>
    <w:p w14:paraId="5B1182B1" w14:textId="3BD296FD" w:rsidR="006D322C" w:rsidRPr="006D322C" w:rsidRDefault="006D322C" w:rsidP="006D322C">
      <w:pPr>
        <w:numPr>
          <w:ilvl w:val="0"/>
          <w:numId w:val="23"/>
        </w:numPr>
        <w:rPr>
          <w:sz w:val="24"/>
          <w:szCs w:val="24"/>
        </w:rPr>
      </w:pPr>
      <w:r w:rsidRPr="006D322C">
        <w:rPr>
          <w:sz w:val="24"/>
          <w:szCs w:val="24"/>
        </w:rPr>
        <w:t xml:space="preserve">Testcase 1: Klik op "Settings" </w:t>
      </w:r>
      <w:r>
        <w:rPr>
          <w:sz w:val="24"/>
          <w:szCs w:val="24"/>
        </w:rPr>
        <w:t>c</w:t>
      </w:r>
      <w:r w:rsidRPr="006D322C">
        <w:rPr>
          <w:sz w:val="24"/>
          <w:szCs w:val="24"/>
        </w:rPr>
        <w:t>ontroleer of de gebruiker naar /settings wordt geleid.</w:t>
      </w:r>
    </w:p>
    <w:p w14:paraId="49CF9C2A" w14:textId="44A9D562" w:rsidR="006D322C" w:rsidRPr="006D322C" w:rsidRDefault="006D322C" w:rsidP="006D322C">
      <w:pPr>
        <w:numPr>
          <w:ilvl w:val="0"/>
          <w:numId w:val="23"/>
        </w:numPr>
        <w:rPr>
          <w:sz w:val="24"/>
          <w:szCs w:val="24"/>
        </w:rPr>
      </w:pPr>
      <w:r w:rsidRPr="006D322C">
        <w:rPr>
          <w:sz w:val="24"/>
          <w:szCs w:val="24"/>
        </w:rPr>
        <w:t xml:space="preserve">Testcase 2: Open het menu terwijl de gebruiker niet is ingelogd </w:t>
      </w:r>
      <w:r>
        <w:rPr>
          <w:sz w:val="24"/>
          <w:szCs w:val="24"/>
        </w:rPr>
        <w:t>c</w:t>
      </w:r>
      <w:r w:rsidRPr="006D322C">
        <w:rPr>
          <w:sz w:val="24"/>
          <w:szCs w:val="24"/>
        </w:rPr>
        <w:t>ontroleer of een redirect naar de loginpagina plaatsvindt bij een klik op de link.</w:t>
      </w:r>
    </w:p>
    <w:p w14:paraId="3CA6C542" w14:textId="77777777" w:rsidR="006D322C" w:rsidRPr="006D322C" w:rsidRDefault="006D322C" w:rsidP="006D322C">
      <w:pPr>
        <w:rPr>
          <w:sz w:val="24"/>
          <w:szCs w:val="24"/>
        </w:rPr>
      </w:pPr>
      <w:r w:rsidRPr="006D322C">
        <w:rPr>
          <w:sz w:val="24"/>
          <w:szCs w:val="24"/>
        </w:rPr>
        <w:t>Verwachte Resultaten:</w:t>
      </w:r>
    </w:p>
    <w:p w14:paraId="64EA522F" w14:textId="77777777" w:rsidR="006D322C" w:rsidRPr="006D322C" w:rsidRDefault="006D322C" w:rsidP="006D322C">
      <w:pPr>
        <w:numPr>
          <w:ilvl w:val="0"/>
          <w:numId w:val="24"/>
        </w:numPr>
        <w:rPr>
          <w:sz w:val="24"/>
          <w:szCs w:val="24"/>
        </w:rPr>
      </w:pPr>
      <w:r w:rsidRPr="006D322C">
        <w:rPr>
          <w:sz w:val="24"/>
          <w:szCs w:val="24"/>
        </w:rPr>
        <w:lastRenderedPageBreak/>
        <w:t>Testcase 1: De instellingenpagina wordt geladen.</w:t>
      </w:r>
    </w:p>
    <w:p w14:paraId="0C5FD3C8" w14:textId="77777777" w:rsidR="006D322C" w:rsidRPr="006D322C" w:rsidRDefault="006D322C" w:rsidP="006D322C">
      <w:pPr>
        <w:numPr>
          <w:ilvl w:val="0"/>
          <w:numId w:val="24"/>
        </w:numPr>
        <w:rPr>
          <w:sz w:val="24"/>
          <w:szCs w:val="24"/>
        </w:rPr>
      </w:pPr>
      <w:r w:rsidRPr="006D322C">
        <w:rPr>
          <w:sz w:val="24"/>
          <w:szCs w:val="24"/>
        </w:rPr>
        <w:t>Testcase 2: De gebruiker wordt doorgestuurd naar de loginpagina.</w:t>
      </w:r>
    </w:p>
    <w:p w14:paraId="534C590D" w14:textId="77777777" w:rsidR="006D322C" w:rsidRPr="006D322C" w:rsidRDefault="006D322C" w:rsidP="006D322C">
      <w:pPr>
        <w:rPr>
          <w:sz w:val="24"/>
          <w:szCs w:val="24"/>
        </w:rPr>
      </w:pPr>
      <w:r w:rsidRPr="006D322C">
        <w:rPr>
          <w:sz w:val="24"/>
          <w:szCs w:val="24"/>
        </w:rPr>
        <w:pict w14:anchorId="5089C29C">
          <v:rect id="_x0000_i1049" style="width:0;height:1.5pt" o:hralign="center" o:hrstd="t" o:hr="t" fillcolor="#a0a0a0" stroked="f"/>
        </w:pict>
      </w:r>
    </w:p>
    <w:p w14:paraId="330126CF" w14:textId="77777777" w:rsidR="006D322C" w:rsidRPr="006D322C" w:rsidRDefault="006D322C" w:rsidP="006D322C">
      <w:pPr>
        <w:rPr>
          <w:sz w:val="24"/>
          <w:szCs w:val="24"/>
        </w:rPr>
      </w:pPr>
      <w:r w:rsidRPr="006D322C">
        <w:rPr>
          <w:b/>
          <w:bCs/>
          <w:sz w:val="24"/>
          <w:szCs w:val="24"/>
        </w:rPr>
        <w:t>Feature 2: Gebruikersaccount</w:t>
      </w:r>
      <w:r w:rsidRPr="006D322C">
        <w:rPr>
          <w:sz w:val="24"/>
          <w:szCs w:val="24"/>
        </w:rPr>
        <w:br/>
        <w:t>Beschrijving:</w:t>
      </w:r>
      <w:r w:rsidRPr="006D322C">
        <w:rPr>
          <w:sz w:val="24"/>
          <w:szCs w:val="24"/>
        </w:rPr>
        <w:br/>
        <w:t>Via het menu kunnen gebruikers hun accountgegevens beheren, zoals wachtwoord en persoonlijke informatie.</w:t>
      </w:r>
    </w:p>
    <w:p w14:paraId="4E3A99EE" w14:textId="77777777" w:rsidR="006D322C" w:rsidRPr="006D322C" w:rsidRDefault="006D322C" w:rsidP="006D322C">
      <w:pPr>
        <w:rPr>
          <w:sz w:val="24"/>
          <w:szCs w:val="24"/>
        </w:rPr>
      </w:pPr>
      <w:r w:rsidRPr="006D322C">
        <w:rPr>
          <w:sz w:val="24"/>
          <w:szCs w:val="24"/>
        </w:rPr>
        <w:t>Specificaties:</w:t>
      </w:r>
    </w:p>
    <w:p w14:paraId="39302B49" w14:textId="77777777" w:rsidR="006D322C" w:rsidRPr="006D322C" w:rsidRDefault="006D322C" w:rsidP="006D322C">
      <w:pPr>
        <w:numPr>
          <w:ilvl w:val="0"/>
          <w:numId w:val="25"/>
        </w:numPr>
        <w:rPr>
          <w:sz w:val="24"/>
          <w:szCs w:val="24"/>
        </w:rPr>
      </w:pPr>
      <w:r w:rsidRPr="006D322C">
        <w:rPr>
          <w:sz w:val="24"/>
          <w:szCs w:val="24"/>
        </w:rPr>
        <w:t>User Story: "Als gebruiker wil ik via het menu toegang hebben tot mijn accountinstellingen, zodat ik mijn persoonlijke gegevens kan beheren en aanpassen."</w:t>
      </w:r>
    </w:p>
    <w:p w14:paraId="07F9519C" w14:textId="77777777" w:rsidR="006D322C" w:rsidRPr="006D322C" w:rsidRDefault="006D322C" w:rsidP="006D322C">
      <w:pPr>
        <w:numPr>
          <w:ilvl w:val="0"/>
          <w:numId w:val="25"/>
        </w:numPr>
        <w:rPr>
          <w:sz w:val="24"/>
          <w:szCs w:val="24"/>
        </w:rPr>
      </w:pPr>
      <w:r w:rsidRPr="006D322C">
        <w:rPr>
          <w:sz w:val="24"/>
          <w:szCs w:val="24"/>
        </w:rPr>
        <w:t>Functie: Het menu bevat een link naar de accountpagina (/user-account).</w:t>
      </w:r>
    </w:p>
    <w:p w14:paraId="02BC8918" w14:textId="77777777" w:rsidR="006D322C" w:rsidRPr="006D322C" w:rsidRDefault="006D322C" w:rsidP="006D322C">
      <w:pPr>
        <w:rPr>
          <w:sz w:val="24"/>
          <w:szCs w:val="24"/>
        </w:rPr>
      </w:pPr>
      <w:r w:rsidRPr="006D322C">
        <w:rPr>
          <w:sz w:val="24"/>
          <w:szCs w:val="24"/>
        </w:rPr>
        <w:t>Uitzonderingen en Foutenafhandeling:</w:t>
      </w:r>
    </w:p>
    <w:p w14:paraId="15E412C5" w14:textId="77777777" w:rsidR="006D322C" w:rsidRPr="006D322C" w:rsidRDefault="006D322C" w:rsidP="006D322C">
      <w:pPr>
        <w:numPr>
          <w:ilvl w:val="0"/>
          <w:numId w:val="26"/>
        </w:numPr>
        <w:rPr>
          <w:sz w:val="24"/>
          <w:szCs w:val="24"/>
        </w:rPr>
      </w:pPr>
      <w:r w:rsidRPr="006D322C">
        <w:rPr>
          <w:sz w:val="24"/>
          <w:szCs w:val="24"/>
        </w:rPr>
        <w:t>Alleen geauthenticeerde gebruikers kunnen toegang krijgen tot de accountpagina.</w:t>
      </w:r>
    </w:p>
    <w:p w14:paraId="69B0DA1F" w14:textId="77777777" w:rsidR="006D322C" w:rsidRPr="006D322C" w:rsidRDefault="006D322C" w:rsidP="006D322C">
      <w:pPr>
        <w:rPr>
          <w:sz w:val="24"/>
          <w:szCs w:val="24"/>
        </w:rPr>
      </w:pPr>
      <w:r w:rsidRPr="006D322C">
        <w:rPr>
          <w:sz w:val="24"/>
          <w:szCs w:val="24"/>
        </w:rPr>
        <w:t>Testplan:</w:t>
      </w:r>
      <w:r w:rsidRPr="006D322C">
        <w:rPr>
          <w:sz w:val="24"/>
          <w:szCs w:val="24"/>
        </w:rPr>
        <w:br/>
        <w:t>Testcases:</w:t>
      </w:r>
    </w:p>
    <w:p w14:paraId="40ACBDD7" w14:textId="458DF0DC" w:rsidR="006D322C" w:rsidRPr="006D322C" w:rsidRDefault="006D322C" w:rsidP="006D322C">
      <w:pPr>
        <w:numPr>
          <w:ilvl w:val="0"/>
          <w:numId w:val="27"/>
        </w:numPr>
        <w:rPr>
          <w:sz w:val="24"/>
          <w:szCs w:val="24"/>
        </w:rPr>
      </w:pPr>
      <w:r w:rsidRPr="006D322C">
        <w:rPr>
          <w:sz w:val="24"/>
          <w:szCs w:val="24"/>
        </w:rPr>
        <w:t xml:space="preserve">Testcase 1: Klik op "User Account" </w:t>
      </w:r>
      <w:r>
        <w:rPr>
          <w:sz w:val="24"/>
          <w:szCs w:val="24"/>
        </w:rPr>
        <w:t>c</w:t>
      </w:r>
      <w:r w:rsidRPr="006D322C">
        <w:rPr>
          <w:sz w:val="24"/>
          <w:szCs w:val="24"/>
        </w:rPr>
        <w:t>ontroleer of de gebruiker naar /user-account wordt geleid.</w:t>
      </w:r>
    </w:p>
    <w:p w14:paraId="3DFBAE22" w14:textId="53FA8788" w:rsidR="006D322C" w:rsidRPr="006D322C" w:rsidRDefault="006D322C" w:rsidP="006D322C">
      <w:pPr>
        <w:numPr>
          <w:ilvl w:val="0"/>
          <w:numId w:val="27"/>
        </w:numPr>
        <w:rPr>
          <w:sz w:val="24"/>
          <w:szCs w:val="24"/>
        </w:rPr>
      </w:pPr>
      <w:r w:rsidRPr="006D322C">
        <w:rPr>
          <w:sz w:val="24"/>
          <w:szCs w:val="24"/>
        </w:rPr>
        <w:t xml:space="preserve">Testcase 2: Open het menu zonder ingelogd te zijn </w:t>
      </w:r>
      <w:r>
        <w:rPr>
          <w:sz w:val="24"/>
          <w:szCs w:val="24"/>
        </w:rPr>
        <w:t>c</w:t>
      </w:r>
      <w:r w:rsidRPr="006D322C">
        <w:rPr>
          <w:sz w:val="24"/>
          <w:szCs w:val="24"/>
        </w:rPr>
        <w:t>ontroleer of er een foutmelding wordt weergegeven of de gebruiker naar de loginpagina wordt doorgestuurd.</w:t>
      </w:r>
    </w:p>
    <w:p w14:paraId="7B541DB3" w14:textId="77777777" w:rsidR="006D322C" w:rsidRPr="006D322C" w:rsidRDefault="006D322C" w:rsidP="006D322C">
      <w:pPr>
        <w:rPr>
          <w:sz w:val="24"/>
          <w:szCs w:val="24"/>
        </w:rPr>
      </w:pPr>
      <w:r w:rsidRPr="006D322C">
        <w:rPr>
          <w:sz w:val="24"/>
          <w:szCs w:val="24"/>
        </w:rPr>
        <w:t>Verwachte Resultaten:</w:t>
      </w:r>
    </w:p>
    <w:p w14:paraId="65044394" w14:textId="77777777" w:rsidR="006D322C" w:rsidRPr="006D322C" w:rsidRDefault="006D322C" w:rsidP="006D322C">
      <w:pPr>
        <w:numPr>
          <w:ilvl w:val="0"/>
          <w:numId w:val="28"/>
        </w:numPr>
        <w:rPr>
          <w:sz w:val="24"/>
          <w:szCs w:val="24"/>
        </w:rPr>
      </w:pPr>
      <w:r w:rsidRPr="006D322C">
        <w:rPr>
          <w:sz w:val="24"/>
          <w:szCs w:val="24"/>
        </w:rPr>
        <w:t>Testcase 1: De accountpagina wordt geladen.</w:t>
      </w:r>
    </w:p>
    <w:p w14:paraId="6FA15FCD" w14:textId="77777777" w:rsidR="006D322C" w:rsidRPr="006D322C" w:rsidRDefault="006D322C" w:rsidP="006D322C">
      <w:pPr>
        <w:numPr>
          <w:ilvl w:val="0"/>
          <w:numId w:val="28"/>
        </w:numPr>
        <w:rPr>
          <w:sz w:val="24"/>
          <w:szCs w:val="24"/>
        </w:rPr>
      </w:pPr>
      <w:r w:rsidRPr="006D322C">
        <w:rPr>
          <w:sz w:val="24"/>
          <w:szCs w:val="24"/>
        </w:rPr>
        <w:t>Testcase 2: De gebruiker wordt correct naar de loginpagina gestuurd.</w:t>
      </w:r>
    </w:p>
    <w:p w14:paraId="1CE52FEA" w14:textId="77777777" w:rsidR="006D322C" w:rsidRPr="006D322C" w:rsidRDefault="006D322C" w:rsidP="006D322C">
      <w:pPr>
        <w:rPr>
          <w:sz w:val="24"/>
          <w:szCs w:val="24"/>
        </w:rPr>
      </w:pPr>
      <w:r w:rsidRPr="006D322C">
        <w:rPr>
          <w:sz w:val="24"/>
          <w:szCs w:val="24"/>
        </w:rPr>
        <w:pict w14:anchorId="4FFBC2D2">
          <v:rect id="_x0000_i1050" style="width:0;height:1.5pt" o:hralign="center" o:hrstd="t" o:hr="t" fillcolor="#a0a0a0" stroked="f"/>
        </w:pict>
      </w:r>
    </w:p>
    <w:p w14:paraId="1F6BE1FA" w14:textId="77777777" w:rsidR="006D322C" w:rsidRPr="006D322C" w:rsidRDefault="006D322C" w:rsidP="006D322C">
      <w:pPr>
        <w:rPr>
          <w:sz w:val="24"/>
          <w:szCs w:val="24"/>
        </w:rPr>
      </w:pPr>
      <w:r w:rsidRPr="006D322C">
        <w:rPr>
          <w:b/>
          <w:bCs/>
          <w:sz w:val="24"/>
          <w:szCs w:val="24"/>
        </w:rPr>
        <w:t>Feature 3: Log-uit knop</w:t>
      </w:r>
      <w:r w:rsidRPr="006D322C">
        <w:rPr>
          <w:sz w:val="24"/>
          <w:szCs w:val="24"/>
        </w:rPr>
        <w:br/>
        <w:t>Beschrijving:</w:t>
      </w:r>
      <w:r w:rsidRPr="006D322C">
        <w:rPr>
          <w:sz w:val="24"/>
          <w:szCs w:val="24"/>
        </w:rPr>
        <w:br/>
        <w:t>Gebruikers kunnen hun sessie beëindigen door op de log-out knop te klikken.</w:t>
      </w:r>
    </w:p>
    <w:p w14:paraId="08C8EF9E" w14:textId="77777777" w:rsidR="006D322C" w:rsidRPr="006D322C" w:rsidRDefault="006D322C" w:rsidP="006D322C">
      <w:pPr>
        <w:rPr>
          <w:sz w:val="24"/>
          <w:szCs w:val="24"/>
        </w:rPr>
      </w:pPr>
      <w:r w:rsidRPr="006D322C">
        <w:rPr>
          <w:sz w:val="24"/>
          <w:szCs w:val="24"/>
        </w:rPr>
        <w:t>Specificaties:</w:t>
      </w:r>
    </w:p>
    <w:p w14:paraId="1F9D31EE" w14:textId="77777777" w:rsidR="006D322C" w:rsidRPr="006D322C" w:rsidRDefault="006D322C" w:rsidP="006D322C">
      <w:pPr>
        <w:numPr>
          <w:ilvl w:val="0"/>
          <w:numId w:val="29"/>
        </w:numPr>
        <w:rPr>
          <w:sz w:val="24"/>
          <w:szCs w:val="24"/>
        </w:rPr>
      </w:pPr>
      <w:r w:rsidRPr="006D322C">
        <w:rPr>
          <w:sz w:val="24"/>
          <w:szCs w:val="24"/>
        </w:rPr>
        <w:t>User Story: "Als gebruiker wil ik eenvoudig kunnen uitloggen via het menu, zodat ik mijn sessie veilig kan beëindigen."</w:t>
      </w:r>
    </w:p>
    <w:p w14:paraId="6C912D68" w14:textId="77777777" w:rsidR="006D322C" w:rsidRPr="006D322C" w:rsidRDefault="006D322C" w:rsidP="006D322C">
      <w:pPr>
        <w:numPr>
          <w:ilvl w:val="0"/>
          <w:numId w:val="29"/>
        </w:numPr>
        <w:rPr>
          <w:sz w:val="24"/>
          <w:szCs w:val="24"/>
        </w:rPr>
      </w:pPr>
      <w:r w:rsidRPr="006D322C">
        <w:rPr>
          <w:sz w:val="24"/>
          <w:szCs w:val="24"/>
        </w:rPr>
        <w:t>Functie: Roep logout aan via AuthContext en redirect naar /login.</w:t>
      </w:r>
    </w:p>
    <w:p w14:paraId="1887E698" w14:textId="77777777" w:rsidR="006D322C" w:rsidRPr="006D322C" w:rsidRDefault="006D322C" w:rsidP="006D322C">
      <w:pPr>
        <w:rPr>
          <w:sz w:val="24"/>
          <w:szCs w:val="24"/>
        </w:rPr>
      </w:pPr>
      <w:r w:rsidRPr="006D322C">
        <w:rPr>
          <w:sz w:val="24"/>
          <w:szCs w:val="24"/>
        </w:rPr>
        <w:t>Uitzonderingen en Foutenafhandeling:</w:t>
      </w:r>
    </w:p>
    <w:p w14:paraId="30A619C8" w14:textId="77777777" w:rsidR="006D322C" w:rsidRPr="006D322C" w:rsidRDefault="006D322C" w:rsidP="006D322C">
      <w:pPr>
        <w:numPr>
          <w:ilvl w:val="0"/>
          <w:numId w:val="30"/>
        </w:numPr>
        <w:rPr>
          <w:sz w:val="24"/>
          <w:szCs w:val="24"/>
        </w:rPr>
      </w:pPr>
      <w:r w:rsidRPr="006D322C">
        <w:rPr>
          <w:sz w:val="24"/>
          <w:szCs w:val="24"/>
        </w:rPr>
        <w:lastRenderedPageBreak/>
        <w:t>Fout in de logout functionaliteit wordt gelogd en een generieke foutmelding wordt getoond aan de gebruiker.</w:t>
      </w:r>
    </w:p>
    <w:p w14:paraId="6F37C8D9" w14:textId="77777777" w:rsidR="006D322C" w:rsidRPr="006D322C" w:rsidRDefault="006D322C" w:rsidP="006D322C">
      <w:pPr>
        <w:rPr>
          <w:sz w:val="24"/>
          <w:szCs w:val="24"/>
        </w:rPr>
      </w:pPr>
      <w:r w:rsidRPr="006D322C">
        <w:rPr>
          <w:sz w:val="24"/>
          <w:szCs w:val="24"/>
        </w:rPr>
        <w:t>Testplan:</w:t>
      </w:r>
      <w:r w:rsidRPr="006D322C">
        <w:rPr>
          <w:sz w:val="24"/>
          <w:szCs w:val="24"/>
        </w:rPr>
        <w:br/>
        <w:t>Testcases:</w:t>
      </w:r>
    </w:p>
    <w:p w14:paraId="4A2119B4" w14:textId="191BF11B" w:rsidR="006D322C" w:rsidRPr="006D322C" w:rsidRDefault="006D322C" w:rsidP="006D322C">
      <w:pPr>
        <w:numPr>
          <w:ilvl w:val="0"/>
          <w:numId w:val="31"/>
        </w:numPr>
        <w:rPr>
          <w:sz w:val="24"/>
          <w:szCs w:val="24"/>
        </w:rPr>
      </w:pPr>
      <w:r w:rsidRPr="006D322C">
        <w:rPr>
          <w:sz w:val="24"/>
          <w:szCs w:val="24"/>
        </w:rPr>
        <w:t xml:space="preserve">Testcase 1: Klik op de log-out knop </w:t>
      </w:r>
      <w:r>
        <w:rPr>
          <w:sz w:val="24"/>
          <w:szCs w:val="24"/>
        </w:rPr>
        <w:t>c</w:t>
      </w:r>
      <w:r w:rsidRPr="006D322C">
        <w:rPr>
          <w:sz w:val="24"/>
          <w:szCs w:val="24"/>
        </w:rPr>
        <w:t>ontroleer of de gebruiker naar /login wordt geleid.</w:t>
      </w:r>
    </w:p>
    <w:p w14:paraId="72E3E561" w14:textId="0B6397A8" w:rsidR="006D322C" w:rsidRPr="006D322C" w:rsidRDefault="006D322C" w:rsidP="006D322C">
      <w:pPr>
        <w:numPr>
          <w:ilvl w:val="0"/>
          <w:numId w:val="31"/>
        </w:numPr>
        <w:rPr>
          <w:sz w:val="24"/>
          <w:szCs w:val="24"/>
        </w:rPr>
      </w:pPr>
      <w:r w:rsidRPr="006D322C">
        <w:rPr>
          <w:sz w:val="24"/>
          <w:szCs w:val="24"/>
        </w:rPr>
        <w:t xml:space="preserve">Testcase 2: Simuleer een fout in logout </w:t>
      </w:r>
      <w:r>
        <w:rPr>
          <w:sz w:val="24"/>
          <w:szCs w:val="24"/>
        </w:rPr>
        <w:t>c</w:t>
      </w:r>
      <w:r w:rsidRPr="006D322C">
        <w:rPr>
          <w:sz w:val="24"/>
          <w:szCs w:val="24"/>
        </w:rPr>
        <w:t>ontroleer of een foutmelding wordt weergegeven.</w:t>
      </w:r>
    </w:p>
    <w:p w14:paraId="2BE3B605" w14:textId="77777777" w:rsidR="006D322C" w:rsidRPr="006D322C" w:rsidRDefault="006D322C" w:rsidP="006D322C">
      <w:pPr>
        <w:rPr>
          <w:sz w:val="24"/>
          <w:szCs w:val="24"/>
        </w:rPr>
      </w:pPr>
      <w:r w:rsidRPr="006D322C">
        <w:rPr>
          <w:sz w:val="24"/>
          <w:szCs w:val="24"/>
        </w:rPr>
        <w:t>Verwachte Resultaten:</w:t>
      </w:r>
    </w:p>
    <w:p w14:paraId="59CABA5A" w14:textId="77777777" w:rsidR="006D322C" w:rsidRPr="006D322C" w:rsidRDefault="006D322C" w:rsidP="006D322C">
      <w:pPr>
        <w:numPr>
          <w:ilvl w:val="0"/>
          <w:numId w:val="32"/>
        </w:numPr>
        <w:rPr>
          <w:sz w:val="24"/>
          <w:szCs w:val="24"/>
        </w:rPr>
      </w:pPr>
      <w:r w:rsidRPr="006D322C">
        <w:rPr>
          <w:sz w:val="24"/>
          <w:szCs w:val="24"/>
        </w:rPr>
        <w:t>Testcase 1: Gebruiker wordt succesvol uitgelogd en doorgestuurd naar /login.</w:t>
      </w:r>
    </w:p>
    <w:p w14:paraId="515BF50C" w14:textId="77777777" w:rsidR="006D322C" w:rsidRPr="006D322C" w:rsidRDefault="006D322C" w:rsidP="006D322C">
      <w:pPr>
        <w:numPr>
          <w:ilvl w:val="0"/>
          <w:numId w:val="32"/>
        </w:numPr>
        <w:rPr>
          <w:sz w:val="24"/>
          <w:szCs w:val="24"/>
        </w:rPr>
      </w:pPr>
      <w:r w:rsidRPr="006D322C">
        <w:rPr>
          <w:sz w:val="24"/>
          <w:szCs w:val="24"/>
        </w:rPr>
        <w:t>Testcase 2: De foutmelding "Uitloggen mislukt. Probeer opnieuw." wordt getoond.</w:t>
      </w:r>
    </w:p>
    <w:p w14:paraId="4FD4ABD8" w14:textId="77777777" w:rsidR="006D322C" w:rsidRPr="006D322C" w:rsidRDefault="006D322C" w:rsidP="006D322C">
      <w:pPr>
        <w:rPr>
          <w:sz w:val="24"/>
          <w:szCs w:val="24"/>
        </w:rPr>
      </w:pPr>
      <w:r w:rsidRPr="006D322C">
        <w:rPr>
          <w:sz w:val="24"/>
          <w:szCs w:val="24"/>
        </w:rPr>
        <w:pict w14:anchorId="086DDE90">
          <v:rect id="_x0000_i1051" style="width:0;height:1.5pt" o:hralign="center" o:hrstd="t" o:hr="t" fillcolor="#a0a0a0" stroked="f"/>
        </w:pict>
      </w:r>
    </w:p>
    <w:p w14:paraId="2CD1592F" w14:textId="77777777" w:rsidR="006D322C" w:rsidRPr="006D322C" w:rsidRDefault="006D322C" w:rsidP="006D322C">
      <w:pPr>
        <w:rPr>
          <w:sz w:val="24"/>
          <w:szCs w:val="24"/>
        </w:rPr>
      </w:pPr>
      <w:r w:rsidRPr="006D322C">
        <w:rPr>
          <w:b/>
          <w:bCs/>
          <w:sz w:val="24"/>
          <w:szCs w:val="24"/>
        </w:rPr>
        <w:t>Feature 4: Dashboard batterij-simulatie</w:t>
      </w:r>
      <w:r w:rsidRPr="006D322C">
        <w:rPr>
          <w:sz w:val="24"/>
          <w:szCs w:val="24"/>
        </w:rPr>
        <w:br/>
        <w:t>Beschrijving:</w:t>
      </w:r>
      <w:r w:rsidRPr="006D322C">
        <w:rPr>
          <w:sz w:val="24"/>
          <w:szCs w:val="24"/>
        </w:rPr>
        <w:br/>
        <w:t>Biedt gebruikers toegang tot een dashboard voor het monitoren en simuleren van batterijprestaties.</w:t>
      </w:r>
    </w:p>
    <w:p w14:paraId="76572023" w14:textId="77777777" w:rsidR="006D322C" w:rsidRPr="006D322C" w:rsidRDefault="006D322C" w:rsidP="006D322C">
      <w:pPr>
        <w:rPr>
          <w:sz w:val="24"/>
          <w:szCs w:val="24"/>
        </w:rPr>
      </w:pPr>
      <w:r w:rsidRPr="006D322C">
        <w:rPr>
          <w:sz w:val="24"/>
          <w:szCs w:val="24"/>
        </w:rPr>
        <w:t>Specificaties:</w:t>
      </w:r>
    </w:p>
    <w:p w14:paraId="0778C42C" w14:textId="77777777" w:rsidR="006D322C" w:rsidRPr="006D322C" w:rsidRDefault="006D322C" w:rsidP="006D322C">
      <w:pPr>
        <w:numPr>
          <w:ilvl w:val="0"/>
          <w:numId w:val="33"/>
        </w:numPr>
        <w:rPr>
          <w:sz w:val="24"/>
          <w:szCs w:val="24"/>
        </w:rPr>
      </w:pPr>
      <w:r w:rsidRPr="006D322C">
        <w:rPr>
          <w:sz w:val="24"/>
          <w:szCs w:val="24"/>
        </w:rPr>
        <w:t>User Story: "Als gebruiker wil ik via het menu naar het batterij-simulatie dashboard kunnen navigeren, zodat ik mijn batterijopslag en energiegebruik kan beheren."</w:t>
      </w:r>
    </w:p>
    <w:p w14:paraId="3F0A7D5D" w14:textId="77777777" w:rsidR="006D322C" w:rsidRPr="006D322C" w:rsidRDefault="006D322C" w:rsidP="006D322C">
      <w:pPr>
        <w:numPr>
          <w:ilvl w:val="0"/>
          <w:numId w:val="33"/>
        </w:numPr>
        <w:rPr>
          <w:sz w:val="24"/>
          <w:szCs w:val="24"/>
        </w:rPr>
      </w:pPr>
      <w:r w:rsidRPr="006D322C">
        <w:rPr>
          <w:sz w:val="24"/>
          <w:szCs w:val="24"/>
        </w:rPr>
        <w:t>Functie: Het menu bevat een link naar /dashboard-battery.</w:t>
      </w:r>
    </w:p>
    <w:p w14:paraId="1078272A" w14:textId="77777777" w:rsidR="006D322C" w:rsidRPr="006D322C" w:rsidRDefault="006D322C" w:rsidP="006D322C">
      <w:pPr>
        <w:rPr>
          <w:sz w:val="24"/>
          <w:szCs w:val="24"/>
        </w:rPr>
      </w:pPr>
      <w:r w:rsidRPr="006D322C">
        <w:rPr>
          <w:sz w:val="24"/>
          <w:szCs w:val="24"/>
        </w:rPr>
        <w:t>Uitzonderingen en Foutenafhandeling:</w:t>
      </w:r>
    </w:p>
    <w:p w14:paraId="6C832995" w14:textId="77777777" w:rsidR="006D322C" w:rsidRPr="006D322C" w:rsidRDefault="006D322C" w:rsidP="006D322C">
      <w:pPr>
        <w:numPr>
          <w:ilvl w:val="0"/>
          <w:numId w:val="34"/>
        </w:numPr>
        <w:rPr>
          <w:sz w:val="24"/>
          <w:szCs w:val="24"/>
        </w:rPr>
      </w:pPr>
      <w:r w:rsidRPr="006D322C">
        <w:rPr>
          <w:sz w:val="24"/>
          <w:szCs w:val="24"/>
        </w:rPr>
        <w:t>Als de gebruiker niet is ingelogd, wordt toegang geweigerd en de gebruiker doorgestuurd naar de loginpagina.</w:t>
      </w:r>
    </w:p>
    <w:p w14:paraId="7EDF2339" w14:textId="77777777" w:rsidR="006D322C" w:rsidRPr="006D322C" w:rsidRDefault="006D322C" w:rsidP="006D322C">
      <w:pPr>
        <w:rPr>
          <w:sz w:val="24"/>
          <w:szCs w:val="24"/>
        </w:rPr>
      </w:pPr>
      <w:r w:rsidRPr="006D322C">
        <w:rPr>
          <w:sz w:val="24"/>
          <w:szCs w:val="24"/>
        </w:rPr>
        <w:t>Testplan:</w:t>
      </w:r>
      <w:r w:rsidRPr="006D322C">
        <w:rPr>
          <w:sz w:val="24"/>
          <w:szCs w:val="24"/>
        </w:rPr>
        <w:br/>
        <w:t>Testcases:</w:t>
      </w:r>
    </w:p>
    <w:p w14:paraId="515749B3" w14:textId="0D59BF66" w:rsidR="006D322C" w:rsidRPr="006D322C" w:rsidRDefault="006D322C" w:rsidP="006D322C">
      <w:pPr>
        <w:numPr>
          <w:ilvl w:val="0"/>
          <w:numId w:val="35"/>
        </w:numPr>
        <w:rPr>
          <w:sz w:val="24"/>
          <w:szCs w:val="24"/>
        </w:rPr>
      </w:pPr>
      <w:r w:rsidRPr="006D322C">
        <w:rPr>
          <w:sz w:val="24"/>
          <w:szCs w:val="24"/>
        </w:rPr>
        <w:t xml:space="preserve">Testcase 1: Klik op "Battery Dashboard" </w:t>
      </w:r>
      <w:r>
        <w:rPr>
          <w:sz w:val="24"/>
          <w:szCs w:val="24"/>
        </w:rPr>
        <w:t>c</w:t>
      </w:r>
      <w:r w:rsidRPr="006D322C">
        <w:rPr>
          <w:sz w:val="24"/>
          <w:szCs w:val="24"/>
        </w:rPr>
        <w:t>ontroleer of de gebruiker naar /dashboard-battery wordt geleid.</w:t>
      </w:r>
    </w:p>
    <w:p w14:paraId="1CB34BF2" w14:textId="77777777" w:rsidR="006D322C" w:rsidRPr="006D322C" w:rsidRDefault="006D322C" w:rsidP="006D322C">
      <w:pPr>
        <w:numPr>
          <w:ilvl w:val="0"/>
          <w:numId w:val="35"/>
        </w:numPr>
        <w:rPr>
          <w:sz w:val="24"/>
          <w:szCs w:val="24"/>
        </w:rPr>
      </w:pPr>
      <w:r w:rsidRPr="006D322C">
        <w:rPr>
          <w:sz w:val="24"/>
          <w:szCs w:val="24"/>
        </w:rPr>
        <w:t>Testcase 2: Probeer te navigeren naar /dashboard-battery zonder ingelogd te zijn → Controleer of een redirect naar /login plaatsvindt.</w:t>
      </w:r>
    </w:p>
    <w:p w14:paraId="25753651" w14:textId="77777777" w:rsidR="006D322C" w:rsidRPr="006D322C" w:rsidRDefault="006D322C" w:rsidP="006D322C">
      <w:pPr>
        <w:rPr>
          <w:sz w:val="24"/>
          <w:szCs w:val="24"/>
        </w:rPr>
      </w:pPr>
      <w:r w:rsidRPr="006D322C">
        <w:rPr>
          <w:sz w:val="24"/>
          <w:szCs w:val="24"/>
        </w:rPr>
        <w:t>Verwachte Resultaten:</w:t>
      </w:r>
    </w:p>
    <w:p w14:paraId="1CB18C22" w14:textId="77777777" w:rsidR="006D322C" w:rsidRPr="006D322C" w:rsidRDefault="006D322C" w:rsidP="006D322C">
      <w:pPr>
        <w:numPr>
          <w:ilvl w:val="0"/>
          <w:numId w:val="36"/>
        </w:numPr>
        <w:rPr>
          <w:sz w:val="24"/>
          <w:szCs w:val="24"/>
        </w:rPr>
      </w:pPr>
      <w:r w:rsidRPr="006D322C">
        <w:rPr>
          <w:sz w:val="24"/>
          <w:szCs w:val="24"/>
        </w:rPr>
        <w:t>Testcase 1: Het batterijdashboard wordt geladen.</w:t>
      </w:r>
    </w:p>
    <w:p w14:paraId="6259AB7F" w14:textId="77777777" w:rsidR="006D322C" w:rsidRPr="006D322C" w:rsidRDefault="006D322C" w:rsidP="006D322C">
      <w:pPr>
        <w:numPr>
          <w:ilvl w:val="0"/>
          <w:numId w:val="36"/>
        </w:numPr>
        <w:rPr>
          <w:sz w:val="24"/>
          <w:szCs w:val="24"/>
        </w:rPr>
      </w:pPr>
      <w:r w:rsidRPr="006D322C">
        <w:rPr>
          <w:sz w:val="24"/>
          <w:szCs w:val="24"/>
        </w:rPr>
        <w:lastRenderedPageBreak/>
        <w:t>Testcase 2: De gebruiker wordt doorgestuurd naar /login.</w:t>
      </w:r>
    </w:p>
    <w:p w14:paraId="25151B5A" w14:textId="77777777" w:rsidR="006D322C" w:rsidRPr="006D322C" w:rsidRDefault="006D322C" w:rsidP="006D322C">
      <w:pPr>
        <w:rPr>
          <w:sz w:val="24"/>
          <w:szCs w:val="24"/>
        </w:rPr>
      </w:pPr>
      <w:r w:rsidRPr="006D322C">
        <w:rPr>
          <w:sz w:val="24"/>
          <w:szCs w:val="24"/>
        </w:rPr>
        <w:pict w14:anchorId="79FFFFD8">
          <v:rect id="_x0000_i1052" style="width:0;height:1.5pt" o:hralign="center" o:hrstd="t" o:hr="t" fillcolor="#a0a0a0" stroked="f"/>
        </w:pict>
      </w:r>
    </w:p>
    <w:p w14:paraId="35C71AF8" w14:textId="77777777" w:rsidR="006D322C" w:rsidRPr="006D322C" w:rsidRDefault="006D322C" w:rsidP="006D322C">
      <w:pPr>
        <w:rPr>
          <w:sz w:val="24"/>
          <w:szCs w:val="24"/>
        </w:rPr>
      </w:pPr>
      <w:r w:rsidRPr="006D322C">
        <w:rPr>
          <w:b/>
          <w:bCs/>
          <w:sz w:val="24"/>
          <w:szCs w:val="24"/>
        </w:rPr>
        <w:t>Feature 5: Dashboard zonnepanelenmonitoring</w:t>
      </w:r>
      <w:r w:rsidRPr="006D322C">
        <w:rPr>
          <w:sz w:val="24"/>
          <w:szCs w:val="24"/>
        </w:rPr>
        <w:br/>
        <w:t>Beschrijving:</w:t>
      </w:r>
      <w:r w:rsidRPr="006D322C">
        <w:rPr>
          <w:sz w:val="24"/>
          <w:szCs w:val="24"/>
        </w:rPr>
        <w:br/>
        <w:t>Biedt gebruikers toegang tot een dashboard voor het monitoren van de prestaties van zonnepanelen.</w:t>
      </w:r>
    </w:p>
    <w:p w14:paraId="32627CAD" w14:textId="77777777" w:rsidR="006D322C" w:rsidRPr="006D322C" w:rsidRDefault="006D322C" w:rsidP="006D322C">
      <w:pPr>
        <w:rPr>
          <w:sz w:val="24"/>
          <w:szCs w:val="24"/>
        </w:rPr>
      </w:pPr>
      <w:r w:rsidRPr="006D322C">
        <w:rPr>
          <w:sz w:val="24"/>
          <w:szCs w:val="24"/>
        </w:rPr>
        <w:t>Specificaties:</w:t>
      </w:r>
    </w:p>
    <w:p w14:paraId="0755D7DC" w14:textId="77777777" w:rsidR="006D322C" w:rsidRPr="006D322C" w:rsidRDefault="006D322C" w:rsidP="006D322C">
      <w:pPr>
        <w:numPr>
          <w:ilvl w:val="0"/>
          <w:numId w:val="37"/>
        </w:numPr>
        <w:rPr>
          <w:sz w:val="24"/>
          <w:szCs w:val="24"/>
        </w:rPr>
      </w:pPr>
      <w:r w:rsidRPr="006D322C">
        <w:rPr>
          <w:sz w:val="24"/>
          <w:szCs w:val="24"/>
        </w:rPr>
        <w:t>User Story: "Als gebruiker wil ik via het menu naar het zonnepanelenmonitoringsdashboard kunnen navigeren, zodat ik de prestaties van mijn zonnepanelen kan analyseren."</w:t>
      </w:r>
    </w:p>
    <w:p w14:paraId="0346D2B1" w14:textId="77777777" w:rsidR="006D322C" w:rsidRPr="006D322C" w:rsidRDefault="006D322C" w:rsidP="006D322C">
      <w:pPr>
        <w:numPr>
          <w:ilvl w:val="0"/>
          <w:numId w:val="37"/>
        </w:numPr>
        <w:rPr>
          <w:sz w:val="24"/>
          <w:szCs w:val="24"/>
        </w:rPr>
      </w:pPr>
      <w:r w:rsidRPr="006D322C">
        <w:rPr>
          <w:sz w:val="24"/>
          <w:szCs w:val="24"/>
        </w:rPr>
        <w:t>Functie: Het menu bevat een link naar /dashboard-solarpanel.</w:t>
      </w:r>
    </w:p>
    <w:p w14:paraId="4F0D7384" w14:textId="77777777" w:rsidR="006D322C" w:rsidRPr="006D322C" w:rsidRDefault="006D322C" w:rsidP="006D322C">
      <w:pPr>
        <w:rPr>
          <w:sz w:val="24"/>
          <w:szCs w:val="24"/>
        </w:rPr>
      </w:pPr>
      <w:r w:rsidRPr="006D322C">
        <w:rPr>
          <w:sz w:val="24"/>
          <w:szCs w:val="24"/>
        </w:rPr>
        <w:t>Uitzonderingen en Foutenafhandeling:</w:t>
      </w:r>
    </w:p>
    <w:p w14:paraId="52157708" w14:textId="77777777" w:rsidR="006D322C" w:rsidRPr="006D322C" w:rsidRDefault="006D322C" w:rsidP="006D322C">
      <w:pPr>
        <w:numPr>
          <w:ilvl w:val="0"/>
          <w:numId w:val="38"/>
        </w:numPr>
        <w:rPr>
          <w:sz w:val="24"/>
          <w:szCs w:val="24"/>
        </w:rPr>
      </w:pPr>
      <w:r w:rsidRPr="006D322C">
        <w:rPr>
          <w:sz w:val="24"/>
          <w:szCs w:val="24"/>
        </w:rPr>
        <w:t>Ongeauthenticeerde gebruikers worden doorgestuurd naar de loginpagina.</w:t>
      </w:r>
    </w:p>
    <w:p w14:paraId="1C8443DA" w14:textId="77777777" w:rsidR="006D322C" w:rsidRPr="006D322C" w:rsidRDefault="006D322C" w:rsidP="006D322C">
      <w:pPr>
        <w:rPr>
          <w:sz w:val="24"/>
          <w:szCs w:val="24"/>
        </w:rPr>
      </w:pPr>
      <w:r w:rsidRPr="006D322C">
        <w:rPr>
          <w:sz w:val="24"/>
          <w:szCs w:val="24"/>
        </w:rPr>
        <w:t>Testplan:</w:t>
      </w:r>
      <w:r w:rsidRPr="006D322C">
        <w:rPr>
          <w:sz w:val="24"/>
          <w:szCs w:val="24"/>
        </w:rPr>
        <w:br/>
        <w:t>Testcases:</w:t>
      </w:r>
    </w:p>
    <w:p w14:paraId="192BC2C9" w14:textId="427D0EE7" w:rsidR="006D322C" w:rsidRPr="006D322C" w:rsidRDefault="006D322C" w:rsidP="006D322C">
      <w:pPr>
        <w:numPr>
          <w:ilvl w:val="0"/>
          <w:numId w:val="39"/>
        </w:numPr>
        <w:rPr>
          <w:sz w:val="24"/>
          <w:szCs w:val="24"/>
        </w:rPr>
      </w:pPr>
      <w:r w:rsidRPr="006D322C">
        <w:rPr>
          <w:sz w:val="24"/>
          <w:szCs w:val="24"/>
        </w:rPr>
        <w:t xml:space="preserve">Testcase 1: Klik op "Solar Panel Dashboard" </w:t>
      </w:r>
      <w:r>
        <w:rPr>
          <w:sz w:val="24"/>
          <w:szCs w:val="24"/>
        </w:rPr>
        <w:t>c</w:t>
      </w:r>
      <w:r w:rsidRPr="006D322C">
        <w:rPr>
          <w:sz w:val="24"/>
          <w:szCs w:val="24"/>
        </w:rPr>
        <w:t>ontroleer of de gebruiker naar /dashboard-solarpanel wordt geleid.</w:t>
      </w:r>
    </w:p>
    <w:p w14:paraId="3EDC6286" w14:textId="293C6B87" w:rsidR="006D322C" w:rsidRPr="006D322C" w:rsidRDefault="006D322C" w:rsidP="006D322C">
      <w:pPr>
        <w:numPr>
          <w:ilvl w:val="0"/>
          <w:numId w:val="39"/>
        </w:numPr>
        <w:rPr>
          <w:sz w:val="24"/>
          <w:szCs w:val="24"/>
        </w:rPr>
      </w:pPr>
      <w:r w:rsidRPr="006D322C">
        <w:rPr>
          <w:sz w:val="24"/>
          <w:szCs w:val="24"/>
        </w:rPr>
        <w:t xml:space="preserve">Testcase 2: Open de link zonder ingelogd te zijn </w:t>
      </w:r>
      <w:r>
        <w:rPr>
          <w:sz w:val="24"/>
          <w:szCs w:val="24"/>
        </w:rPr>
        <w:t>c</w:t>
      </w:r>
      <w:r w:rsidRPr="006D322C">
        <w:rPr>
          <w:sz w:val="24"/>
          <w:szCs w:val="24"/>
        </w:rPr>
        <w:t>ontroleer of de gebruiker naar de loginpagina wordt doorgestuurd.</w:t>
      </w:r>
    </w:p>
    <w:p w14:paraId="27BC8FCA" w14:textId="77777777" w:rsidR="006D322C" w:rsidRPr="006D322C" w:rsidRDefault="006D322C" w:rsidP="006D322C">
      <w:pPr>
        <w:rPr>
          <w:sz w:val="24"/>
          <w:szCs w:val="24"/>
        </w:rPr>
      </w:pPr>
      <w:r w:rsidRPr="006D322C">
        <w:rPr>
          <w:sz w:val="24"/>
          <w:szCs w:val="24"/>
        </w:rPr>
        <w:t>Verwachte Resultaten:</w:t>
      </w:r>
    </w:p>
    <w:p w14:paraId="07E4FB73" w14:textId="77777777" w:rsidR="006D322C" w:rsidRPr="006D322C" w:rsidRDefault="006D322C" w:rsidP="006D322C">
      <w:pPr>
        <w:numPr>
          <w:ilvl w:val="0"/>
          <w:numId w:val="40"/>
        </w:numPr>
        <w:rPr>
          <w:sz w:val="24"/>
          <w:szCs w:val="24"/>
        </w:rPr>
      </w:pPr>
      <w:r w:rsidRPr="006D322C">
        <w:rPr>
          <w:sz w:val="24"/>
          <w:szCs w:val="24"/>
        </w:rPr>
        <w:t>Testcase 1: Het zonnepanelen-dashboard wordt geladen.</w:t>
      </w:r>
    </w:p>
    <w:p w14:paraId="768F0DB1" w14:textId="77777777" w:rsidR="006D322C" w:rsidRPr="006D322C" w:rsidRDefault="006D322C" w:rsidP="006D322C">
      <w:pPr>
        <w:numPr>
          <w:ilvl w:val="0"/>
          <w:numId w:val="40"/>
        </w:numPr>
        <w:rPr>
          <w:sz w:val="24"/>
          <w:szCs w:val="24"/>
        </w:rPr>
      </w:pPr>
      <w:r w:rsidRPr="006D322C">
        <w:rPr>
          <w:sz w:val="24"/>
          <w:szCs w:val="24"/>
        </w:rPr>
        <w:t>Testcase 2: De gebruiker wordt doorgestuurd naar /login.</w:t>
      </w:r>
    </w:p>
    <w:p w14:paraId="7058BC94" w14:textId="690D31DD" w:rsidR="009B0847" w:rsidRPr="005626A2" w:rsidRDefault="009B0847" w:rsidP="006D322C"/>
    <w:p w14:paraId="729009A4" w14:textId="52B030BF" w:rsidR="006B33F4" w:rsidRPr="009B0847" w:rsidRDefault="009B0847">
      <w:pPr>
        <w:pStyle w:val="Kop1"/>
        <w:rPr>
          <w:sz w:val="28"/>
          <w:szCs w:val="28"/>
        </w:rPr>
      </w:pPr>
      <w:r w:rsidRPr="009B0847">
        <w:rPr>
          <w:sz w:val="28"/>
          <w:szCs w:val="28"/>
        </w:rPr>
        <w:t>3. Technische details</w:t>
      </w:r>
    </w:p>
    <w:p w14:paraId="5C044640" w14:textId="705EEC57" w:rsidR="009B0847" w:rsidRPr="009B0847" w:rsidRDefault="009B0847" w:rsidP="009B0847">
      <w:pPr>
        <w:rPr>
          <w:sz w:val="24"/>
          <w:szCs w:val="24"/>
        </w:rPr>
      </w:pPr>
      <w:r w:rsidRPr="009B0847">
        <w:rPr>
          <w:b/>
          <w:bCs/>
          <w:sz w:val="24"/>
          <w:szCs w:val="24"/>
        </w:rPr>
        <w:t>Afhankelijkheden</w:t>
      </w:r>
      <w:r w:rsidRPr="009B0847">
        <w:rPr>
          <w:sz w:val="24"/>
          <w:szCs w:val="24"/>
        </w:rPr>
        <w:t>:</w:t>
      </w:r>
    </w:p>
    <w:p w14:paraId="65DCC5CB" w14:textId="27F14C7D" w:rsidR="00D14B79" w:rsidRPr="00D14B79" w:rsidRDefault="00D14B79" w:rsidP="00D14B79">
      <w:pPr>
        <w:numPr>
          <w:ilvl w:val="0"/>
          <w:numId w:val="14"/>
        </w:numPr>
        <w:rPr>
          <w:sz w:val="24"/>
          <w:szCs w:val="24"/>
        </w:rPr>
      </w:pPr>
      <w:r w:rsidRPr="00D14B79">
        <w:rPr>
          <w:sz w:val="24"/>
          <w:szCs w:val="24"/>
        </w:rPr>
        <w:t>API's: /user-info voor het ophalen van gebruikersgegevens​(userRoutes).</w:t>
      </w:r>
    </w:p>
    <w:p w14:paraId="619CDC0E" w14:textId="595B4BA6" w:rsidR="00D14B79" w:rsidRPr="00D14B79" w:rsidRDefault="00D14B79" w:rsidP="00D14B79">
      <w:pPr>
        <w:numPr>
          <w:ilvl w:val="0"/>
          <w:numId w:val="14"/>
        </w:numPr>
        <w:rPr>
          <w:sz w:val="24"/>
          <w:szCs w:val="24"/>
        </w:rPr>
      </w:pPr>
      <w:r w:rsidRPr="00D14B79">
        <w:rPr>
          <w:sz w:val="24"/>
          <w:szCs w:val="24"/>
        </w:rPr>
        <w:t xml:space="preserve"> Libraries:</w:t>
      </w:r>
    </w:p>
    <w:p w14:paraId="59B2E0B9" w14:textId="77777777" w:rsidR="00D14B79" w:rsidRPr="00D14B79" w:rsidRDefault="00D14B79" w:rsidP="00D14B79">
      <w:pPr>
        <w:numPr>
          <w:ilvl w:val="1"/>
          <w:numId w:val="14"/>
        </w:numPr>
        <w:rPr>
          <w:sz w:val="24"/>
          <w:szCs w:val="24"/>
        </w:rPr>
      </w:pPr>
      <w:r w:rsidRPr="00D14B79">
        <w:rPr>
          <w:sz w:val="24"/>
          <w:szCs w:val="24"/>
        </w:rPr>
        <w:t>React (frontend framework).</w:t>
      </w:r>
    </w:p>
    <w:p w14:paraId="3E63F8AB" w14:textId="77777777" w:rsidR="00D14B79" w:rsidRPr="00D14B79" w:rsidRDefault="00D14B79" w:rsidP="00D14B79">
      <w:pPr>
        <w:numPr>
          <w:ilvl w:val="1"/>
          <w:numId w:val="14"/>
        </w:numPr>
        <w:rPr>
          <w:sz w:val="24"/>
          <w:szCs w:val="24"/>
        </w:rPr>
      </w:pPr>
      <w:r w:rsidRPr="00D14B79">
        <w:rPr>
          <w:sz w:val="24"/>
          <w:szCs w:val="24"/>
        </w:rPr>
        <w:t>react-router-dom (voor navigatie).</w:t>
      </w:r>
    </w:p>
    <w:p w14:paraId="1C477B56" w14:textId="77777777" w:rsidR="00D14B79" w:rsidRPr="00D14B79" w:rsidRDefault="00D14B79" w:rsidP="00D14B79">
      <w:pPr>
        <w:numPr>
          <w:ilvl w:val="1"/>
          <w:numId w:val="14"/>
        </w:numPr>
        <w:rPr>
          <w:sz w:val="24"/>
          <w:szCs w:val="24"/>
        </w:rPr>
      </w:pPr>
      <w:r w:rsidRPr="00D14B79">
        <w:rPr>
          <w:sz w:val="24"/>
          <w:szCs w:val="24"/>
        </w:rPr>
        <w:t>AuthContext (voor authenticatie).</w:t>
      </w:r>
    </w:p>
    <w:p w14:paraId="7D534318" w14:textId="1B5CC1BE" w:rsidR="00D14B79" w:rsidRPr="00D14B79" w:rsidRDefault="00D14B79" w:rsidP="00D14B79">
      <w:pPr>
        <w:numPr>
          <w:ilvl w:val="0"/>
          <w:numId w:val="14"/>
        </w:numPr>
        <w:rPr>
          <w:sz w:val="24"/>
          <w:szCs w:val="24"/>
        </w:rPr>
      </w:pPr>
      <w:r w:rsidRPr="00D14B79">
        <w:rPr>
          <w:sz w:val="24"/>
          <w:szCs w:val="24"/>
        </w:rPr>
        <w:t>Andere pagina's:</w:t>
      </w:r>
    </w:p>
    <w:p w14:paraId="7E41DA0A" w14:textId="77777777" w:rsidR="00D14B79" w:rsidRPr="00D14B79" w:rsidRDefault="00D14B79" w:rsidP="00D14B79">
      <w:pPr>
        <w:numPr>
          <w:ilvl w:val="1"/>
          <w:numId w:val="14"/>
        </w:numPr>
        <w:rPr>
          <w:sz w:val="24"/>
          <w:szCs w:val="24"/>
        </w:rPr>
      </w:pPr>
      <w:r w:rsidRPr="00D14B79">
        <w:rPr>
          <w:sz w:val="24"/>
          <w:szCs w:val="24"/>
        </w:rPr>
        <w:t>Instellingenpagina (/settings).</w:t>
      </w:r>
    </w:p>
    <w:p w14:paraId="3F56A83F" w14:textId="77777777" w:rsidR="00D14B79" w:rsidRPr="00D14B79" w:rsidRDefault="00D14B79" w:rsidP="00D14B79">
      <w:pPr>
        <w:numPr>
          <w:ilvl w:val="1"/>
          <w:numId w:val="14"/>
        </w:numPr>
        <w:rPr>
          <w:sz w:val="24"/>
          <w:szCs w:val="24"/>
        </w:rPr>
      </w:pPr>
      <w:r w:rsidRPr="00D14B79">
        <w:rPr>
          <w:sz w:val="24"/>
          <w:szCs w:val="24"/>
        </w:rPr>
        <w:lastRenderedPageBreak/>
        <w:t>Accountpagina (/user-account).</w:t>
      </w:r>
    </w:p>
    <w:p w14:paraId="7A81410A" w14:textId="77777777" w:rsidR="00D14B79" w:rsidRPr="00D14B79" w:rsidRDefault="00D14B79" w:rsidP="00D14B79">
      <w:pPr>
        <w:numPr>
          <w:ilvl w:val="1"/>
          <w:numId w:val="14"/>
        </w:numPr>
        <w:rPr>
          <w:sz w:val="24"/>
          <w:szCs w:val="24"/>
        </w:rPr>
      </w:pPr>
      <w:r w:rsidRPr="00D14B79">
        <w:rPr>
          <w:sz w:val="24"/>
          <w:szCs w:val="24"/>
        </w:rPr>
        <w:t>Dashboards (/dashboard-battery, /dashboard-solarpanel).</w:t>
      </w:r>
    </w:p>
    <w:p w14:paraId="2B07E443" w14:textId="4BA919C3" w:rsidR="009B0847" w:rsidRPr="009B0847" w:rsidRDefault="009B0847" w:rsidP="009B0847">
      <w:pPr>
        <w:numPr>
          <w:ilvl w:val="0"/>
          <w:numId w:val="14"/>
        </w:numPr>
        <w:rPr>
          <w:sz w:val="24"/>
          <w:szCs w:val="24"/>
        </w:rPr>
      </w:pPr>
    </w:p>
    <w:p w14:paraId="68CC9E1A" w14:textId="77777777" w:rsidR="009B0847" w:rsidRPr="009B0847" w:rsidRDefault="009B0847" w:rsidP="009B0847">
      <w:pPr>
        <w:rPr>
          <w:sz w:val="24"/>
          <w:szCs w:val="24"/>
        </w:rPr>
      </w:pPr>
      <w:r w:rsidRPr="009B0847">
        <w:rPr>
          <w:b/>
          <w:bCs/>
          <w:sz w:val="24"/>
          <w:szCs w:val="24"/>
        </w:rPr>
        <w:t>Release Informatie</w:t>
      </w:r>
      <w:r w:rsidRPr="009B0847">
        <w:rPr>
          <w:sz w:val="24"/>
          <w:szCs w:val="24"/>
        </w:rPr>
        <w:t>:</w:t>
      </w:r>
    </w:p>
    <w:p w14:paraId="0CDA3B64" w14:textId="651A6FE3" w:rsidR="009B0847" w:rsidRPr="009B0847" w:rsidRDefault="009B0847" w:rsidP="009B0847">
      <w:pPr>
        <w:numPr>
          <w:ilvl w:val="0"/>
          <w:numId w:val="15"/>
        </w:numPr>
        <w:rPr>
          <w:sz w:val="24"/>
          <w:szCs w:val="24"/>
        </w:rPr>
      </w:pPr>
      <w:r w:rsidRPr="009B0847">
        <w:rPr>
          <w:b/>
          <w:bCs/>
          <w:sz w:val="24"/>
          <w:szCs w:val="24"/>
        </w:rPr>
        <w:t>Versienummering</w:t>
      </w:r>
      <w:r w:rsidRPr="009B0847">
        <w:rPr>
          <w:sz w:val="24"/>
          <w:szCs w:val="24"/>
        </w:rPr>
        <w:t xml:space="preserve">: </w:t>
      </w:r>
      <w:r w:rsidR="00D14B79">
        <w:rPr>
          <w:sz w:val="24"/>
          <w:szCs w:val="24"/>
        </w:rPr>
        <w:t>1.0</w:t>
      </w:r>
    </w:p>
    <w:p w14:paraId="1ACEC4ED" w14:textId="24E4A8EE" w:rsidR="006B33F4" w:rsidRDefault="009B0847" w:rsidP="009B0847">
      <w:pPr>
        <w:numPr>
          <w:ilvl w:val="0"/>
          <w:numId w:val="15"/>
        </w:numPr>
        <w:rPr>
          <w:sz w:val="24"/>
          <w:szCs w:val="24"/>
        </w:rPr>
      </w:pPr>
      <w:r w:rsidRPr="009B0847">
        <w:rPr>
          <w:b/>
          <w:bCs/>
          <w:sz w:val="24"/>
          <w:szCs w:val="24"/>
        </w:rPr>
        <w:t>Planning</w:t>
      </w:r>
      <w:r w:rsidRPr="009B0847">
        <w:rPr>
          <w:sz w:val="24"/>
          <w:szCs w:val="24"/>
        </w:rPr>
        <w:t xml:space="preserve">: </w:t>
      </w:r>
      <w:r w:rsidR="00D14B79">
        <w:rPr>
          <w:sz w:val="24"/>
          <w:szCs w:val="24"/>
        </w:rPr>
        <w:t>26-11-2024</w:t>
      </w:r>
    </w:p>
    <w:p w14:paraId="4EA6BA3B" w14:textId="77777777" w:rsidR="00D14B79" w:rsidRPr="009B0847" w:rsidRDefault="00D14B79" w:rsidP="009B0847">
      <w:pPr>
        <w:numPr>
          <w:ilvl w:val="0"/>
          <w:numId w:val="15"/>
        </w:numPr>
        <w:rPr>
          <w:sz w:val="24"/>
          <w:szCs w:val="24"/>
        </w:rPr>
      </w:pPr>
    </w:p>
    <w:p w14:paraId="096584C1" w14:textId="17AD3662" w:rsidR="006B33F4" w:rsidRDefault="009B0847">
      <w:pPr>
        <w:pStyle w:val="Kop1"/>
        <w:rPr>
          <w:sz w:val="28"/>
          <w:szCs w:val="28"/>
        </w:rPr>
      </w:pPr>
      <w:r w:rsidRPr="009B0847">
        <w:rPr>
          <w:sz w:val="28"/>
          <w:szCs w:val="28"/>
        </w:rPr>
        <w:t>4. UI Beschrijving (indien van toepassing)</w:t>
      </w:r>
    </w:p>
    <w:p w14:paraId="5575A506" w14:textId="03AA0A3B" w:rsidR="00D14B79" w:rsidRPr="00D14B79" w:rsidRDefault="00D14B79" w:rsidP="00D14B79">
      <w:r>
        <w:br/>
        <w:t>(vol. blz)</w:t>
      </w:r>
    </w:p>
    <w:p w14:paraId="6CE819A0" w14:textId="77777777" w:rsidR="00AE1AEE" w:rsidRDefault="00AE1AEE" w:rsidP="00D14B79">
      <w:pPr>
        <w:pStyle w:val="Lijstopsomteken"/>
        <w:numPr>
          <w:ilvl w:val="0"/>
          <w:numId w:val="0"/>
        </w:numPr>
        <w:rPr>
          <w:sz w:val="24"/>
          <w:szCs w:val="24"/>
        </w:rPr>
      </w:pPr>
      <w:r w:rsidRPr="00AE1AEE">
        <w:rPr>
          <w:sz w:val="24"/>
          <w:szCs w:val="24"/>
        </w:rPr>
        <w:drawing>
          <wp:anchor distT="0" distB="0" distL="114300" distR="114300" simplePos="0" relativeHeight="251657216" behindDoc="0" locked="0" layoutInCell="1" allowOverlap="1" wp14:anchorId="58D43D83" wp14:editId="728C095A">
            <wp:simplePos x="0" y="0"/>
            <wp:positionH relativeFrom="column">
              <wp:posOffset>1108710</wp:posOffset>
            </wp:positionH>
            <wp:positionV relativeFrom="paragraph">
              <wp:posOffset>692785</wp:posOffset>
            </wp:positionV>
            <wp:extent cx="2386965" cy="4055110"/>
            <wp:effectExtent l="152400" t="152400" r="356235" b="364490"/>
            <wp:wrapTopAndBottom/>
            <wp:docPr id="58964970" name="Afbeelding 1" descr="Afbeelding met tekst,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64970" name="Afbeelding 1" descr="Afbeelding met tekst, schermopname&#10;&#10;Automatisch gegenereerde beschrijving"/>
                    <pic:cNvPicPr/>
                  </pic:nvPicPr>
                  <pic:blipFill>
                    <a:blip r:embed="rId6"/>
                    <a:stretch>
                      <a:fillRect/>
                    </a:stretch>
                  </pic:blipFill>
                  <pic:spPr>
                    <a:xfrm>
                      <a:off x="0" y="0"/>
                      <a:ext cx="2386965" cy="405511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9B0847" w:rsidRPr="009B0847">
        <w:rPr>
          <w:b/>
          <w:bCs/>
          <w:sz w:val="24"/>
          <w:szCs w:val="24"/>
        </w:rPr>
        <w:t>Wireframes of Screenshots</w:t>
      </w:r>
      <w:r w:rsidR="009B0847" w:rsidRPr="009B0847">
        <w:rPr>
          <w:sz w:val="24"/>
          <w:szCs w:val="24"/>
        </w:rPr>
        <w:t>:</w:t>
      </w:r>
      <w:r w:rsidR="009B0847" w:rsidRPr="009B0847">
        <w:rPr>
          <w:sz w:val="24"/>
          <w:szCs w:val="24"/>
        </w:rPr>
        <w:br/>
      </w:r>
      <w:r>
        <w:rPr>
          <w:sz w:val="24"/>
          <w:szCs w:val="24"/>
        </w:rPr>
        <w:t>Wireframe:</w:t>
      </w:r>
      <w:r>
        <w:rPr>
          <w:sz w:val="24"/>
          <w:szCs w:val="24"/>
        </w:rPr>
        <w:br/>
      </w:r>
      <w:r>
        <w:rPr>
          <w:sz w:val="24"/>
          <w:szCs w:val="24"/>
        </w:rPr>
        <w:lastRenderedPageBreak/>
        <w:br/>
      </w:r>
    </w:p>
    <w:p w14:paraId="7646DE64" w14:textId="77777777" w:rsidR="00AE1AEE" w:rsidRDefault="00AE1AEE" w:rsidP="009B0847">
      <w:pPr>
        <w:pStyle w:val="Lijstopsomteken"/>
        <w:numPr>
          <w:ilvl w:val="0"/>
          <w:numId w:val="0"/>
        </w:numPr>
        <w:ind w:left="360" w:hanging="360"/>
        <w:rPr>
          <w:sz w:val="24"/>
          <w:szCs w:val="24"/>
        </w:rPr>
      </w:pPr>
    </w:p>
    <w:p w14:paraId="34604EEF" w14:textId="0FEBB989" w:rsidR="009B0847" w:rsidRPr="009B0847" w:rsidRDefault="00AE1AEE" w:rsidP="009B0847">
      <w:pPr>
        <w:pStyle w:val="Lijstopsomteken"/>
        <w:numPr>
          <w:ilvl w:val="0"/>
          <w:numId w:val="0"/>
        </w:numPr>
        <w:ind w:left="360" w:hanging="360"/>
        <w:rPr>
          <w:sz w:val="24"/>
          <w:szCs w:val="24"/>
        </w:rPr>
      </w:pPr>
      <w:r w:rsidRPr="00AE1AEE">
        <w:rPr>
          <w:sz w:val="24"/>
          <w:szCs w:val="24"/>
        </w:rPr>
        <w:drawing>
          <wp:anchor distT="0" distB="0" distL="114300" distR="114300" simplePos="0" relativeHeight="251658240" behindDoc="0" locked="0" layoutInCell="1" allowOverlap="1" wp14:anchorId="1B1EED28" wp14:editId="3797BC85">
            <wp:simplePos x="0" y="0"/>
            <wp:positionH relativeFrom="column">
              <wp:posOffset>1329267</wp:posOffset>
            </wp:positionH>
            <wp:positionV relativeFrom="paragraph">
              <wp:posOffset>558165</wp:posOffset>
            </wp:positionV>
            <wp:extent cx="1912620" cy="2567940"/>
            <wp:effectExtent l="152400" t="152400" r="354330" b="365760"/>
            <wp:wrapTopAndBottom/>
            <wp:docPr id="1681207188"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207188" name="Afbeelding 1" descr="Afbeelding met tekst, schermopname, Lettertype, nummer&#10;&#10;Automatisch gegenereerde beschrijving"/>
                    <pic:cNvPicPr/>
                  </pic:nvPicPr>
                  <pic:blipFill>
                    <a:blip r:embed="rId7"/>
                    <a:stretch>
                      <a:fillRect/>
                    </a:stretch>
                  </pic:blipFill>
                  <pic:spPr>
                    <a:xfrm>
                      <a:off x="0" y="0"/>
                      <a:ext cx="1912620" cy="2567940"/>
                    </a:xfrm>
                    <a:prstGeom prst="rect">
                      <a:avLst/>
                    </a:prstGeom>
                    <a:ln>
                      <a:noFill/>
                    </a:ln>
                    <a:effectLst>
                      <a:outerShdw blurRad="292100" dist="139700" dir="2700000" algn="tl" rotWithShape="0">
                        <a:srgbClr val="333333">
                          <a:alpha val="65000"/>
                        </a:srgbClr>
                      </a:outerShdw>
                    </a:effectLst>
                  </pic:spPr>
                </pic:pic>
              </a:graphicData>
            </a:graphic>
          </wp:anchor>
        </w:drawing>
      </w:r>
      <w:r>
        <w:rPr>
          <w:sz w:val="24"/>
          <w:szCs w:val="24"/>
        </w:rPr>
        <w:t>Screenshot:</w:t>
      </w:r>
      <w:r>
        <w:rPr>
          <w:sz w:val="24"/>
          <w:szCs w:val="24"/>
        </w:rPr>
        <w:br/>
      </w:r>
    </w:p>
    <w:p w14:paraId="106B44E4" w14:textId="28B72085" w:rsidR="009B0847" w:rsidRPr="009B0847" w:rsidRDefault="009B0847" w:rsidP="009B0847">
      <w:pPr>
        <w:pStyle w:val="Lijstopsomteken"/>
        <w:numPr>
          <w:ilvl w:val="0"/>
          <w:numId w:val="0"/>
        </w:numPr>
        <w:rPr>
          <w:b/>
          <w:bCs/>
          <w:sz w:val="24"/>
          <w:szCs w:val="24"/>
        </w:rPr>
      </w:pPr>
    </w:p>
    <w:p w14:paraId="6DC0F20D" w14:textId="182CF979" w:rsidR="009B0847" w:rsidRPr="009B0847" w:rsidRDefault="009B0847" w:rsidP="009B0847">
      <w:pPr>
        <w:pStyle w:val="Lijstopsomteken"/>
        <w:numPr>
          <w:ilvl w:val="0"/>
          <w:numId w:val="0"/>
        </w:numPr>
        <w:rPr>
          <w:sz w:val="24"/>
          <w:szCs w:val="24"/>
        </w:rPr>
      </w:pPr>
      <w:r w:rsidRPr="009B0847">
        <w:rPr>
          <w:b/>
          <w:bCs/>
          <w:sz w:val="24"/>
          <w:szCs w:val="24"/>
        </w:rPr>
        <w:t>Belangrijke Interacties</w:t>
      </w:r>
      <w:r w:rsidRPr="009B0847">
        <w:rPr>
          <w:sz w:val="24"/>
          <w:szCs w:val="24"/>
        </w:rPr>
        <w:t>:</w:t>
      </w:r>
    </w:p>
    <w:p w14:paraId="5BC98221" w14:textId="64E3D91D" w:rsidR="00264B38" w:rsidRPr="00264B38" w:rsidRDefault="00264B38" w:rsidP="00264B38">
      <w:pPr>
        <w:pStyle w:val="Lijstopsomteken"/>
        <w:rPr>
          <w:sz w:val="24"/>
          <w:szCs w:val="24"/>
        </w:rPr>
      </w:pPr>
      <w:r w:rsidRPr="00264B38">
        <w:rPr>
          <w:sz w:val="24"/>
          <w:szCs w:val="24"/>
        </w:rPr>
        <w:t>Hover: Menu-items lichten op bij hover.</w:t>
      </w:r>
    </w:p>
    <w:p w14:paraId="6F209090" w14:textId="77777777" w:rsidR="00264B38" w:rsidRPr="00264B38" w:rsidRDefault="00264B38" w:rsidP="00264B38">
      <w:pPr>
        <w:pStyle w:val="Lijstopsomteken"/>
        <w:rPr>
          <w:sz w:val="24"/>
          <w:szCs w:val="24"/>
        </w:rPr>
      </w:pPr>
      <w:r w:rsidRPr="00264B38">
        <w:rPr>
          <w:sz w:val="24"/>
          <w:szCs w:val="24"/>
        </w:rPr>
        <w:t>Open/Sluit: Klik op het hamburger-icoon opent en sluit het menu.</w:t>
      </w:r>
    </w:p>
    <w:p w14:paraId="74F9858D" w14:textId="1E34EACE" w:rsidR="006B33F4" w:rsidRPr="00264B38" w:rsidRDefault="00264B38" w:rsidP="00264B38">
      <w:pPr>
        <w:pStyle w:val="Lijstopsomteken"/>
        <w:rPr>
          <w:sz w:val="24"/>
          <w:szCs w:val="24"/>
        </w:rPr>
      </w:pPr>
      <w:r w:rsidRPr="00264B38">
        <w:rPr>
          <w:sz w:val="24"/>
          <w:szCs w:val="24"/>
        </w:rPr>
        <w:t>Logout: Knop logt de gebruiker uit en redirect naar loginpagina.</w:t>
      </w:r>
    </w:p>
    <w:p w14:paraId="026250AA" w14:textId="1DCE4064" w:rsidR="006B33F4" w:rsidRPr="009B0847" w:rsidRDefault="009B0847">
      <w:pPr>
        <w:pStyle w:val="Kop1"/>
        <w:rPr>
          <w:sz w:val="28"/>
          <w:szCs w:val="28"/>
        </w:rPr>
      </w:pPr>
      <w:r w:rsidRPr="009B0847">
        <w:rPr>
          <w:sz w:val="28"/>
          <w:szCs w:val="28"/>
        </w:rPr>
        <w:t>5</w:t>
      </w:r>
      <w:r w:rsidR="005626A2" w:rsidRPr="009B0847">
        <w:rPr>
          <w:sz w:val="28"/>
          <w:szCs w:val="28"/>
        </w:rPr>
        <w:t xml:space="preserve">. </w:t>
      </w:r>
      <w:r w:rsidRPr="009B0847">
        <w:rPr>
          <w:sz w:val="28"/>
          <w:szCs w:val="28"/>
        </w:rPr>
        <w:t>Feedback en relevante links</w:t>
      </w:r>
    </w:p>
    <w:p w14:paraId="4049DD5D" w14:textId="2DFCACD7" w:rsidR="009B0847" w:rsidRPr="009B0847" w:rsidRDefault="009B0847" w:rsidP="009B0847">
      <w:pPr>
        <w:rPr>
          <w:sz w:val="24"/>
          <w:szCs w:val="24"/>
        </w:rPr>
      </w:pPr>
      <w:r w:rsidRPr="009B0847">
        <w:rPr>
          <w:b/>
          <w:bCs/>
          <w:sz w:val="24"/>
          <w:szCs w:val="24"/>
        </w:rPr>
        <w:t>Feedback</w:t>
      </w:r>
      <w:r w:rsidRPr="009B0847">
        <w:rPr>
          <w:sz w:val="24"/>
          <w:szCs w:val="24"/>
        </w:rPr>
        <w:t>:</w:t>
      </w:r>
    </w:p>
    <w:p w14:paraId="6CBE19F7" w14:textId="75F94366" w:rsidR="009B0847" w:rsidRPr="009B0847" w:rsidRDefault="00264B38" w:rsidP="009B0847">
      <w:pPr>
        <w:numPr>
          <w:ilvl w:val="0"/>
          <w:numId w:val="17"/>
        </w:numPr>
        <w:rPr>
          <w:sz w:val="24"/>
          <w:szCs w:val="24"/>
        </w:rPr>
      </w:pPr>
      <w:r>
        <w:rPr>
          <w:sz w:val="24"/>
          <w:szCs w:val="24"/>
        </w:rPr>
        <w:t>Nog niet gekregen.</w:t>
      </w:r>
    </w:p>
    <w:p w14:paraId="53F7091F" w14:textId="77777777" w:rsidR="009B0847" w:rsidRPr="009B0847" w:rsidRDefault="009B0847" w:rsidP="009B0847">
      <w:pPr>
        <w:rPr>
          <w:sz w:val="24"/>
          <w:szCs w:val="24"/>
        </w:rPr>
      </w:pPr>
      <w:r w:rsidRPr="009B0847">
        <w:rPr>
          <w:b/>
          <w:bCs/>
          <w:sz w:val="24"/>
          <w:szCs w:val="24"/>
        </w:rPr>
        <w:t>Documentatie Links</w:t>
      </w:r>
      <w:r w:rsidRPr="009B0847">
        <w:rPr>
          <w:sz w:val="24"/>
          <w:szCs w:val="24"/>
        </w:rPr>
        <w:t>:</w:t>
      </w:r>
    </w:p>
    <w:p w14:paraId="4725D5C9" w14:textId="530578AF" w:rsidR="009B0847" w:rsidRPr="009B0847" w:rsidRDefault="00264B38" w:rsidP="009B0847">
      <w:pPr>
        <w:numPr>
          <w:ilvl w:val="0"/>
          <w:numId w:val="18"/>
        </w:numPr>
        <w:rPr>
          <w:sz w:val="24"/>
          <w:szCs w:val="24"/>
        </w:rPr>
      </w:pPr>
      <w:hyperlink r:id="rId8" w:history="1">
        <w:r w:rsidRPr="00264B38">
          <w:rPr>
            <w:rStyle w:val="Hyperlink"/>
            <w:sz w:val="24"/>
            <w:szCs w:val="24"/>
          </w:rPr>
          <w:t>animation - CSS: Cascading Style Sheets | MDN</w:t>
        </w:r>
      </w:hyperlink>
    </w:p>
    <w:p w14:paraId="10BD2D80" w14:textId="11874C99" w:rsidR="006B33F4" w:rsidRPr="005626A2" w:rsidRDefault="006B33F4"/>
    <w:sectPr w:rsidR="006B33F4" w:rsidRPr="005626A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C3CE34F8"/>
    <w:lvl w:ilvl="0">
      <w:start w:val="1"/>
      <w:numFmt w:val="bullet"/>
      <w:pStyle w:val="Lijstopsomteken"/>
      <w:lvlText w:val=""/>
      <w:lvlJc w:val="left"/>
      <w:pPr>
        <w:tabs>
          <w:tab w:val="num" w:pos="360"/>
        </w:tabs>
        <w:ind w:left="360" w:hanging="360"/>
      </w:pPr>
      <w:rPr>
        <w:rFonts w:ascii="Symbol" w:hAnsi="Symbol" w:hint="default"/>
      </w:rPr>
    </w:lvl>
  </w:abstractNum>
  <w:abstractNum w:abstractNumId="9" w15:restartNumberingAfterBreak="0">
    <w:nsid w:val="068712FD"/>
    <w:multiLevelType w:val="multilevel"/>
    <w:tmpl w:val="748A7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27058D"/>
    <w:multiLevelType w:val="multilevel"/>
    <w:tmpl w:val="4FF6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7E0688"/>
    <w:multiLevelType w:val="multilevel"/>
    <w:tmpl w:val="86FA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887C66"/>
    <w:multiLevelType w:val="multilevel"/>
    <w:tmpl w:val="4560E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0B2266"/>
    <w:multiLevelType w:val="multilevel"/>
    <w:tmpl w:val="D1F2E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344964"/>
    <w:multiLevelType w:val="multilevel"/>
    <w:tmpl w:val="7978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B27416"/>
    <w:multiLevelType w:val="multilevel"/>
    <w:tmpl w:val="967E0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2C4806"/>
    <w:multiLevelType w:val="multilevel"/>
    <w:tmpl w:val="82B0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DA2F9B"/>
    <w:multiLevelType w:val="multilevel"/>
    <w:tmpl w:val="2154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F55BA7"/>
    <w:multiLevelType w:val="multilevel"/>
    <w:tmpl w:val="9ADE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415F24"/>
    <w:multiLevelType w:val="multilevel"/>
    <w:tmpl w:val="781C3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767032"/>
    <w:multiLevelType w:val="multilevel"/>
    <w:tmpl w:val="F44C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C7041E"/>
    <w:multiLevelType w:val="multilevel"/>
    <w:tmpl w:val="2C78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3C2039"/>
    <w:multiLevelType w:val="multilevel"/>
    <w:tmpl w:val="C478C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FF4876"/>
    <w:multiLevelType w:val="multilevel"/>
    <w:tmpl w:val="4A2E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DE5BEA"/>
    <w:multiLevelType w:val="multilevel"/>
    <w:tmpl w:val="EF42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B44CA7"/>
    <w:multiLevelType w:val="multilevel"/>
    <w:tmpl w:val="E396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707BEC"/>
    <w:multiLevelType w:val="multilevel"/>
    <w:tmpl w:val="AA68F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D41831"/>
    <w:multiLevelType w:val="multilevel"/>
    <w:tmpl w:val="97FA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BB13ED"/>
    <w:multiLevelType w:val="multilevel"/>
    <w:tmpl w:val="40FA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3D1DFD"/>
    <w:multiLevelType w:val="multilevel"/>
    <w:tmpl w:val="3D08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1D7827"/>
    <w:multiLevelType w:val="multilevel"/>
    <w:tmpl w:val="6F5A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AA7FA3"/>
    <w:multiLevelType w:val="multilevel"/>
    <w:tmpl w:val="DA80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53393C"/>
    <w:multiLevelType w:val="multilevel"/>
    <w:tmpl w:val="D9926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9E5305"/>
    <w:multiLevelType w:val="multilevel"/>
    <w:tmpl w:val="5754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F449EC"/>
    <w:multiLevelType w:val="multilevel"/>
    <w:tmpl w:val="3E08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3742F7"/>
    <w:multiLevelType w:val="multilevel"/>
    <w:tmpl w:val="6EB23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383FFC"/>
    <w:multiLevelType w:val="multilevel"/>
    <w:tmpl w:val="E00A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05105C"/>
    <w:multiLevelType w:val="multilevel"/>
    <w:tmpl w:val="8D9A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C54A6C"/>
    <w:multiLevelType w:val="multilevel"/>
    <w:tmpl w:val="8774D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E610EC"/>
    <w:multiLevelType w:val="multilevel"/>
    <w:tmpl w:val="CD38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2961555">
    <w:abstractNumId w:val="8"/>
  </w:num>
  <w:num w:numId="2" w16cid:durableId="2010062232">
    <w:abstractNumId w:val="6"/>
  </w:num>
  <w:num w:numId="3" w16cid:durableId="1973486335">
    <w:abstractNumId w:val="5"/>
  </w:num>
  <w:num w:numId="4" w16cid:durableId="138965250">
    <w:abstractNumId w:val="4"/>
  </w:num>
  <w:num w:numId="5" w16cid:durableId="591594453">
    <w:abstractNumId w:val="7"/>
  </w:num>
  <w:num w:numId="6" w16cid:durableId="1534537571">
    <w:abstractNumId w:val="3"/>
  </w:num>
  <w:num w:numId="7" w16cid:durableId="76945455">
    <w:abstractNumId w:val="2"/>
  </w:num>
  <w:num w:numId="8" w16cid:durableId="1345280585">
    <w:abstractNumId w:val="1"/>
  </w:num>
  <w:num w:numId="9" w16cid:durableId="2074965256">
    <w:abstractNumId w:val="0"/>
  </w:num>
  <w:num w:numId="10" w16cid:durableId="441464860">
    <w:abstractNumId w:val="36"/>
  </w:num>
  <w:num w:numId="11" w16cid:durableId="536821402">
    <w:abstractNumId w:val="28"/>
  </w:num>
  <w:num w:numId="12" w16cid:durableId="1365448904">
    <w:abstractNumId w:val="33"/>
  </w:num>
  <w:num w:numId="13" w16cid:durableId="585308902">
    <w:abstractNumId w:val="30"/>
  </w:num>
  <w:num w:numId="14" w16cid:durableId="921527041">
    <w:abstractNumId w:val="12"/>
  </w:num>
  <w:num w:numId="15" w16cid:durableId="1963073622">
    <w:abstractNumId w:val="24"/>
  </w:num>
  <w:num w:numId="16" w16cid:durableId="1028726455">
    <w:abstractNumId w:val="27"/>
  </w:num>
  <w:num w:numId="17" w16cid:durableId="1355571142">
    <w:abstractNumId w:val="34"/>
  </w:num>
  <w:num w:numId="18" w16cid:durableId="820930950">
    <w:abstractNumId w:val="10"/>
  </w:num>
  <w:num w:numId="19" w16cid:durableId="488130446">
    <w:abstractNumId w:val="20"/>
  </w:num>
  <w:num w:numId="20" w16cid:durableId="1701933139">
    <w:abstractNumId w:val="26"/>
  </w:num>
  <w:num w:numId="21" w16cid:durableId="1679042404">
    <w:abstractNumId w:val="13"/>
  </w:num>
  <w:num w:numId="22" w16cid:durableId="121771745">
    <w:abstractNumId w:val="31"/>
  </w:num>
  <w:num w:numId="23" w16cid:durableId="653871684">
    <w:abstractNumId w:val="38"/>
  </w:num>
  <w:num w:numId="24" w16cid:durableId="171535853">
    <w:abstractNumId w:val="23"/>
  </w:num>
  <w:num w:numId="25" w16cid:durableId="1282419575">
    <w:abstractNumId w:val="32"/>
  </w:num>
  <w:num w:numId="26" w16cid:durableId="1039936437">
    <w:abstractNumId w:val="18"/>
  </w:num>
  <w:num w:numId="27" w16cid:durableId="1286499973">
    <w:abstractNumId w:val="39"/>
  </w:num>
  <w:num w:numId="28" w16cid:durableId="1905336035">
    <w:abstractNumId w:val="14"/>
  </w:num>
  <w:num w:numId="29" w16cid:durableId="204028869">
    <w:abstractNumId w:val="15"/>
  </w:num>
  <w:num w:numId="30" w16cid:durableId="1328290502">
    <w:abstractNumId w:val="16"/>
  </w:num>
  <w:num w:numId="31" w16cid:durableId="1847860839">
    <w:abstractNumId w:val="19"/>
  </w:num>
  <w:num w:numId="32" w16cid:durableId="283197678">
    <w:abstractNumId w:val="37"/>
  </w:num>
  <w:num w:numId="33" w16cid:durableId="4871878">
    <w:abstractNumId w:val="11"/>
  </w:num>
  <w:num w:numId="34" w16cid:durableId="2049144127">
    <w:abstractNumId w:val="17"/>
  </w:num>
  <w:num w:numId="35" w16cid:durableId="803817713">
    <w:abstractNumId w:val="21"/>
  </w:num>
  <w:num w:numId="36" w16cid:durableId="1141115916">
    <w:abstractNumId w:val="9"/>
  </w:num>
  <w:num w:numId="37" w16cid:durableId="805781867">
    <w:abstractNumId w:val="22"/>
  </w:num>
  <w:num w:numId="38" w16cid:durableId="1319067586">
    <w:abstractNumId w:val="35"/>
  </w:num>
  <w:num w:numId="39" w16cid:durableId="1158612637">
    <w:abstractNumId w:val="29"/>
  </w:num>
  <w:num w:numId="40" w16cid:durableId="23509288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4B38"/>
    <w:rsid w:val="0029639D"/>
    <w:rsid w:val="00326F90"/>
    <w:rsid w:val="005626A2"/>
    <w:rsid w:val="006B33F4"/>
    <w:rsid w:val="006D322C"/>
    <w:rsid w:val="00703618"/>
    <w:rsid w:val="008422AA"/>
    <w:rsid w:val="009B0847"/>
    <w:rsid w:val="00AA1D8D"/>
    <w:rsid w:val="00AE1AEE"/>
    <w:rsid w:val="00B47730"/>
    <w:rsid w:val="00BA28C4"/>
    <w:rsid w:val="00BE649D"/>
    <w:rsid w:val="00C65810"/>
    <w:rsid w:val="00CB0664"/>
    <w:rsid w:val="00D14B79"/>
    <w:rsid w:val="00FC693F"/>
    <w:rsid w:val="00FF428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02FB7E"/>
  <w14:defaultImageDpi w14:val="300"/>
  <w15:docId w15:val="{562944A6-4B86-405F-A7E2-5E02310D4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422AA"/>
    <w:rPr>
      <w:lang w:val="nl-NL"/>
    </w:rPr>
  </w:style>
  <w:style w:type="paragraph" w:styleId="Kop1">
    <w:name w:val="heading 1"/>
    <w:basedOn w:val="Standaard"/>
    <w:next w:val="Standaard"/>
    <w:link w:val="Kop1Char"/>
    <w:uiPriority w:val="9"/>
    <w:qFormat/>
    <w:rsid w:val="005626A2"/>
    <w:pPr>
      <w:keepNext/>
      <w:keepLines/>
      <w:pBdr>
        <w:bottom w:val="single" w:sz="4" w:space="1" w:color="1CADE4" w:themeColor="accent1"/>
      </w:pBdr>
      <w:spacing w:before="400" w:after="40" w:line="240" w:lineRule="auto"/>
      <w:outlineLvl w:val="0"/>
    </w:pPr>
    <w:rPr>
      <w:rFonts w:asciiTheme="majorHAnsi" w:eastAsiaTheme="majorEastAsia" w:hAnsiTheme="majorHAnsi" w:cstheme="majorBidi"/>
      <w:color w:val="1481AB" w:themeColor="accent1" w:themeShade="BF"/>
      <w:sz w:val="36"/>
      <w:szCs w:val="36"/>
    </w:rPr>
  </w:style>
  <w:style w:type="paragraph" w:styleId="Kop2">
    <w:name w:val="heading 2"/>
    <w:basedOn w:val="Standaard"/>
    <w:next w:val="Standaard"/>
    <w:link w:val="Kop2Char"/>
    <w:uiPriority w:val="9"/>
    <w:unhideWhenUsed/>
    <w:qFormat/>
    <w:rsid w:val="005626A2"/>
    <w:pPr>
      <w:keepNext/>
      <w:keepLines/>
      <w:spacing w:before="160" w:after="0" w:line="240" w:lineRule="auto"/>
      <w:outlineLvl w:val="1"/>
    </w:pPr>
    <w:rPr>
      <w:rFonts w:asciiTheme="majorHAnsi" w:eastAsiaTheme="majorEastAsia" w:hAnsiTheme="majorHAnsi" w:cstheme="majorBidi"/>
      <w:color w:val="1481AB" w:themeColor="accent1" w:themeShade="BF"/>
      <w:sz w:val="28"/>
      <w:szCs w:val="28"/>
    </w:rPr>
  </w:style>
  <w:style w:type="paragraph" w:styleId="Kop3">
    <w:name w:val="heading 3"/>
    <w:basedOn w:val="Standaard"/>
    <w:next w:val="Standaard"/>
    <w:link w:val="Kop3Char"/>
    <w:uiPriority w:val="9"/>
    <w:unhideWhenUsed/>
    <w:qFormat/>
    <w:rsid w:val="005626A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Kop4">
    <w:name w:val="heading 4"/>
    <w:basedOn w:val="Standaard"/>
    <w:next w:val="Standaard"/>
    <w:link w:val="Kop4Char"/>
    <w:uiPriority w:val="9"/>
    <w:semiHidden/>
    <w:unhideWhenUsed/>
    <w:qFormat/>
    <w:rsid w:val="005626A2"/>
    <w:pPr>
      <w:keepNext/>
      <w:keepLines/>
      <w:spacing w:before="80" w:after="0"/>
      <w:outlineLvl w:val="3"/>
    </w:pPr>
    <w:rPr>
      <w:rFonts w:asciiTheme="majorHAnsi" w:eastAsiaTheme="majorEastAsia" w:hAnsiTheme="majorHAnsi" w:cstheme="majorBidi"/>
      <w:sz w:val="24"/>
      <w:szCs w:val="24"/>
    </w:rPr>
  </w:style>
  <w:style w:type="paragraph" w:styleId="Kop5">
    <w:name w:val="heading 5"/>
    <w:basedOn w:val="Standaard"/>
    <w:next w:val="Standaard"/>
    <w:link w:val="Kop5Char"/>
    <w:uiPriority w:val="9"/>
    <w:semiHidden/>
    <w:unhideWhenUsed/>
    <w:qFormat/>
    <w:rsid w:val="005626A2"/>
    <w:pPr>
      <w:keepNext/>
      <w:keepLines/>
      <w:spacing w:before="80" w:after="0"/>
      <w:outlineLvl w:val="4"/>
    </w:pPr>
    <w:rPr>
      <w:rFonts w:asciiTheme="majorHAnsi" w:eastAsiaTheme="majorEastAsia" w:hAnsiTheme="majorHAnsi" w:cstheme="majorBidi"/>
      <w:i/>
      <w:iCs/>
      <w:sz w:val="22"/>
      <w:szCs w:val="22"/>
    </w:rPr>
  </w:style>
  <w:style w:type="paragraph" w:styleId="Kop6">
    <w:name w:val="heading 6"/>
    <w:basedOn w:val="Standaard"/>
    <w:next w:val="Standaard"/>
    <w:link w:val="Kop6Char"/>
    <w:uiPriority w:val="9"/>
    <w:semiHidden/>
    <w:unhideWhenUsed/>
    <w:qFormat/>
    <w:rsid w:val="005626A2"/>
    <w:pPr>
      <w:keepNext/>
      <w:keepLines/>
      <w:spacing w:before="80" w:after="0"/>
      <w:outlineLvl w:val="5"/>
    </w:pPr>
    <w:rPr>
      <w:rFonts w:asciiTheme="majorHAnsi" w:eastAsiaTheme="majorEastAsia" w:hAnsiTheme="majorHAnsi" w:cstheme="majorBidi"/>
      <w:color w:val="595959" w:themeColor="text1" w:themeTint="A6"/>
    </w:rPr>
  </w:style>
  <w:style w:type="paragraph" w:styleId="Kop7">
    <w:name w:val="heading 7"/>
    <w:basedOn w:val="Standaard"/>
    <w:next w:val="Standaard"/>
    <w:link w:val="Kop7Char"/>
    <w:uiPriority w:val="9"/>
    <w:semiHidden/>
    <w:unhideWhenUsed/>
    <w:qFormat/>
    <w:rsid w:val="005626A2"/>
    <w:pPr>
      <w:keepNext/>
      <w:keepLines/>
      <w:spacing w:before="80" w:after="0"/>
      <w:outlineLvl w:val="6"/>
    </w:pPr>
    <w:rPr>
      <w:rFonts w:asciiTheme="majorHAnsi" w:eastAsiaTheme="majorEastAsia" w:hAnsiTheme="majorHAnsi" w:cstheme="majorBidi"/>
      <w:i/>
      <w:iCs/>
      <w:color w:val="595959" w:themeColor="text1" w:themeTint="A6"/>
    </w:rPr>
  </w:style>
  <w:style w:type="paragraph" w:styleId="Kop8">
    <w:name w:val="heading 8"/>
    <w:basedOn w:val="Standaard"/>
    <w:next w:val="Standaard"/>
    <w:link w:val="Kop8Char"/>
    <w:uiPriority w:val="9"/>
    <w:semiHidden/>
    <w:unhideWhenUsed/>
    <w:qFormat/>
    <w:rsid w:val="005626A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Kop9">
    <w:name w:val="heading 9"/>
    <w:basedOn w:val="Standaard"/>
    <w:next w:val="Standaard"/>
    <w:link w:val="Kop9Char"/>
    <w:uiPriority w:val="9"/>
    <w:semiHidden/>
    <w:unhideWhenUsed/>
    <w:qFormat/>
    <w:rsid w:val="005626A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18B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618BF"/>
  </w:style>
  <w:style w:type="paragraph" w:styleId="Voettekst">
    <w:name w:val="footer"/>
    <w:basedOn w:val="Standaard"/>
    <w:link w:val="VoettekstChar"/>
    <w:uiPriority w:val="99"/>
    <w:unhideWhenUsed/>
    <w:rsid w:val="00E618B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618BF"/>
  </w:style>
  <w:style w:type="paragraph" w:styleId="Geenafstand">
    <w:name w:val="No Spacing"/>
    <w:uiPriority w:val="1"/>
    <w:qFormat/>
    <w:rsid w:val="005626A2"/>
    <w:pPr>
      <w:spacing w:after="0" w:line="240" w:lineRule="auto"/>
    </w:pPr>
  </w:style>
  <w:style w:type="character" w:customStyle="1" w:styleId="Kop1Char">
    <w:name w:val="Kop 1 Char"/>
    <w:basedOn w:val="Standaardalinea-lettertype"/>
    <w:link w:val="Kop1"/>
    <w:uiPriority w:val="9"/>
    <w:rsid w:val="005626A2"/>
    <w:rPr>
      <w:rFonts w:asciiTheme="majorHAnsi" w:eastAsiaTheme="majorEastAsia" w:hAnsiTheme="majorHAnsi" w:cstheme="majorBidi"/>
      <w:color w:val="1481AB" w:themeColor="accent1" w:themeShade="BF"/>
      <w:sz w:val="36"/>
      <w:szCs w:val="36"/>
    </w:rPr>
  </w:style>
  <w:style w:type="character" w:customStyle="1" w:styleId="Kop2Char">
    <w:name w:val="Kop 2 Char"/>
    <w:basedOn w:val="Standaardalinea-lettertype"/>
    <w:link w:val="Kop2"/>
    <w:uiPriority w:val="9"/>
    <w:rsid w:val="005626A2"/>
    <w:rPr>
      <w:rFonts w:asciiTheme="majorHAnsi" w:eastAsiaTheme="majorEastAsia" w:hAnsiTheme="majorHAnsi" w:cstheme="majorBidi"/>
      <w:color w:val="1481AB" w:themeColor="accent1" w:themeShade="BF"/>
      <w:sz w:val="28"/>
      <w:szCs w:val="28"/>
    </w:rPr>
  </w:style>
  <w:style w:type="character" w:customStyle="1" w:styleId="Kop3Char">
    <w:name w:val="Kop 3 Char"/>
    <w:basedOn w:val="Standaardalinea-lettertype"/>
    <w:link w:val="Kop3"/>
    <w:uiPriority w:val="9"/>
    <w:rsid w:val="005626A2"/>
    <w:rPr>
      <w:rFonts w:asciiTheme="majorHAnsi" w:eastAsiaTheme="majorEastAsia" w:hAnsiTheme="majorHAnsi" w:cstheme="majorBidi"/>
      <w:color w:val="404040" w:themeColor="text1" w:themeTint="BF"/>
      <w:sz w:val="26"/>
      <w:szCs w:val="26"/>
    </w:rPr>
  </w:style>
  <w:style w:type="paragraph" w:styleId="Titel">
    <w:name w:val="Title"/>
    <w:basedOn w:val="Standaard"/>
    <w:next w:val="Standaard"/>
    <w:link w:val="TitelChar"/>
    <w:uiPriority w:val="10"/>
    <w:qFormat/>
    <w:rsid w:val="005626A2"/>
    <w:pPr>
      <w:spacing w:after="0" w:line="240" w:lineRule="auto"/>
      <w:contextualSpacing/>
    </w:pPr>
    <w:rPr>
      <w:rFonts w:asciiTheme="majorHAnsi" w:eastAsiaTheme="majorEastAsia" w:hAnsiTheme="majorHAnsi" w:cstheme="majorBidi"/>
      <w:color w:val="1481AB" w:themeColor="accent1" w:themeShade="BF"/>
      <w:spacing w:val="-7"/>
      <w:sz w:val="80"/>
      <w:szCs w:val="80"/>
    </w:rPr>
  </w:style>
  <w:style w:type="character" w:customStyle="1" w:styleId="TitelChar">
    <w:name w:val="Titel Char"/>
    <w:basedOn w:val="Standaardalinea-lettertype"/>
    <w:link w:val="Titel"/>
    <w:uiPriority w:val="10"/>
    <w:rsid w:val="005626A2"/>
    <w:rPr>
      <w:rFonts w:asciiTheme="majorHAnsi" w:eastAsiaTheme="majorEastAsia" w:hAnsiTheme="majorHAnsi" w:cstheme="majorBidi"/>
      <w:color w:val="1481AB" w:themeColor="accent1" w:themeShade="BF"/>
      <w:spacing w:val="-7"/>
      <w:sz w:val="80"/>
      <w:szCs w:val="80"/>
    </w:rPr>
  </w:style>
  <w:style w:type="paragraph" w:styleId="Ondertitel">
    <w:name w:val="Subtitle"/>
    <w:basedOn w:val="Standaard"/>
    <w:next w:val="Standaard"/>
    <w:link w:val="OndertitelChar"/>
    <w:uiPriority w:val="11"/>
    <w:qFormat/>
    <w:rsid w:val="005626A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OndertitelChar">
    <w:name w:val="Ondertitel Char"/>
    <w:basedOn w:val="Standaardalinea-lettertype"/>
    <w:link w:val="Ondertitel"/>
    <w:uiPriority w:val="11"/>
    <w:rsid w:val="005626A2"/>
    <w:rPr>
      <w:rFonts w:asciiTheme="majorHAnsi" w:eastAsiaTheme="majorEastAsia" w:hAnsiTheme="majorHAnsi" w:cstheme="majorBidi"/>
      <w:color w:val="404040" w:themeColor="text1" w:themeTint="BF"/>
      <w:sz w:val="30"/>
      <w:szCs w:val="30"/>
    </w:rPr>
  </w:style>
  <w:style w:type="paragraph" w:styleId="Lijstalinea">
    <w:name w:val="List Paragraph"/>
    <w:basedOn w:val="Standaard"/>
    <w:uiPriority w:val="34"/>
    <w:qFormat/>
    <w:rsid w:val="00FC693F"/>
    <w:pPr>
      <w:ind w:left="720"/>
      <w:contextualSpacing/>
    </w:pPr>
  </w:style>
  <w:style w:type="paragraph" w:styleId="Plattetekst">
    <w:name w:val="Body Text"/>
    <w:basedOn w:val="Standaard"/>
    <w:link w:val="PlattetekstChar"/>
    <w:uiPriority w:val="99"/>
    <w:unhideWhenUsed/>
    <w:rsid w:val="00AA1D8D"/>
  </w:style>
  <w:style w:type="character" w:customStyle="1" w:styleId="PlattetekstChar">
    <w:name w:val="Platte tekst Char"/>
    <w:basedOn w:val="Standaardalinea-lettertype"/>
    <w:link w:val="Plattetekst"/>
    <w:uiPriority w:val="99"/>
    <w:rsid w:val="00AA1D8D"/>
  </w:style>
  <w:style w:type="paragraph" w:styleId="Plattetekst2">
    <w:name w:val="Body Text 2"/>
    <w:basedOn w:val="Standaard"/>
    <w:link w:val="Plattetekst2Char"/>
    <w:uiPriority w:val="99"/>
    <w:unhideWhenUsed/>
    <w:rsid w:val="00AA1D8D"/>
    <w:pPr>
      <w:spacing w:line="480" w:lineRule="auto"/>
    </w:pPr>
  </w:style>
  <w:style w:type="character" w:customStyle="1" w:styleId="Plattetekst2Char">
    <w:name w:val="Platte tekst 2 Char"/>
    <w:basedOn w:val="Standaardalinea-lettertype"/>
    <w:link w:val="Plattetekst2"/>
    <w:uiPriority w:val="99"/>
    <w:rsid w:val="00AA1D8D"/>
  </w:style>
  <w:style w:type="paragraph" w:styleId="Plattetekst3">
    <w:name w:val="Body Text 3"/>
    <w:basedOn w:val="Standaard"/>
    <w:link w:val="Plattetekst3Char"/>
    <w:uiPriority w:val="99"/>
    <w:unhideWhenUsed/>
    <w:rsid w:val="00AA1D8D"/>
    <w:rPr>
      <w:sz w:val="16"/>
      <w:szCs w:val="16"/>
    </w:rPr>
  </w:style>
  <w:style w:type="character" w:customStyle="1" w:styleId="Plattetekst3Char">
    <w:name w:val="Platte tekst 3 Char"/>
    <w:basedOn w:val="Standaardalinea-lettertype"/>
    <w:link w:val="Plattetekst3"/>
    <w:uiPriority w:val="99"/>
    <w:rsid w:val="00AA1D8D"/>
    <w:rPr>
      <w:sz w:val="16"/>
      <w:szCs w:val="16"/>
    </w:rPr>
  </w:style>
  <w:style w:type="paragraph" w:styleId="Lijst">
    <w:name w:val="List"/>
    <w:basedOn w:val="Standaard"/>
    <w:uiPriority w:val="99"/>
    <w:unhideWhenUsed/>
    <w:rsid w:val="00AA1D8D"/>
    <w:pPr>
      <w:ind w:left="360" w:hanging="360"/>
      <w:contextualSpacing/>
    </w:pPr>
  </w:style>
  <w:style w:type="paragraph" w:styleId="Lijst2">
    <w:name w:val="List 2"/>
    <w:basedOn w:val="Standaard"/>
    <w:uiPriority w:val="99"/>
    <w:unhideWhenUsed/>
    <w:rsid w:val="00326F90"/>
    <w:pPr>
      <w:ind w:left="720" w:hanging="360"/>
      <w:contextualSpacing/>
    </w:pPr>
  </w:style>
  <w:style w:type="paragraph" w:styleId="Lijst3">
    <w:name w:val="List 3"/>
    <w:basedOn w:val="Standaard"/>
    <w:uiPriority w:val="99"/>
    <w:unhideWhenUsed/>
    <w:rsid w:val="00326F90"/>
    <w:pPr>
      <w:ind w:left="1080" w:hanging="360"/>
      <w:contextualSpacing/>
    </w:pPr>
  </w:style>
  <w:style w:type="paragraph" w:styleId="Lijstopsomteken">
    <w:name w:val="List Bullet"/>
    <w:basedOn w:val="Standaard"/>
    <w:uiPriority w:val="99"/>
    <w:unhideWhenUsed/>
    <w:rsid w:val="00326F90"/>
    <w:pPr>
      <w:numPr>
        <w:numId w:val="1"/>
      </w:numPr>
      <w:contextualSpacing/>
    </w:pPr>
  </w:style>
  <w:style w:type="paragraph" w:styleId="Lijstopsomteken2">
    <w:name w:val="List Bullet 2"/>
    <w:basedOn w:val="Standaard"/>
    <w:uiPriority w:val="99"/>
    <w:unhideWhenUsed/>
    <w:rsid w:val="00326F90"/>
    <w:pPr>
      <w:numPr>
        <w:numId w:val="2"/>
      </w:numPr>
      <w:contextualSpacing/>
    </w:pPr>
  </w:style>
  <w:style w:type="paragraph" w:styleId="Lijstopsomteken3">
    <w:name w:val="List Bullet 3"/>
    <w:basedOn w:val="Standaard"/>
    <w:uiPriority w:val="99"/>
    <w:unhideWhenUsed/>
    <w:rsid w:val="00326F90"/>
    <w:pPr>
      <w:numPr>
        <w:numId w:val="3"/>
      </w:numPr>
      <w:contextualSpacing/>
    </w:pPr>
  </w:style>
  <w:style w:type="paragraph" w:styleId="Lijstnummering">
    <w:name w:val="List Number"/>
    <w:basedOn w:val="Standaard"/>
    <w:uiPriority w:val="99"/>
    <w:unhideWhenUsed/>
    <w:rsid w:val="00326F90"/>
    <w:pPr>
      <w:numPr>
        <w:numId w:val="5"/>
      </w:numPr>
      <w:contextualSpacing/>
    </w:pPr>
  </w:style>
  <w:style w:type="paragraph" w:styleId="Lijstnummering2">
    <w:name w:val="List Number 2"/>
    <w:basedOn w:val="Standaard"/>
    <w:uiPriority w:val="99"/>
    <w:unhideWhenUsed/>
    <w:rsid w:val="0029639D"/>
    <w:pPr>
      <w:numPr>
        <w:numId w:val="6"/>
      </w:numPr>
      <w:contextualSpacing/>
    </w:pPr>
  </w:style>
  <w:style w:type="paragraph" w:styleId="Lijstnummering3">
    <w:name w:val="List Number 3"/>
    <w:basedOn w:val="Standaard"/>
    <w:uiPriority w:val="99"/>
    <w:unhideWhenUsed/>
    <w:rsid w:val="0029639D"/>
    <w:pPr>
      <w:numPr>
        <w:numId w:val="7"/>
      </w:numPr>
      <w:contextualSpacing/>
    </w:pPr>
  </w:style>
  <w:style w:type="paragraph" w:styleId="Lijstvoortzetting">
    <w:name w:val="List Continue"/>
    <w:basedOn w:val="Standaard"/>
    <w:uiPriority w:val="99"/>
    <w:unhideWhenUsed/>
    <w:rsid w:val="0029639D"/>
    <w:pPr>
      <w:ind w:left="360"/>
      <w:contextualSpacing/>
    </w:pPr>
  </w:style>
  <w:style w:type="paragraph" w:styleId="Lijstvoortzetting2">
    <w:name w:val="List Continue 2"/>
    <w:basedOn w:val="Standaard"/>
    <w:uiPriority w:val="99"/>
    <w:unhideWhenUsed/>
    <w:rsid w:val="0029639D"/>
    <w:pPr>
      <w:ind w:left="720"/>
      <w:contextualSpacing/>
    </w:pPr>
  </w:style>
  <w:style w:type="paragraph" w:styleId="Lijstvoortzetting3">
    <w:name w:val="List Continue 3"/>
    <w:basedOn w:val="Standaard"/>
    <w:uiPriority w:val="99"/>
    <w:unhideWhenUsed/>
    <w:rsid w:val="0029639D"/>
    <w:pPr>
      <w:ind w:left="1080"/>
      <w:contextualSpacing/>
    </w:pPr>
  </w:style>
  <w:style w:type="paragraph" w:styleId="Macrotekst">
    <w:name w:val="macro"/>
    <w:link w:val="Macroteks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kstChar">
    <w:name w:val="Macrotekst Char"/>
    <w:basedOn w:val="Standaardalinea-lettertype"/>
    <w:link w:val="Macrotekst"/>
    <w:uiPriority w:val="99"/>
    <w:rsid w:val="0029639D"/>
    <w:rPr>
      <w:rFonts w:ascii="Courier" w:hAnsi="Courier"/>
      <w:sz w:val="20"/>
      <w:szCs w:val="20"/>
    </w:rPr>
  </w:style>
  <w:style w:type="paragraph" w:styleId="Citaat">
    <w:name w:val="Quote"/>
    <w:basedOn w:val="Standaard"/>
    <w:next w:val="Standaard"/>
    <w:link w:val="CitaatChar"/>
    <w:uiPriority w:val="29"/>
    <w:qFormat/>
    <w:rsid w:val="005626A2"/>
    <w:pPr>
      <w:spacing w:before="240" w:after="240" w:line="252" w:lineRule="auto"/>
      <w:ind w:left="864" w:right="864"/>
      <w:jc w:val="center"/>
    </w:pPr>
    <w:rPr>
      <w:i/>
      <w:iCs/>
    </w:rPr>
  </w:style>
  <w:style w:type="character" w:customStyle="1" w:styleId="CitaatChar">
    <w:name w:val="Citaat Char"/>
    <w:basedOn w:val="Standaardalinea-lettertype"/>
    <w:link w:val="Citaat"/>
    <w:uiPriority w:val="29"/>
    <w:rsid w:val="005626A2"/>
    <w:rPr>
      <w:i/>
      <w:iCs/>
    </w:rPr>
  </w:style>
  <w:style w:type="character" w:customStyle="1" w:styleId="Kop4Char">
    <w:name w:val="Kop 4 Char"/>
    <w:basedOn w:val="Standaardalinea-lettertype"/>
    <w:link w:val="Kop4"/>
    <w:uiPriority w:val="9"/>
    <w:semiHidden/>
    <w:rsid w:val="005626A2"/>
    <w:rPr>
      <w:rFonts w:asciiTheme="majorHAnsi" w:eastAsiaTheme="majorEastAsia" w:hAnsiTheme="majorHAnsi" w:cstheme="majorBidi"/>
      <w:sz w:val="24"/>
      <w:szCs w:val="24"/>
    </w:rPr>
  </w:style>
  <w:style w:type="character" w:customStyle="1" w:styleId="Kop5Char">
    <w:name w:val="Kop 5 Char"/>
    <w:basedOn w:val="Standaardalinea-lettertype"/>
    <w:link w:val="Kop5"/>
    <w:uiPriority w:val="9"/>
    <w:semiHidden/>
    <w:rsid w:val="005626A2"/>
    <w:rPr>
      <w:rFonts w:asciiTheme="majorHAnsi" w:eastAsiaTheme="majorEastAsia" w:hAnsiTheme="majorHAnsi" w:cstheme="majorBidi"/>
      <w:i/>
      <w:iCs/>
      <w:sz w:val="22"/>
      <w:szCs w:val="22"/>
    </w:rPr>
  </w:style>
  <w:style w:type="character" w:customStyle="1" w:styleId="Kop6Char">
    <w:name w:val="Kop 6 Char"/>
    <w:basedOn w:val="Standaardalinea-lettertype"/>
    <w:link w:val="Kop6"/>
    <w:uiPriority w:val="9"/>
    <w:semiHidden/>
    <w:rsid w:val="005626A2"/>
    <w:rPr>
      <w:rFonts w:asciiTheme="majorHAnsi" w:eastAsiaTheme="majorEastAsia" w:hAnsiTheme="majorHAnsi" w:cstheme="majorBidi"/>
      <w:color w:val="595959" w:themeColor="text1" w:themeTint="A6"/>
    </w:rPr>
  </w:style>
  <w:style w:type="character" w:customStyle="1" w:styleId="Kop7Char">
    <w:name w:val="Kop 7 Char"/>
    <w:basedOn w:val="Standaardalinea-lettertype"/>
    <w:link w:val="Kop7"/>
    <w:uiPriority w:val="9"/>
    <w:semiHidden/>
    <w:rsid w:val="005626A2"/>
    <w:rPr>
      <w:rFonts w:asciiTheme="majorHAnsi" w:eastAsiaTheme="majorEastAsia" w:hAnsiTheme="majorHAnsi" w:cstheme="majorBidi"/>
      <w:i/>
      <w:iCs/>
      <w:color w:val="595959" w:themeColor="text1" w:themeTint="A6"/>
    </w:rPr>
  </w:style>
  <w:style w:type="character" w:customStyle="1" w:styleId="Kop8Char">
    <w:name w:val="Kop 8 Char"/>
    <w:basedOn w:val="Standaardalinea-lettertype"/>
    <w:link w:val="Kop8"/>
    <w:uiPriority w:val="9"/>
    <w:semiHidden/>
    <w:rsid w:val="005626A2"/>
    <w:rPr>
      <w:rFonts w:asciiTheme="majorHAnsi" w:eastAsiaTheme="majorEastAsia" w:hAnsiTheme="majorHAnsi" w:cstheme="majorBidi"/>
      <w:smallCaps/>
      <w:color w:val="595959" w:themeColor="text1" w:themeTint="A6"/>
    </w:rPr>
  </w:style>
  <w:style w:type="character" w:customStyle="1" w:styleId="Kop9Char">
    <w:name w:val="Kop 9 Char"/>
    <w:basedOn w:val="Standaardalinea-lettertype"/>
    <w:link w:val="Kop9"/>
    <w:uiPriority w:val="9"/>
    <w:semiHidden/>
    <w:rsid w:val="005626A2"/>
    <w:rPr>
      <w:rFonts w:asciiTheme="majorHAnsi" w:eastAsiaTheme="majorEastAsia" w:hAnsiTheme="majorHAnsi" w:cstheme="majorBidi"/>
      <w:i/>
      <w:iCs/>
      <w:smallCaps/>
      <w:color w:val="595959" w:themeColor="text1" w:themeTint="A6"/>
    </w:rPr>
  </w:style>
  <w:style w:type="paragraph" w:styleId="Bijschrift">
    <w:name w:val="caption"/>
    <w:basedOn w:val="Standaard"/>
    <w:next w:val="Standaard"/>
    <w:uiPriority w:val="35"/>
    <w:semiHidden/>
    <w:unhideWhenUsed/>
    <w:qFormat/>
    <w:rsid w:val="005626A2"/>
    <w:pPr>
      <w:spacing w:line="240" w:lineRule="auto"/>
    </w:pPr>
    <w:rPr>
      <w:b/>
      <w:bCs/>
      <w:color w:val="404040" w:themeColor="text1" w:themeTint="BF"/>
      <w:sz w:val="20"/>
      <w:szCs w:val="20"/>
    </w:rPr>
  </w:style>
  <w:style w:type="character" w:styleId="Zwaar">
    <w:name w:val="Strong"/>
    <w:basedOn w:val="Standaardalinea-lettertype"/>
    <w:uiPriority w:val="22"/>
    <w:qFormat/>
    <w:rsid w:val="005626A2"/>
    <w:rPr>
      <w:b/>
      <w:bCs/>
    </w:rPr>
  </w:style>
  <w:style w:type="character" w:styleId="Nadruk">
    <w:name w:val="Emphasis"/>
    <w:basedOn w:val="Standaardalinea-lettertype"/>
    <w:uiPriority w:val="20"/>
    <w:qFormat/>
    <w:rsid w:val="005626A2"/>
    <w:rPr>
      <w:i/>
      <w:iCs/>
    </w:rPr>
  </w:style>
  <w:style w:type="paragraph" w:styleId="Duidelijkcitaat">
    <w:name w:val="Intense Quote"/>
    <w:basedOn w:val="Standaard"/>
    <w:next w:val="Standaard"/>
    <w:link w:val="DuidelijkcitaatChar"/>
    <w:uiPriority w:val="30"/>
    <w:qFormat/>
    <w:rsid w:val="005626A2"/>
    <w:pPr>
      <w:spacing w:before="100" w:beforeAutospacing="1" w:after="240"/>
      <w:ind w:left="864" w:right="864"/>
      <w:jc w:val="center"/>
    </w:pPr>
    <w:rPr>
      <w:rFonts w:asciiTheme="majorHAnsi" w:eastAsiaTheme="majorEastAsia" w:hAnsiTheme="majorHAnsi" w:cstheme="majorBidi"/>
      <w:color w:val="1CADE4" w:themeColor="accent1"/>
      <w:sz w:val="28"/>
      <w:szCs w:val="28"/>
    </w:rPr>
  </w:style>
  <w:style w:type="character" w:customStyle="1" w:styleId="DuidelijkcitaatChar">
    <w:name w:val="Duidelijk citaat Char"/>
    <w:basedOn w:val="Standaardalinea-lettertype"/>
    <w:link w:val="Duidelijkcitaat"/>
    <w:uiPriority w:val="30"/>
    <w:rsid w:val="005626A2"/>
    <w:rPr>
      <w:rFonts w:asciiTheme="majorHAnsi" w:eastAsiaTheme="majorEastAsia" w:hAnsiTheme="majorHAnsi" w:cstheme="majorBidi"/>
      <w:color w:val="1CADE4" w:themeColor="accent1"/>
      <w:sz w:val="28"/>
      <w:szCs w:val="28"/>
    </w:rPr>
  </w:style>
  <w:style w:type="character" w:styleId="Subtielebenadrukking">
    <w:name w:val="Subtle Emphasis"/>
    <w:basedOn w:val="Standaardalinea-lettertype"/>
    <w:uiPriority w:val="19"/>
    <w:qFormat/>
    <w:rsid w:val="005626A2"/>
    <w:rPr>
      <w:i/>
      <w:iCs/>
      <w:color w:val="595959" w:themeColor="text1" w:themeTint="A6"/>
    </w:rPr>
  </w:style>
  <w:style w:type="character" w:styleId="Intensievebenadrukking">
    <w:name w:val="Intense Emphasis"/>
    <w:basedOn w:val="Standaardalinea-lettertype"/>
    <w:uiPriority w:val="21"/>
    <w:qFormat/>
    <w:rsid w:val="005626A2"/>
    <w:rPr>
      <w:b/>
      <w:bCs/>
      <w:i/>
      <w:iCs/>
    </w:rPr>
  </w:style>
  <w:style w:type="character" w:styleId="Subtieleverwijzing">
    <w:name w:val="Subtle Reference"/>
    <w:basedOn w:val="Standaardalinea-lettertype"/>
    <w:uiPriority w:val="31"/>
    <w:qFormat/>
    <w:rsid w:val="005626A2"/>
    <w:rPr>
      <w:smallCaps/>
      <w:color w:val="404040" w:themeColor="text1" w:themeTint="BF"/>
    </w:rPr>
  </w:style>
  <w:style w:type="character" w:styleId="Intensieveverwijzing">
    <w:name w:val="Intense Reference"/>
    <w:basedOn w:val="Standaardalinea-lettertype"/>
    <w:uiPriority w:val="32"/>
    <w:qFormat/>
    <w:rsid w:val="005626A2"/>
    <w:rPr>
      <w:b/>
      <w:bCs/>
      <w:smallCaps/>
      <w:u w:val="single"/>
    </w:rPr>
  </w:style>
  <w:style w:type="character" w:styleId="Titelvanboek">
    <w:name w:val="Book Title"/>
    <w:basedOn w:val="Standaardalinea-lettertype"/>
    <w:uiPriority w:val="33"/>
    <w:qFormat/>
    <w:rsid w:val="005626A2"/>
    <w:rPr>
      <w:b/>
      <w:bCs/>
      <w:smallCaps/>
    </w:rPr>
  </w:style>
  <w:style w:type="paragraph" w:styleId="Kopvaninhoudsopgave">
    <w:name w:val="TOC Heading"/>
    <w:basedOn w:val="Kop1"/>
    <w:next w:val="Standaard"/>
    <w:uiPriority w:val="39"/>
    <w:semiHidden/>
    <w:unhideWhenUsed/>
    <w:qFormat/>
    <w:rsid w:val="005626A2"/>
    <w:pPr>
      <w:outlineLvl w:val="9"/>
    </w:pPr>
  </w:style>
  <w:style w:type="table" w:styleId="Tabelraster">
    <w:name w:val="Table Grid"/>
    <w:basedOn w:val="Standaardtabe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FC693F"/>
    <w:pPr>
      <w:spacing w:after="0" w:line="240" w:lineRule="auto"/>
    </w:pPr>
    <w:rPr>
      <w:color w:val="1481AB" w:themeColor="accent1" w:themeShade="BF"/>
    </w:rPr>
    <w:tblPr>
      <w:tblStyleRowBandSize w:val="1"/>
      <w:tblStyleColBandSize w:val="1"/>
      <w:tblBorders>
        <w:top w:val="single" w:sz="8" w:space="0" w:color="1CADE4" w:themeColor="accent1"/>
        <w:bottom w:val="single" w:sz="8" w:space="0" w:color="1CADE4" w:themeColor="accent1"/>
      </w:tblBorders>
    </w:tblPr>
    <w:tblStylePr w:type="fir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la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left w:val="nil"/>
          <w:right w:val="nil"/>
          <w:insideH w:val="nil"/>
          <w:insideV w:val="nil"/>
        </w:tcBorders>
        <w:shd w:val="clear" w:color="auto" w:fill="C6EAF8" w:themeFill="accent1" w:themeFillTint="3F"/>
      </w:tcPr>
    </w:tblStylePr>
  </w:style>
  <w:style w:type="table" w:styleId="Lichtearcering-accent2">
    <w:name w:val="Light Shading Accent 2"/>
    <w:basedOn w:val="Standaardtabel"/>
    <w:uiPriority w:val="60"/>
    <w:rsid w:val="00FC693F"/>
    <w:pPr>
      <w:spacing w:after="0" w:line="240" w:lineRule="auto"/>
    </w:pPr>
    <w:rPr>
      <w:color w:val="1C6194" w:themeColor="accent2" w:themeShade="BF"/>
    </w:rPr>
    <w:tblPr>
      <w:tblStyleRowBandSize w:val="1"/>
      <w:tblStyleColBandSize w:val="1"/>
      <w:tblBorders>
        <w:top w:val="single" w:sz="8" w:space="0" w:color="2683C6" w:themeColor="accent2"/>
        <w:bottom w:val="single" w:sz="8" w:space="0" w:color="2683C6" w:themeColor="accent2"/>
      </w:tblBorders>
    </w:tblPr>
    <w:tblStylePr w:type="firstRow">
      <w:pPr>
        <w:spacing w:before="0" w:after="0" w:line="240" w:lineRule="auto"/>
      </w:pPr>
      <w:rPr>
        <w:b/>
        <w:bCs/>
      </w:rPr>
      <w:tblPr/>
      <w:tcPr>
        <w:tcBorders>
          <w:top w:val="single" w:sz="8" w:space="0" w:color="2683C6" w:themeColor="accent2"/>
          <w:left w:val="nil"/>
          <w:bottom w:val="single" w:sz="8" w:space="0" w:color="2683C6" w:themeColor="accent2"/>
          <w:right w:val="nil"/>
          <w:insideH w:val="nil"/>
          <w:insideV w:val="nil"/>
        </w:tcBorders>
      </w:tcPr>
    </w:tblStylePr>
    <w:tblStylePr w:type="lastRow">
      <w:pPr>
        <w:spacing w:before="0" w:after="0" w:line="240" w:lineRule="auto"/>
      </w:pPr>
      <w:rPr>
        <w:b/>
        <w:bCs/>
      </w:rPr>
      <w:tblPr/>
      <w:tcPr>
        <w:tcBorders>
          <w:top w:val="single" w:sz="8" w:space="0" w:color="2683C6" w:themeColor="accent2"/>
          <w:left w:val="nil"/>
          <w:bottom w:val="single" w:sz="8" w:space="0" w:color="2683C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E0F4" w:themeFill="accent2" w:themeFillTint="3F"/>
      </w:tcPr>
    </w:tblStylePr>
    <w:tblStylePr w:type="band1Horz">
      <w:tblPr/>
      <w:tcPr>
        <w:tcBorders>
          <w:left w:val="nil"/>
          <w:right w:val="nil"/>
          <w:insideH w:val="nil"/>
          <w:insideV w:val="nil"/>
        </w:tcBorders>
        <w:shd w:val="clear" w:color="auto" w:fill="C5E0F4" w:themeFill="accent2" w:themeFillTint="3F"/>
      </w:tcPr>
    </w:tblStylePr>
  </w:style>
  <w:style w:type="table" w:styleId="Lichtearcering-accent3">
    <w:name w:val="Light Shading Accent 3"/>
    <w:basedOn w:val="Standaardtabel"/>
    <w:uiPriority w:val="60"/>
    <w:rsid w:val="00FC693F"/>
    <w:pPr>
      <w:spacing w:after="0" w:line="240" w:lineRule="auto"/>
    </w:pPr>
    <w:rPr>
      <w:color w:val="1D99A0" w:themeColor="accent3" w:themeShade="BF"/>
    </w:rPr>
    <w:tblPr>
      <w:tblStyleRowBandSize w:val="1"/>
      <w:tblStyleColBandSize w:val="1"/>
      <w:tblBorders>
        <w:top w:val="single" w:sz="8" w:space="0" w:color="27CED7" w:themeColor="accent3"/>
        <w:bottom w:val="single" w:sz="8" w:space="0" w:color="27CED7" w:themeColor="accent3"/>
      </w:tblBorders>
    </w:tblPr>
    <w:tblStylePr w:type="fir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la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left w:val="nil"/>
          <w:right w:val="nil"/>
          <w:insideH w:val="nil"/>
          <w:insideV w:val="nil"/>
        </w:tcBorders>
        <w:shd w:val="clear" w:color="auto" w:fill="C9F2F5" w:themeFill="accent3" w:themeFillTint="3F"/>
      </w:tcPr>
    </w:tblStylePr>
  </w:style>
  <w:style w:type="table" w:styleId="Lichtearcering-accent4">
    <w:name w:val="Light Shading Accent 4"/>
    <w:basedOn w:val="Standaardtabel"/>
    <w:uiPriority w:val="60"/>
    <w:rsid w:val="00FC693F"/>
    <w:pPr>
      <w:spacing w:after="0" w:line="240" w:lineRule="auto"/>
    </w:pPr>
    <w:rPr>
      <w:color w:val="318B70" w:themeColor="accent4" w:themeShade="BF"/>
    </w:rPr>
    <w:tblPr>
      <w:tblStyleRowBandSize w:val="1"/>
      <w:tblStyleColBandSize w:val="1"/>
      <w:tblBorders>
        <w:top w:val="single" w:sz="8" w:space="0" w:color="42BA97" w:themeColor="accent4"/>
        <w:bottom w:val="single" w:sz="8" w:space="0" w:color="42BA97" w:themeColor="accent4"/>
      </w:tblBorders>
    </w:tblPr>
    <w:tblStylePr w:type="firstRow">
      <w:pPr>
        <w:spacing w:before="0" w:after="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lastRow">
      <w:pPr>
        <w:spacing w:before="0" w:after="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EEE5" w:themeFill="accent4" w:themeFillTint="3F"/>
      </w:tcPr>
    </w:tblStylePr>
    <w:tblStylePr w:type="band1Horz">
      <w:tblPr/>
      <w:tcPr>
        <w:tcBorders>
          <w:left w:val="nil"/>
          <w:right w:val="nil"/>
          <w:insideH w:val="nil"/>
          <w:insideV w:val="nil"/>
        </w:tcBorders>
        <w:shd w:val="clear" w:color="auto" w:fill="CFEEE5" w:themeFill="accent4" w:themeFillTint="3F"/>
      </w:tcPr>
    </w:tblStylePr>
  </w:style>
  <w:style w:type="table" w:styleId="Lichtearcering-accent5">
    <w:name w:val="Light Shading Accent 5"/>
    <w:basedOn w:val="Standaardtabel"/>
    <w:uiPriority w:val="60"/>
    <w:rsid w:val="00FC693F"/>
    <w:pPr>
      <w:spacing w:after="0" w:line="240" w:lineRule="auto"/>
    </w:pPr>
    <w:rPr>
      <w:color w:val="2E653E" w:themeColor="accent5" w:themeShade="BF"/>
    </w:rPr>
    <w:tblPr>
      <w:tblStyleRowBandSize w:val="1"/>
      <w:tblStyleColBandSize w:val="1"/>
      <w:tblBorders>
        <w:top w:val="single" w:sz="8" w:space="0" w:color="3E8853" w:themeColor="accent5"/>
        <w:bottom w:val="single" w:sz="8" w:space="0" w:color="3E8853" w:themeColor="accent5"/>
      </w:tblBorders>
    </w:tblPr>
    <w:tblStylePr w:type="firstRow">
      <w:pPr>
        <w:spacing w:before="0" w:after="0" w:line="240" w:lineRule="auto"/>
      </w:pPr>
      <w:rPr>
        <w:b/>
        <w:bCs/>
      </w:rPr>
      <w:tblPr/>
      <w:tcPr>
        <w:tcBorders>
          <w:top w:val="single" w:sz="8" w:space="0" w:color="3E8853" w:themeColor="accent5"/>
          <w:left w:val="nil"/>
          <w:bottom w:val="single" w:sz="8" w:space="0" w:color="3E8853" w:themeColor="accent5"/>
          <w:right w:val="nil"/>
          <w:insideH w:val="nil"/>
          <w:insideV w:val="nil"/>
        </w:tcBorders>
      </w:tcPr>
    </w:tblStylePr>
    <w:tblStylePr w:type="lastRow">
      <w:pPr>
        <w:spacing w:before="0" w:after="0" w:line="240" w:lineRule="auto"/>
      </w:pPr>
      <w:rPr>
        <w:b/>
        <w:bCs/>
      </w:rPr>
      <w:tblPr/>
      <w:tcPr>
        <w:tcBorders>
          <w:top w:val="single" w:sz="8" w:space="0" w:color="3E8853" w:themeColor="accent5"/>
          <w:left w:val="nil"/>
          <w:bottom w:val="single" w:sz="8" w:space="0" w:color="3E885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E6D2" w:themeFill="accent5" w:themeFillTint="3F"/>
      </w:tcPr>
    </w:tblStylePr>
    <w:tblStylePr w:type="band1Horz">
      <w:tblPr/>
      <w:tcPr>
        <w:tcBorders>
          <w:left w:val="nil"/>
          <w:right w:val="nil"/>
          <w:insideH w:val="nil"/>
          <w:insideV w:val="nil"/>
        </w:tcBorders>
        <w:shd w:val="clear" w:color="auto" w:fill="C9E6D2" w:themeFill="accent5" w:themeFillTint="3F"/>
      </w:tcPr>
    </w:tblStylePr>
  </w:style>
  <w:style w:type="table" w:styleId="Lichtearcering-accent6">
    <w:name w:val="Light Shading Accent 6"/>
    <w:basedOn w:val="Standaardtabel"/>
    <w:uiPriority w:val="60"/>
    <w:rsid w:val="00FC693F"/>
    <w:pPr>
      <w:spacing w:after="0" w:line="240" w:lineRule="auto"/>
    </w:pPr>
    <w:rPr>
      <w:color w:val="487B77" w:themeColor="accent6" w:themeShade="BF"/>
    </w:rPr>
    <w:tblPr>
      <w:tblStyleRowBandSize w:val="1"/>
      <w:tblStyleColBandSize w:val="1"/>
      <w:tblBorders>
        <w:top w:val="single" w:sz="8" w:space="0" w:color="62A39F" w:themeColor="accent6"/>
        <w:bottom w:val="single" w:sz="8" w:space="0" w:color="62A39F" w:themeColor="accent6"/>
      </w:tblBorders>
    </w:tblPr>
    <w:tblStylePr w:type="firstRow">
      <w:pPr>
        <w:spacing w:before="0" w:after="0" w:line="240" w:lineRule="auto"/>
      </w:pPr>
      <w:rPr>
        <w:b/>
        <w:bCs/>
      </w:rPr>
      <w:tblPr/>
      <w:tcPr>
        <w:tcBorders>
          <w:top w:val="single" w:sz="8" w:space="0" w:color="62A39F" w:themeColor="accent6"/>
          <w:left w:val="nil"/>
          <w:bottom w:val="single" w:sz="8" w:space="0" w:color="62A39F" w:themeColor="accent6"/>
          <w:right w:val="nil"/>
          <w:insideH w:val="nil"/>
          <w:insideV w:val="nil"/>
        </w:tcBorders>
      </w:tcPr>
    </w:tblStylePr>
    <w:tblStylePr w:type="lastRow">
      <w:pPr>
        <w:spacing w:before="0" w:after="0" w:line="240" w:lineRule="auto"/>
      </w:pPr>
      <w:rPr>
        <w:b/>
        <w:bCs/>
      </w:rPr>
      <w:tblPr/>
      <w:tcPr>
        <w:tcBorders>
          <w:top w:val="single" w:sz="8" w:space="0" w:color="62A39F" w:themeColor="accent6"/>
          <w:left w:val="nil"/>
          <w:bottom w:val="single" w:sz="8" w:space="0" w:color="62A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8E7" w:themeFill="accent6" w:themeFillTint="3F"/>
      </w:tcPr>
    </w:tblStylePr>
    <w:tblStylePr w:type="band1Horz">
      <w:tblPr/>
      <w:tcPr>
        <w:tcBorders>
          <w:left w:val="nil"/>
          <w:right w:val="nil"/>
          <w:insideH w:val="nil"/>
          <w:insideV w:val="nil"/>
        </w:tcBorders>
        <w:shd w:val="clear" w:color="auto" w:fill="D8E8E7" w:themeFill="accent6" w:themeFillTint="3F"/>
      </w:tcPr>
    </w:tblStylePr>
  </w:style>
  <w:style w:type="table" w:styleId="Lichtelijst">
    <w:name w:val="Light List"/>
    <w:basedOn w:val="Standaardtabe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FC693F"/>
    <w:pPr>
      <w:spacing w:after="0" w:line="240" w:lineRule="auto"/>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pPr>
        <w:spacing w:before="0" w:after="0" w:line="240" w:lineRule="auto"/>
      </w:pPr>
      <w:rPr>
        <w:b/>
        <w:bCs/>
        <w:color w:val="FFFFFF" w:themeColor="background1"/>
      </w:rPr>
      <w:tblPr/>
      <w:tcPr>
        <w:shd w:val="clear" w:color="auto" w:fill="1CADE4" w:themeFill="accent1"/>
      </w:tcPr>
    </w:tblStylePr>
    <w:tblStylePr w:type="lastRow">
      <w:pPr>
        <w:spacing w:before="0" w:after="0" w:line="240" w:lineRule="auto"/>
      </w:pPr>
      <w:rPr>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tcBorders>
      </w:tcPr>
    </w:tblStylePr>
    <w:tblStylePr w:type="firstCol">
      <w:rPr>
        <w:b/>
        <w:bCs/>
      </w:rPr>
    </w:tblStylePr>
    <w:tblStylePr w:type="lastCol">
      <w:rPr>
        <w:b/>
        <w:bCs/>
      </w:r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style>
  <w:style w:type="table" w:styleId="Lichtelijst-accent2">
    <w:name w:val="Light List Accent 2"/>
    <w:basedOn w:val="Standaardtabel"/>
    <w:uiPriority w:val="61"/>
    <w:rsid w:val="00CB0664"/>
    <w:pPr>
      <w:spacing w:after="0" w:line="240" w:lineRule="auto"/>
    </w:p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tblBorders>
    </w:tblPr>
    <w:tblStylePr w:type="firstRow">
      <w:pPr>
        <w:spacing w:before="0" w:after="0" w:line="240" w:lineRule="auto"/>
      </w:pPr>
      <w:rPr>
        <w:b/>
        <w:bCs/>
        <w:color w:val="FFFFFF" w:themeColor="background1"/>
      </w:rPr>
      <w:tblPr/>
      <w:tcPr>
        <w:shd w:val="clear" w:color="auto" w:fill="2683C6" w:themeFill="accent2"/>
      </w:tcPr>
    </w:tblStylePr>
    <w:tblStylePr w:type="lastRow">
      <w:pPr>
        <w:spacing w:before="0" w:after="0" w:line="240" w:lineRule="auto"/>
      </w:pPr>
      <w:rPr>
        <w:b/>
        <w:bCs/>
      </w:rPr>
      <w:tblPr/>
      <w:tcPr>
        <w:tcBorders>
          <w:top w:val="double" w:sz="6" w:space="0" w:color="2683C6" w:themeColor="accent2"/>
          <w:left w:val="single" w:sz="8" w:space="0" w:color="2683C6" w:themeColor="accent2"/>
          <w:bottom w:val="single" w:sz="8" w:space="0" w:color="2683C6" w:themeColor="accent2"/>
          <w:right w:val="single" w:sz="8" w:space="0" w:color="2683C6" w:themeColor="accent2"/>
        </w:tcBorders>
      </w:tcPr>
    </w:tblStylePr>
    <w:tblStylePr w:type="firstCol">
      <w:rPr>
        <w:b/>
        <w:bCs/>
      </w:rPr>
    </w:tblStylePr>
    <w:tblStylePr w:type="lastCol">
      <w:rPr>
        <w:b/>
        <w:bCs/>
      </w:rPr>
    </w:tblStylePr>
    <w:tblStylePr w:type="band1Vert">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tblStylePr w:type="band1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style>
  <w:style w:type="table" w:styleId="Lichtelijst-accent3">
    <w:name w:val="Light List Accent 3"/>
    <w:basedOn w:val="Standaardtabel"/>
    <w:uiPriority w:val="61"/>
    <w:rsid w:val="00CB0664"/>
    <w:pPr>
      <w:spacing w:after="0" w:line="240" w:lineRule="auto"/>
    </w:p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pPr>
        <w:spacing w:before="0" w:after="0" w:line="240" w:lineRule="auto"/>
      </w:pPr>
      <w:rPr>
        <w:b/>
        <w:bCs/>
        <w:color w:val="FFFFFF" w:themeColor="background1"/>
      </w:rPr>
      <w:tblPr/>
      <w:tcPr>
        <w:shd w:val="clear" w:color="auto" w:fill="27CED7" w:themeFill="accent3"/>
      </w:tcPr>
    </w:tblStylePr>
    <w:tblStylePr w:type="lastRow">
      <w:pPr>
        <w:spacing w:before="0" w:after="0" w:line="240" w:lineRule="auto"/>
      </w:pPr>
      <w:rPr>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tcBorders>
      </w:tcPr>
    </w:tblStylePr>
    <w:tblStylePr w:type="firstCol">
      <w:rPr>
        <w:b/>
        <w:bCs/>
      </w:rPr>
    </w:tblStylePr>
    <w:tblStylePr w:type="lastCol">
      <w:rPr>
        <w:b/>
        <w:bCs/>
      </w:r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style>
  <w:style w:type="table" w:styleId="Lichtelijst-accent4">
    <w:name w:val="Light List Accent 4"/>
    <w:basedOn w:val="Standaardtabel"/>
    <w:uiPriority w:val="61"/>
    <w:rsid w:val="00CB0664"/>
    <w:pPr>
      <w:spacing w:after="0" w:line="240" w:lineRule="auto"/>
    </w:p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tblBorders>
    </w:tblPr>
    <w:tblStylePr w:type="firstRow">
      <w:pPr>
        <w:spacing w:before="0" w:after="0" w:line="240" w:lineRule="auto"/>
      </w:pPr>
      <w:rPr>
        <w:b/>
        <w:bCs/>
        <w:color w:val="FFFFFF" w:themeColor="background1"/>
      </w:rPr>
      <w:tblPr/>
      <w:tcPr>
        <w:shd w:val="clear" w:color="auto" w:fill="42BA97" w:themeFill="accent4"/>
      </w:tcPr>
    </w:tblStylePr>
    <w:tblStylePr w:type="lastRow">
      <w:pPr>
        <w:spacing w:before="0" w:after="0" w:line="240" w:lineRule="auto"/>
      </w:pPr>
      <w:rPr>
        <w:b/>
        <w:bCs/>
      </w:rPr>
      <w:tblPr/>
      <w:tcPr>
        <w:tcBorders>
          <w:top w:val="double" w:sz="6" w:space="0" w:color="42BA97" w:themeColor="accent4"/>
          <w:left w:val="single" w:sz="8" w:space="0" w:color="42BA97" w:themeColor="accent4"/>
          <w:bottom w:val="single" w:sz="8" w:space="0" w:color="42BA97" w:themeColor="accent4"/>
          <w:right w:val="single" w:sz="8" w:space="0" w:color="42BA97" w:themeColor="accent4"/>
        </w:tcBorders>
      </w:tcPr>
    </w:tblStylePr>
    <w:tblStylePr w:type="firstCol">
      <w:rPr>
        <w:b/>
        <w:bCs/>
      </w:rPr>
    </w:tblStylePr>
    <w:tblStylePr w:type="lastCol">
      <w:rPr>
        <w:b/>
        <w:bCs/>
      </w:rPr>
    </w:tblStylePr>
    <w:tblStylePr w:type="band1Vert">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tblStylePr w:type="band1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style>
  <w:style w:type="table" w:styleId="Lichtelijst-accent5">
    <w:name w:val="Light List Accent 5"/>
    <w:basedOn w:val="Standaardtabel"/>
    <w:uiPriority w:val="61"/>
    <w:rsid w:val="00CB0664"/>
    <w:pPr>
      <w:spacing w:after="0" w:line="240" w:lineRule="auto"/>
    </w:p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pPr>
        <w:spacing w:before="0" w:after="0" w:line="240" w:lineRule="auto"/>
      </w:pPr>
      <w:rPr>
        <w:b/>
        <w:bCs/>
        <w:color w:val="FFFFFF" w:themeColor="background1"/>
      </w:rPr>
      <w:tblPr/>
      <w:tcPr>
        <w:shd w:val="clear" w:color="auto" w:fill="3E8853" w:themeFill="accent5"/>
      </w:tcPr>
    </w:tblStylePr>
    <w:tblStylePr w:type="lastRow">
      <w:pPr>
        <w:spacing w:before="0" w:after="0" w:line="240" w:lineRule="auto"/>
      </w:pPr>
      <w:rPr>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tcBorders>
      </w:tcPr>
    </w:tblStylePr>
    <w:tblStylePr w:type="firstCol">
      <w:rPr>
        <w:b/>
        <w:bCs/>
      </w:rPr>
    </w:tblStylePr>
    <w:tblStylePr w:type="lastCol">
      <w:rPr>
        <w:b/>
        <w:bCs/>
      </w:r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style>
  <w:style w:type="table" w:styleId="Lichtelijst-accent6">
    <w:name w:val="Light List Accent 6"/>
    <w:basedOn w:val="Standaardtabel"/>
    <w:uiPriority w:val="61"/>
    <w:rsid w:val="00CB0664"/>
    <w:pPr>
      <w:spacing w:after="0" w:line="240" w:lineRule="auto"/>
    </w:p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tblBorders>
    </w:tblPr>
    <w:tblStylePr w:type="firstRow">
      <w:pPr>
        <w:spacing w:before="0" w:after="0" w:line="240" w:lineRule="auto"/>
      </w:pPr>
      <w:rPr>
        <w:b/>
        <w:bCs/>
        <w:color w:val="FFFFFF" w:themeColor="background1"/>
      </w:rPr>
      <w:tblPr/>
      <w:tcPr>
        <w:shd w:val="clear" w:color="auto" w:fill="62A39F" w:themeFill="accent6"/>
      </w:tcPr>
    </w:tblStylePr>
    <w:tblStylePr w:type="lastRow">
      <w:pPr>
        <w:spacing w:before="0" w:after="0" w:line="240" w:lineRule="auto"/>
      </w:pPr>
      <w:rPr>
        <w:b/>
        <w:bCs/>
      </w:rPr>
      <w:tblPr/>
      <w:tcPr>
        <w:tcBorders>
          <w:top w:val="double" w:sz="6" w:space="0" w:color="62A39F" w:themeColor="accent6"/>
          <w:left w:val="single" w:sz="8" w:space="0" w:color="62A39F" w:themeColor="accent6"/>
          <w:bottom w:val="single" w:sz="8" w:space="0" w:color="62A39F" w:themeColor="accent6"/>
          <w:right w:val="single" w:sz="8" w:space="0" w:color="62A39F" w:themeColor="accent6"/>
        </w:tcBorders>
      </w:tcPr>
    </w:tblStylePr>
    <w:tblStylePr w:type="firstCol">
      <w:rPr>
        <w:b/>
        <w:bCs/>
      </w:rPr>
    </w:tblStylePr>
    <w:tblStylePr w:type="lastCol">
      <w:rPr>
        <w:b/>
        <w:bCs/>
      </w:rPr>
    </w:tblStylePr>
    <w:tblStylePr w:type="band1Vert">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tblStylePr w:type="band1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style>
  <w:style w:type="table" w:styleId="Lichtraster">
    <w:name w:val="Light Grid"/>
    <w:basedOn w:val="Standaardtabe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B0664"/>
    <w:pPr>
      <w:spacing w:after="0" w:line="240" w:lineRule="auto"/>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18" w:space="0" w:color="1CADE4" w:themeColor="accent1"/>
          <w:right w:val="single" w:sz="8" w:space="0" w:color="1CADE4" w:themeColor="accent1"/>
          <w:insideH w:val="nil"/>
          <w:insideV w:val="single" w:sz="8" w:space="0" w:color="1CADE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insideH w:val="nil"/>
          <w:insideV w:val="single" w:sz="8" w:space="0" w:color="1CADE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shd w:val="clear" w:color="auto" w:fill="C6EAF8" w:themeFill="accent1" w:themeFillTint="3F"/>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shd w:val="clear" w:color="auto" w:fill="C6EAF8" w:themeFill="accent1" w:themeFillTint="3F"/>
      </w:tcPr>
    </w:tblStylePr>
    <w:tblStylePr w:type="band2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tcPr>
    </w:tblStylePr>
  </w:style>
  <w:style w:type="table" w:styleId="Lichtraster-accent2">
    <w:name w:val="Light Grid Accent 2"/>
    <w:basedOn w:val="Standaardtabel"/>
    <w:uiPriority w:val="62"/>
    <w:rsid w:val="00CB0664"/>
    <w:pPr>
      <w:spacing w:after="0" w:line="240" w:lineRule="auto"/>
    </w:p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insideH w:val="single" w:sz="8" w:space="0" w:color="2683C6" w:themeColor="accent2"/>
        <w:insideV w:val="single" w:sz="8" w:space="0" w:color="2683C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83C6" w:themeColor="accent2"/>
          <w:left w:val="single" w:sz="8" w:space="0" w:color="2683C6" w:themeColor="accent2"/>
          <w:bottom w:val="single" w:sz="18" w:space="0" w:color="2683C6" w:themeColor="accent2"/>
          <w:right w:val="single" w:sz="8" w:space="0" w:color="2683C6" w:themeColor="accent2"/>
          <w:insideH w:val="nil"/>
          <w:insideV w:val="single" w:sz="8" w:space="0" w:color="2683C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83C6" w:themeColor="accent2"/>
          <w:left w:val="single" w:sz="8" w:space="0" w:color="2683C6" w:themeColor="accent2"/>
          <w:bottom w:val="single" w:sz="8" w:space="0" w:color="2683C6" w:themeColor="accent2"/>
          <w:right w:val="single" w:sz="8" w:space="0" w:color="2683C6" w:themeColor="accent2"/>
          <w:insideH w:val="nil"/>
          <w:insideV w:val="single" w:sz="8" w:space="0" w:color="2683C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tblStylePr w:type="band1Vert">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shd w:val="clear" w:color="auto" w:fill="C5E0F4" w:themeFill="accent2" w:themeFillTint="3F"/>
      </w:tcPr>
    </w:tblStylePr>
    <w:tblStylePr w:type="band1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insideV w:val="single" w:sz="8" w:space="0" w:color="2683C6" w:themeColor="accent2"/>
        </w:tcBorders>
        <w:shd w:val="clear" w:color="auto" w:fill="C5E0F4" w:themeFill="accent2" w:themeFillTint="3F"/>
      </w:tcPr>
    </w:tblStylePr>
    <w:tblStylePr w:type="band2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insideV w:val="single" w:sz="8" w:space="0" w:color="2683C6" w:themeColor="accent2"/>
        </w:tcBorders>
      </w:tcPr>
    </w:tblStylePr>
  </w:style>
  <w:style w:type="table" w:styleId="Lichtraster-accent3">
    <w:name w:val="Light Grid Accent 3"/>
    <w:basedOn w:val="Standaardtabel"/>
    <w:uiPriority w:val="62"/>
    <w:rsid w:val="00CB0664"/>
    <w:pPr>
      <w:spacing w:after="0" w:line="240" w:lineRule="auto"/>
    </w:p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18" w:space="0" w:color="27CED7" w:themeColor="accent3"/>
          <w:right w:val="single" w:sz="8" w:space="0" w:color="27CED7" w:themeColor="accent3"/>
          <w:insideH w:val="nil"/>
          <w:insideV w:val="single" w:sz="8" w:space="0" w:color="27CED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insideH w:val="nil"/>
          <w:insideV w:val="single" w:sz="8" w:space="0" w:color="27CED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shd w:val="clear" w:color="auto" w:fill="C9F2F5" w:themeFill="accent3" w:themeFillTint="3F"/>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shd w:val="clear" w:color="auto" w:fill="C9F2F5" w:themeFill="accent3" w:themeFillTint="3F"/>
      </w:tcPr>
    </w:tblStylePr>
    <w:tblStylePr w:type="band2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tcPr>
    </w:tblStylePr>
  </w:style>
  <w:style w:type="table" w:styleId="Lichtraster-accent4">
    <w:name w:val="Light Grid Accent 4"/>
    <w:basedOn w:val="Standaardtabel"/>
    <w:uiPriority w:val="62"/>
    <w:rsid w:val="00CB0664"/>
    <w:pPr>
      <w:spacing w:after="0" w:line="240" w:lineRule="auto"/>
    </w:p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insideH w:val="single" w:sz="8" w:space="0" w:color="42BA97" w:themeColor="accent4"/>
        <w:insideV w:val="single" w:sz="8" w:space="0" w:color="42BA9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2BA97" w:themeColor="accent4"/>
          <w:left w:val="single" w:sz="8" w:space="0" w:color="42BA97" w:themeColor="accent4"/>
          <w:bottom w:val="single" w:sz="18" w:space="0" w:color="42BA97" w:themeColor="accent4"/>
          <w:right w:val="single" w:sz="8" w:space="0" w:color="42BA97" w:themeColor="accent4"/>
          <w:insideH w:val="nil"/>
          <w:insideV w:val="single" w:sz="8" w:space="0" w:color="42BA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2BA97" w:themeColor="accent4"/>
          <w:left w:val="single" w:sz="8" w:space="0" w:color="42BA97" w:themeColor="accent4"/>
          <w:bottom w:val="single" w:sz="8" w:space="0" w:color="42BA97" w:themeColor="accent4"/>
          <w:right w:val="single" w:sz="8" w:space="0" w:color="42BA97" w:themeColor="accent4"/>
          <w:insideH w:val="nil"/>
          <w:insideV w:val="single" w:sz="8" w:space="0" w:color="42BA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tblStylePr w:type="band1Vert">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shd w:val="clear" w:color="auto" w:fill="CFEEE5" w:themeFill="accent4" w:themeFillTint="3F"/>
      </w:tcPr>
    </w:tblStylePr>
    <w:tblStylePr w:type="band1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insideV w:val="single" w:sz="8" w:space="0" w:color="42BA97" w:themeColor="accent4"/>
        </w:tcBorders>
        <w:shd w:val="clear" w:color="auto" w:fill="CFEEE5" w:themeFill="accent4" w:themeFillTint="3F"/>
      </w:tcPr>
    </w:tblStylePr>
    <w:tblStylePr w:type="band2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insideV w:val="single" w:sz="8" w:space="0" w:color="42BA97" w:themeColor="accent4"/>
        </w:tcBorders>
      </w:tcPr>
    </w:tblStylePr>
  </w:style>
  <w:style w:type="table" w:styleId="Lichtraster-accent5">
    <w:name w:val="Light Grid Accent 5"/>
    <w:basedOn w:val="Standaardtabel"/>
    <w:uiPriority w:val="62"/>
    <w:rsid w:val="00CB0664"/>
    <w:pPr>
      <w:spacing w:after="0" w:line="240" w:lineRule="auto"/>
    </w:p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insideH w:val="single" w:sz="8" w:space="0" w:color="3E8853" w:themeColor="accent5"/>
        <w:insideV w:val="single" w:sz="8" w:space="0" w:color="3E885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E8853" w:themeColor="accent5"/>
          <w:left w:val="single" w:sz="8" w:space="0" w:color="3E8853" w:themeColor="accent5"/>
          <w:bottom w:val="single" w:sz="18" w:space="0" w:color="3E8853" w:themeColor="accent5"/>
          <w:right w:val="single" w:sz="8" w:space="0" w:color="3E8853" w:themeColor="accent5"/>
          <w:insideH w:val="nil"/>
          <w:insideV w:val="single" w:sz="8" w:space="0" w:color="3E885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insideH w:val="nil"/>
          <w:insideV w:val="single" w:sz="8" w:space="0" w:color="3E885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shd w:val="clear" w:color="auto" w:fill="C9E6D2" w:themeFill="accent5" w:themeFillTint="3F"/>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insideV w:val="single" w:sz="8" w:space="0" w:color="3E8853" w:themeColor="accent5"/>
        </w:tcBorders>
        <w:shd w:val="clear" w:color="auto" w:fill="C9E6D2" w:themeFill="accent5" w:themeFillTint="3F"/>
      </w:tcPr>
    </w:tblStylePr>
    <w:tblStylePr w:type="band2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insideV w:val="single" w:sz="8" w:space="0" w:color="3E8853" w:themeColor="accent5"/>
        </w:tcBorders>
      </w:tcPr>
    </w:tblStylePr>
  </w:style>
  <w:style w:type="table" w:styleId="Lichtraster-accent6">
    <w:name w:val="Light Grid Accent 6"/>
    <w:basedOn w:val="Standaardtabel"/>
    <w:uiPriority w:val="62"/>
    <w:rsid w:val="00CB0664"/>
    <w:pPr>
      <w:spacing w:after="0" w:line="240" w:lineRule="auto"/>
    </w:p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insideH w:val="single" w:sz="8" w:space="0" w:color="62A39F" w:themeColor="accent6"/>
        <w:insideV w:val="single" w:sz="8" w:space="0" w:color="62A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A39F" w:themeColor="accent6"/>
          <w:left w:val="single" w:sz="8" w:space="0" w:color="62A39F" w:themeColor="accent6"/>
          <w:bottom w:val="single" w:sz="18" w:space="0" w:color="62A39F" w:themeColor="accent6"/>
          <w:right w:val="single" w:sz="8" w:space="0" w:color="62A39F" w:themeColor="accent6"/>
          <w:insideH w:val="nil"/>
          <w:insideV w:val="single" w:sz="8" w:space="0" w:color="62A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A39F" w:themeColor="accent6"/>
          <w:left w:val="single" w:sz="8" w:space="0" w:color="62A39F" w:themeColor="accent6"/>
          <w:bottom w:val="single" w:sz="8" w:space="0" w:color="62A39F" w:themeColor="accent6"/>
          <w:right w:val="single" w:sz="8" w:space="0" w:color="62A39F" w:themeColor="accent6"/>
          <w:insideH w:val="nil"/>
          <w:insideV w:val="single" w:sz="8" w:space="0" w:color="62A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tblStylePr w:type="band1Vert">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shd w:val="clear" w:color="auto" w:fill="D8E8E7" w:themeFill="accent6" w:themeFillTint="3F"/>
      </w:tcPr>
    </w:tblStylePr>
    <w:tblStylePr w:type="band1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insideV w:val="single" w:sz="8" w:space="0" w:color="62A39F" w:themeColor="accent6"/>
        </w:tcBorders>
        <w:shd w:val="clear" w:color="auto" w:fill="D8E8E7" w:themeFill="accent6" w:themeFillTint="3F"/>
      </w:tcPr>
    </w:tblStylePr>
    <w:tblStylePr w:type="band2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insideV w:val="single" w:sz="8" w:space="0" w:color="62A39F" w:themeColor="accent6"/>
        </w:tcBorders>
      </w:tcPr>
    </w:tblStylePr>
  </w:style>
  <w:style w:type="table" w:styleId="Gemiddeldearcering1">
    <w:name w:val="Medium Shading 1"/>
    <w:basedOn w:val="Standaardtabe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B0664"/>
    <w:pPr>
      <w:spacing w:after="0" w:line="240" w:lineRule="auto"/>
    </w:pPr>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tblBorders>
    </w:tblPr>
    <w:tblStylePr w:type="firstRow">
      <w:pPr>
        <w:spacing w:before="0" w:after="0" w:line="240" w:lineRule="auto"/>
      </w:pPr>
      <w:rPr>
        <w:b/>
        <w:bCs/>
        <w:color w:val="FFFFFF" w:themeColor="background1"/>
      </w:rPr>
      <w:tblPr/>
      <w:tcPr>
        <w:tc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shd w:val="clear" w:color="auto" w:fill="1CADE4" w:themeFill="accent1"/>
      </w:tcPr>
    </w:tblStylePr>
    <w:tblStylePr w:type="lastRow">
      <w:pPr>
        <w:spacing w:before="0" w:after="0" w:line="240" w:lineRule="auto"/>
      </w:pPr>
      <w:rPr>
        <w:b/>
        <w:bCs/>
      </w:rPr>
      <w:tblPr/>
      <w:tcPr>
        <w:tcBorders>
          <w:top w:val="double" w:sz="6"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tcPr>
    </w:tblStylePr>
    <w:tblStylePr w:type="firstCol">
      <w:rPr>
        <w:b/>
        <w:bCs/>
      </w:rPr>
    </w:tblStylePr>
    <w:tblStylePr w:type="lastCol">
      <w:rPr>
        <w:b/>
        <w:bCs/>
      </w:rPr>
    </w:tblStylePr>
    <w:tblStylePr w:type="band1Vert">
      <w:tblPr/>
      <w:tcPr>
        <w:shd w:val="clear" w:color="auto" w:fill="C6EAF8" w:themeFill="accent1" w:themeFillTint="3F"/>
      </w:tcPr>
    </w:tblStylePr>
    <w:tblStylePr w:type="band1Horz">
      <w:tblPr/>
      <w:tcPr>
        <w:tcBorders>
          <w:insideH w:val="nil"/>
          <w:insideV w:val="nil"/>
        </w:tcBorders>
        <w:shd w:val="clear" w:color="auto" w:fill="C6EAF8"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B0664"/>
    <w:pPr>
      <w:spacing w:after="0" w:line="240" w:lineRule="auto"/>
    </w:pPr>
    <w:tblPr>
      <w:tblStyleRowBandSize w:val="1"/>
      <w:tblStyleColBandSize w:val="1"/>
      <w:tbl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single" w:sz="8" w:space="0" w:color="52A3DE" w:themeColor="accent2" w:themeTint="BF"/>
      </w:tblBorders>
    </w:tblPr>
    <w:tblStylePr w:type="firstRow">
      <w:pPr>
        <w:spacing w:before="0" w:after="0" w:line="240" w:lineRule="auto"/>
      </w:pPr>
      <w:rPr>
        <w:b/>
        <w:bCs/>
        <w:color w:val="FFFFFF" w:themeColor="background1"/>
      </w:rPr>
      <w:tblPr/>
      <w:tcPr>
        <w:tc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nil"/>
          <w:insideV w:val="nil"/>
        </w:tcBorders>
        <w:shd w:val="clear" w:color="auto" w:fill="2683C6" w:themeFill="accent2"/>
      </w:tcPr>
    </w:tblStylePr>
    <w:tblStylePr w:type="lastRow">
      <w:pPr>
        <w:spacing w:before="0" w:after="0" w:line="240" w:lineRule="auto"/>
      </w:pPr>
      <w:rPr>
        <w:b/>
        <w:bCs/>
      </w:rPr>
      <w:tblPr/>
      <w:tcPr>
        <w:tcBorders>
          <w:top w:val="double" w:sz="6"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nil"/>
          <w:insideV w:val="nil"/>
        </w:tcBorders>
      </w:tcPr>
    </w:tblStylePr>
    <w:tblStylePr w:type="firstCol">
      <w:rPr>
        <w:b/>
        <w:bCs/>
      </w:rPr>
    </w:tblStylePr>
    <w:tblStylePr w:type="lastCol">
      <w:rPr>
        <w:b/>
        <w:bCs/>
      </w:rPr>
    </w:tblStylePr>
    <w:tblStylePr w:type="band1Vert">
      <w:tblPr/>
      <w:tcPr>
        <w:shd w:val="clear" w:color="auto" w:fill="C5E0F4" w:themeFill="accent2" w:themeFillTint="3F"/>
      </w:tcPr>
    </w:tblStylePr>
    <w:tblStylePr w:type="band1Horz">
      <w:tblPr/>
      <w:tcPr>
        <w:tcBorders>
          <w:insideH w:val="nil"/>
          <w:insideV w:val="nil"/>
        </w:tcBorders>
        <w:shd w:val="clear" w:color="auto" w:fill="C5E0F4"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B0664"/>
    <w:pPr>
      <w:spacing w:after="0" w:line="240" w:lineRule="auto"/>
    </w:p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tblBorders>
    </w:tblPr>
    <w:tblStylePr w:type="firstRow">
      <w:pPr>
        <w:spacing w:before="0" w:after="0" w:line="240" w:lineRule="auto"/>
      </w:pPr>
      <w:rPr>
        <w:b/>
        <w:bCs/>
        <w:color w:val="FFFFFF" w:themeColor="background1"/>
      </w:rPr>
      <w:tblPr/>
      <w:tcPr>
        <w:tc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shd w:val="clear" w:color="auto" w:fill="27CED7" w:themeFill="accent3"/>
      </w:tcPr>
    </w:tblStylePr>
    <w:tblStylePr w:type="lastRow">
      <w:pPr>
        <w:spacing w:before="0" w:after="0" w:line="240" w:lineRule="auto"/>
      </w:pPr>
      <w:rPr>
        <w:b/>
        <w:bCs/>
      </w:rPr>
      <w:tblPr/>
      <w:tcPr>
        <w:tcBorders>
          <w:top w:val="double" w:sz="6"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tcPr>
    </w:tblStylePr>
    <w:tblStylePr w:type="firstCol">
      <w:rPr>
        <w:b/>
        <w:bCs/>
      </w:rPr>
    </w:tblStylePr>
    <w:tblStylePr w:type="lastCol">
      <w:rPr>
        <w:b/>
        <w:bCs/>
      </w:rPr>
    </w:tblStylePr>
    <w:tblStylePr w:type="band1Vert">
      <w:tblPr/>
      <w:tcPr>
        <w:shd w:val="clear" w:color="auto" w:fill="C9F2F5" w:themeFill="accent3" w:themeFillTint="3F"/>
      </w:tcPr>
    </w:tblStylePr>
    <w:tblStylePr w:type="band1Horz">
      <w:tblPr/>
      <w:tcPr>
        <w:tcBorders>
          <w:insideH w:val="nil"/>
          <w:insideV w:val="nil"/>
        </w:tcBorders>
        <w:shd w:val="clear" w:color="auto" w:fill="C9F2F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B0664"/>
    <w:pPr>
      <w:spacing w:after="0" w:line="240" w:lineRule="auto"/>
    </w:pPr>
    <w:tblPr>
      <w:tblStyleRowBandSize w:val="1"/>
      <w:tblStyleColBandSize w:val="1"/>
      <w:tbl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single" w:sz="8" w:space="0" w:color="70CCB1" w:themeColor="accent4" w:themeTint="BF"/>
      </w:tblBorders>
    </w:tblPr>
    <w:tblStylePr w:type="firstRow">
      <w:pPr>
        <w:spacing w:before="0" w:after="0" w:line="240" w:lineRule="auto"/>
      </w:pPr>
      <w:rPr>
        <w:b/>
        <w:bCs/>
        <w:color w:val="FFFFFF" w:themeColor="background1"/>
      </w:rPr>
      <w:tblPr/>
      <w:tcPr>
        <w:tc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nil"/>
          <w:insideV w:val="nil"/>
        </w:tcBorders>
        <w:shd w:val="clear" w:color="auto" w:fill="42BA97" w:themeFill="accent4"/>
      </w:tcPr>
    </w:tblStylePr>
    <w:tblStylePr w:type="lastRow">
      <w:pPr>
        <w:spacing w:before="0" w:after="0" w:line="240" w:lineRule="auto"/>
      </w:pPr>
      <w:rPr>
        <w:b/>
        <w:bCs/>
      </w:rPr>
      <w:tblPr/>
      <w:tcPr>
        <w:tcBorders>
          <w:top w:val="double" w:sz="6"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nil"/>
          <w:insideV w:val="nil"/>
        </w:tcBorders>
      </w:tcPr>
    </w:tblStylePr>
    <w:tblStylePr w:type="firstCol">
      <w:rPr>
        <w:b/>
        <w:bCs/>
      </w:rPr>
    </w:tblStylePr>
    <w:tblStylePr w:type="lastCol">
      <w:rPr>
        <w:b/>
        <w:bCs/>
      </w:rPr>
    </w:tblStylePr>
    <w:tblStylePr w:type="band1Vert">
      <w:tblPr/>
      <w:tcPr>
        <w:shd w:val="clear" w:color="auto" w:fill="CFEEE5" w:themeFill="accent4" w:themeFillTint="3F"/>
      </w:tcPr>
    </w:tblStylePr>
    <w:tblStylePr w:type="band1Horz">
      <w:tblPr/>
      <w:tcPr>
        <w:tcBorders>
          <w:insideH w:val="nil"/>
          <w:insideV w:val="nil"/>
        </w:tcBorders>
        <w:shd w:val="clear" w:color="auto" w:fill="CFEEE5"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B0664"/>
    <w:pPr>
      <w:spacing w:after="0" w:line="240" w:lineRule="auto"/>
    </w:pPr>
    <w:tblPr>
      <w:tblStyleRowBandSize w:val="1"/>
      <w:tblStyleColBandSize w:val="1"/>
      <w:tbl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single" w:sz="8" w:space="0" w:color="5EB576" w:themeColor="accent5" w:themeTint="BF"/>
      </w:tblBorders>
    </w:tblPr>
    <w:tblStylePr w:type="firstRow">
      <w:pPr>
        <w:spacing w:before="0" w:after="0" w:line="240" w:lineRule="auto"/>
      </w:pPr>
      <w:rPr>
        <w:b/>
        <w:bCs/>
        <w:color w:val="FFFFFF" w:themeColor="background1"/>
      </w:rPr>
      <w:tblPr/>
      <w:tcPr>
        <w:tc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nil"/>
          <w:insideV w:val="nil"/>
        </w:tcBorders>
        <w:shd w:val="clear" w:color="auto" w:fill="3E8853" w:themeFill="accent5"/>
      </w:tcPr>
    </w:tblStylePr>
    <w:tblStylePr w:type="lastRow">
      <w:pPr>
        <w:spacing w:before="0" w:after="0" w:line="240" w:lineRule="auto"/>
      </w:pPr>
      <w:rPr>
        <w:b/>
        <w:bCs/>
      </w:rPr>
      <w:tblPr/>
      <w:tcPr>
        <w:tcBorders>
          <w:top w:val="double" w:sz="6"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nil"/>
          <w:insideV w:val="nil"/>
        </w:tcBorders>
      </w:tcPr>
    </w:tblStylePr>
    <w:tblStylePr w:type="firstCol">
      <w:rPr>
        <w:b/>
        <w:bCs/>
      </w:rPr>
    </w:tblStylePr>
    <w:tblStylePr w:type="lastCol">
      <w:rPr>
        <w:b/>
        <w:bCs/>
      </w:rPr>
    </w:tblStylePr>
    <w:tblStylePr w:type="band1Vert">
      <w:tblPr/>
      <w:tcPr>
        <w:shd w:val="clear" w:color="auto" w:fill="C9E6D2" w:themeFill="accent5" w:themeFillTint="3F"/>
      </w:tcPr>
    </w:tblStylePr>
    <w:tblStylePr w:type="band1Horz">
      <w:tblPr/>
      <w:tcPr>
        <w:tcBorders>
          <w:insideH w:val="nil"/>
          <w:insideV w:val="nil"/>
        </w:tcBorders>
        <w:shd w:val="clear" w:color="auto" w:fill="C9E6D2"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B0664"/>
    <w:pPr>
      <w:spacing w:after="0" w:line="240" w:lineRule="auto"/>
    </w:pPr>
    <w:tblPr>
      <w:tblStyleRowBandSize w:val="1"/>
      <w:tblStyleColBandSize w:val="1"/>
      <w:tbl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single" w:sz="8" w:space="0" w:color="89BAB7" w:themeColor="accent6" w:themeTint="BF"/>
      </w:tblBorders>
    </w:tblPr>
    <w:tblStylePr w:type="firstRow">
      <w:pPr>
        <w:spacing w:before="0" w:after="0" w:line="240" w:lineRule="auto"/>
      </w:pPr>
      <w:rPr>
        <w:b/>
        <w:bCs/>
        <w:color w:val="FFFFFF" w:themeColor="background1"/>
      </w:rPr>
      <w:tblPr/>
      <w:tcPr>
        <w:tc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nil"/>
          <w:insideV w:val="nil"/>
        </w:tcBorders>
        <w:shd w:val="clear" w:color="auto" w:fill="62A39F" w:themeFill="accent6"/>
      </w:tcPr>
    </w:tblStylePr>
    <w:tblStylePr w:type="lastRow">
      <w:pPr>
        <w:spacing w:before="0" w:after="0" w:line="240" w:lineRule="auto"/>
      </w:pPr>
      <w:rPr>
        <w:b/>
        <w:bCs/>
      </w:rPr>
      <w:tblPr/>
      <w:tcPr>
        <w:tcBorders>
          <w:top w:val="double" w:sz="6"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nil"/>
          <w:insideV w:val="nil"/>
        </w:tcBorders>
      </w:tcPr>
    </w:tblStylePr>
    <w:tblStylePr w:type="firstCol">
      <w:rPr>
        <w:b/>
        <w:bCs/>
      </w:rPr>
    </w:tblStylePr>
    <w:tblStylePr w:type="lastCol">
      <w:rPr>
        <w:b/>
        <w:bCs/>
      </w:rPr>
    </w:tblStylePr>
    <w:tblStylePr w:type="band1Vert">
      <w:tblPr/>
      <w:tcPr>
        <w:shd w:val="clear" w:color="auto" w:fill="D8E8E7" w:themeFill="accent6" w:themeFillTint="3F"/>
      </w:tcPr>
    </w:tblStylePr>
    <w:tblStylePr w:type="band1Horz">
      <w:tblPr/>
      <w:tcPr>
        <w:tcBorders>
          <w:insideH w:val="nil"/>
          <w:insideV w:val="nil"/>
        </w:tcBorders>
        <w:shd w:val="clear" w:color="auto" w:fill="D8E8E7"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CADE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CADE4" w:themeFill="accent1"/>
      </w:tcPr>
    </w:tblStylePr>
    <w:tblStylePr w:type="lastCol">
      <w:rPr>
        <w:b/>
        <w:bCs/>
        <w:color w:val="FFFFFF" w:themeColor="background1"/>
      </w:rPr>
      <w:tblPr/>
      <w:tcPr>
        <w:tcBorders>
          <w:left w:val="nil"/>
          <w:right w:val="nil"/>
          <w:insideH w:val="nil"/>
          <w:insideV w:val="nil"/>
        </w:tcBorders>
        <w:shd w:val="clear" w:color="auto" w:fill="1CADE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83C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83C6" w:themeFill="accent2"/>
      </w:tcPr>
    </w:tblStylePr>
    <w:tblStylePr w:type="lastCol">
      <w:rPr>
        <w:b/>
        <w:bCs/>
        <w:color w:val="FFFFFF" w:themeColor="background1"/>
      </w:rPr>
      <w:tblPr/>
      <w:tcPr>
        <w:tcBorders>
          <w:left w:val="nil"/>
          <w:right w:val="nil"/>
          <w:insideH w:val="nil"/>
          <w:insideV w:val="nil"/>
        </w:tcBorders>
        <w:shd w:val="clear" w:color="auto" w:fill="2683C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CED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7CED7" w:themeFill="accent3"/>
      </w:tcPr>
    </w:tblStylePr>
    <w:tblStylePr w:type="lastCol">
      <w:rPr>
        <w:b/>
        <w:bCs/>
        <w:color w:val="FFFFFF" w:themeColor="background1"/>
      </w:rPr>
      <w:tblPr/>
      <w:tcPr>
        <w:tcBorders>
          <w:left w:val="nil"/>
          <w:right w:val="nil"/>
          <w:insideH w:val="nil"/>
          <w:insideV w:val="nil"/>
        </w:tcBorders>
        <w:shd w:val="clear" w:color="auto" w:fill="27CED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2BA9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2BA97" w:themeFill="accent4"/>
      </w:tcPr>
    </w:tblStylePr>
    <w:tblStylePr w:type="lastCol">
      <w:rPr>
        <w:b/>
        <w:bCs/>
        <w:color w:val="FFFFFF" w:themeColor="background1"/>
      </w:rPr>
      <w:tblPr/>
      <w:tcPr>
        <w:tcBorders>
          <w:left w:val="nil"/>
          <w:right w:val="nil"/>
          <w:insideH w:val="nil"/>
          <w:insideV w:val="nil"/>
        </w:tcBorders>
        <w:shd w:val="clear" w:color="auto" w:fill="42BA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E885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E8853" w:themeFill="accent5"/>
      </w:tcPr>
    </w:tblStylePr>
    <w:tblStylePr w:type="lastCol">
      <w:rPr>
        <w:b/>
        <w:bCs/>
        <w:color w:val="FFFFFF" w:themeColor="background1"/>
      </w:rPr>
      <w:tblPr/>
      <w:tcPr>
        <w:tcBorders>
          <w:left w:val="nil"/>
          <w:right w:val="nil"/>
          <w:insideH w:val="nil"/>
          <w:insideV w:val="nil"/>
        </w:tcBorders>
        <w:shd w:val="clear" w:color="auto" w:fill="3E885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A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2A39F" w:themeFill="accent6"/>
      </w:tcPr>
    </w:tblStylePr>
    <w:tblStylePr w:type="lastCol">
      <w:rPr>
        <w:b/>
        <w:bCs/>
        <w:color w:val="FFFFFF" w:themeColor="background1"/>
      </w:rPr>
      <w:tblPr/>
      <w:tcPr>
        <w:tcBorders>
          <w:left w:val="nil"/>
          <w:right w:val="nil"/>
          <w:insideH w:val="nil"/>
          <w:insideV w:val="nil"/>
        </w:tcBorders>
        <w:shd w:val="clear" w:color="auto" w:fill="62A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35B7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B0664"/>
    <w:pPr>
      <w:spacing w:after="0" w:line="240" w:lineRule="auto"/>
    </w:pPr>
    <w:rPr>
      <w:color w:val="000000" w:themeColor="text1"/>
    </w:rPr>
    <w:tblPr>
      <w:tblStyleRowBandSize w:val="1"/>
      <w:tblStyleColBandSize w:val="1"/>
      <w:tblBorders>
        <w:top w:val="single" w:sz="8" w:space="0" w:color="1CADE4" w:themeColor="accent1"/>
        <w:bottom w:val="single" w:sz="8" w:space="0" w:color="1CADE4" w:themeColor="accent1"/>
      </w:tblBorders>
    </w:tblPr>
    <w:tblStylePr w:type="firstRow">
      <w:rPr>
        <w:rFonts w:asciiTheme="majorHAnsi" w:eastAsiaTheme="majorEastAsia" w:hAnsiTheme="majorHAnsi" w:cstheme="majorBidi"/>
      </w:rPr>
      <w:tblPr/>
      <w:tcPr>
        <w:tcBorders>
          <w:top w:val="nil"/>
          <w:bottom w:val="single" w:sz="8" w:space="0" w:color="1CADE4" w:themeColor="accent1"/>
        </w:tcBorders>
      </w:tcPr>
    </w:tblStylePr>
    <w:tblStylePr w:type="lastRow">
      <w:rPr>
        <w:b/>
        <w:bCs/>
        <w:color w:val="335B74" w:themeColor="text2"/>
      </w:rPr>
      <w:tblPr/>
      <w:tcPr>
        <w:tcBorders>
          <w:top w:val="single" w:sz="8" w:space="0" w:color="1CADE4" w:themeColor="accent1"/>
          <w:bottom w:val="single" w:sz="8" w:space="0" w:color="1CADE4" w:themeColor="accent1"/>
        </w:tcBorders>
      </w:tcPr>
    </w:tblStylePr>
    <w:tblStylePr w:type="firstCol">
      <w:rPr>
        <w:b/>
        <w:bCs/>
      </w:rPr>
    </w:tblStylePr>
    <w:tblStylePr w:type="lastCol">
      <w:rPr>
        <w:b/>
        <w:bCs/>
      </w:rPr>
      <w:tblPr/>
      <w:tcPr>
        <w:tcBorders>
          <w:top w:val="single" w:sz="8" w:space="0" w:color="1CADE4" w:themeColor="accent1"/>
          <w:bottom w:val="single" w:sz="8" w:space="0" w:color="1CADE4" w:themeColor="accent1"/>
        </w:tcBorders>
      </w:tcPr>
    </w:tblStylePr>
    <w:tblStylePr w:type="band1Vert">
      <w:tblPr/>
      <w:tcPr>
        <w:shd w:val="clear" w:color="auto" w:fill="C6EAF8" w:themeFill="accent1" w:themeFillTint="3F"/>
      </w:tcPr>
    </w:tblStylePr>
    <w:tblStylePr w:type="band1Horz">
      <w:tblPr/>
      <w:tcPr>
        <w:shd w:val="clear" w:color="auto" w:fill="C6EAF8" w:themeFill="accent1" w:themeFillTint="3F"/>
      </w:tcPr>
    </w:tblStylePr>
  </w:style>
  <w:style w:type="table" w:styleId="Gemiddeldelijst1-accent2">
    <w:name w:val="Medium List 1 Accent 2"/>
    <w:basedOn w:val="Standaardtabel"/>
    <w:uiPriority w:val="65"/>
    <w:rsid w:val="00CB0664"/>
    <w:pPr>
      <w:spacing w:after="0" w:line="240" w:lineRule="auto"/>
    </w:pPr>
    <w:rPr>
      <w:color w:val="000000" w:themeColor="text1"/>
    </w:rPr>
    <w:tblPr>
      <w:tblStyleRowBandSize w:val="1"/>
      <w:tblStyleColBandSize w:val="1"/>
      <w:tblBorders>
        <w:top w:val="single" w:sz="8" w:space="0" w:color="2683C6" w:themeColor="accent2"/>
        <w:bottom w:val="single" w:sz="8" w:space="0" w:color="2683C6" w:themeColor="accent2"/>
      </w:tblBorders>
    </w:tblPr>
    <w:tblStylePr w:type="firstRow">
      <w:rPr>
        <w:rFonts w:asciiTheme="majorHAnsi" w:eastAsiaTheme="majorEastAsia" w:hAnsiTheme="majorHAnsi" w:cstheme="majorBidi"/>
      </w:rPr>
      <w:tblPr/>
      <w:tcPr>
        <w:tcBorders>
          <w:top w:val="nil"/>
          <w:bottom w:val="single" w:sz="8" w:space="0" w:color="2683C6" w:themeColor="accent2"/>
        </w:tcBorders>
      </w:tcPr>
    </w:tblStylePr>
    <w:tblStylePr w:type="lastRow">
      <w:rPr>
        <w:b/>
        <w:bCs/>
        <w:color w:val="335B74" w:themeColor="text2"/>
      </w:rPr>
      <w:tblPr/>
      <w:tcPr>
        <w:tcBorders>
          <w:top w:val="single" w:sz="8" w:space="0" w:color="2683C6" w:themeColor="accent2"/>
          <w:bottom w:val="single" w:sz="8" w:space="0" w:color="2683C6" w:themeColor="accent2"/>
        </w:tcBorders>
      </w:tcPr>
    </w:tblStylePr>
    <w:tblStylePr w:type="firstCol">
      <w:rPr>
        <w:b/>
        <w:bCs/>
      </w:rPr>
    </w:tblStylePr>
    <w:tblStylePr w:type="lastCol">
      <w:rPr>
        <w:b/>
        <w:bCs/>
      </w:rPr>
      <w:tblPr/>
      <w:tcPr>
        <w:tcBorders>
          <w:top w:val="single" w:sz="8" w:space="0" w:color="2683C6" w:themeColor="accent2"/>
          <w:bottom w:val="single" w:sz="8" w:space="0" w:color="2683C6" w:themeColor="accent2"/>
        </w:tcBorders>
      </w:tcPr>
    </w:tblStylePr>
    <w:tblStylePr w:type="band1Vert">
      <w:tblPr/>
      <w:tcPr>
        <w:shd w:val="clear" w:color="auto" w:fill="C5E0F4" w:themeFill="accent2" w:themeFillTint="3F"/>
      </w:tcPr>
    </w:tblStylePr>
    <w:tblStylePr w:type="band1Horz">
      <w:tblPr/>
      <w:tcPr>
        <w:shd w:val="clear" w:color="auto" w:fill="C5E0F4" w:themeFill="accent2" w:themeFillTint="3F"/>
      </w:tcPr>
    </w:tblStylePr>
  </w:style>
  <w:style w:type="table" w:styleId="Gemiddeldelijst1-accent3">
    <w:name w:val="Medium List 1 Accent 3"/>
    <w:basedOn w:val="Standaardtabel"/>
    <w:uiPriority w:val="65"/>
    <w:rsid w:val="00CB0664"/>
    <w:pPr>
      <w:spacing w:after="0" w:line="240" w:lineRule="auto"/>
    </w:pPr>
    <w:rPr>
      <w:color w:val="000000" w:themeColor="text1"/>
    </w:rPr>
    <w:tblPr>
      <w:tblStyleRowBandSize w:val="1"/>
      <w:tblStyleColBandSize w:val="1"/>
      <w:tblBorders>
        <w:top w:val="single" w:sz="8" w:space="0" w:color="27CED7" w:themeColor="accent3"/>
        <w:bottom w:val="single" w:sz="8" w:space="0" w:color="27CED7" w:themeColor="accent3"/>
      </w:tblBorders>
    </w:tblPr>
    <w:tblStylePr w:type="firstRow">
      <w:rPr>
        <w:rFonts w:asciiTheme="majorHAnsi" w:eastAsiaTheme="majorEastAsia" w:hAnsiTheme="majorHAnsi" w:cstheme="majorBidi"/>
      </w:rPr>
      <w:tblPr/>
      <w:tcPr>
        <w:tcBorders>
          <w:top w:val="nil"/>
          <w:bottom w:val="single" w:sz="8" w:space="0" w:color="27CED7" w:themeColor="accent3"/>
        </w:tcBorders>
      </w:tcPr>
    </w:tblStylePr>
    <w:tblStylePr w:type="lastRow">
      <w:rPr>
        <w:b/>
        <w:bCs/>
        <w:color w:val="335B74" w:themeColor="text2"/>
      </w:rPr>
      <w:tblPr/>
      <w:tcPr>
        <w:tcBorders>
          <w:top w:val="single" w:sz="8" w:space="0" w:color="27CED7" w:themeColor="accent3"/>
          <w:bottom w:val="single" w:sz="8" w:space="0" w:color="27CED7" w:themeColor="accent3"/>
        </w:tcBorders>
      </w:tcPr>
    </w:tblStylePr>
    <w:tblStylePr w:type="firstCol">
      <w:rPr>
        <w:b/>
        <w:bCs/>
      </w:rPr>
    </w:tblStylePr>
    <w:tblStylePr w:type="lastCol">
      <w:rPr>
        <w:b/>
        <w:bCs/>
      </w:rPr>
      <w:tblPr/>
      <w:tcPr>
        <w:tcBorders>
          <w:top w:val="single" w:sz="8" w:space="0" w:color="27CED7" w:themeColor="accent3"/>
          <w:bottom w:val="single" w:sz="8" w:space="0" w:color="27CED7" w:themeColor="accent3"/>
        </w:tcBorders>
      </w:tcPr>
    </w:tblStylePr>
    <w:tblStylePr w:type="band1Vert">
      <w:tblPr/>
      <w:tcPr>
        <w:shd w:val="clear" w:color="auto" w:fill="C9F2F5" w:themeFill="accent3" w:themeFillTint="3F"/>
      </w:tcPr>
    </w:tblStylePr>
    <w:tblStylePr w:type="band1Horz">
      <w:tblPr/>
      <w:tcPr>
        <w:shd w:val="clear" w:color="auto" w:fill="C9F2F5" w:themeFill="accent3" w:themeFillTint="3F"/>
      </w:tcPr>
    </w:tblStylePr>
  </w:style>
  <w:style w:type="table" w:styleId="Gemiddeldelijst1-accent4">
    <w:name w:val="Medium List 1 Accent 4"/>
    <w:basedOn w:val="Standaardtabel"/>
    <w:uiPriority w:val="65"/>
    <w:rsid w:val="00CB0664"/>
    <w:pPr>
      <w:spacing w:after="0" w:line="240" w:lineRule="auto"/>
    </w:pPr>
    <w:rPr>
      <w:color w:val="000000" w:themeColor="text1"/>
    </w:rPr>
    <w:tblPr>
      <w:tblStyleRowBandSize w:val="1"/>
      <w:tblStyleColBandSize w:val="1"/>
      <w:tblBorders>
        <w:top w:val="single" w:sz="8" w:space="0" w:color="42BA97" w:themeColor="accent4"/>
        <w:bottom w:val="single" w:sz="8" w:space="0" w:color="42BA97" w:themeColor="accent4"/>
      </w:tblBorders>
    </w:tblPr>
    <w:tblStylePr w:type="firstRow">
      <w:rPr>
        <w:rFonts w:asciiTheme="majorHAnsi" w:eastAsiaTheme="majorEastAsia" w:hAnsiTheme="majorHAnsi" w:cstheme="majorBidi"/>
      </w:rPr>
      <w:tblPr/>
      <w:tcPr>
        <w:tcBorders>
          <w:top w:val="nil"/>
          <w:bottom w:val="single" w:sz="8" w:space="0" w:color="42BA97" w:themeColor="accent4"/>
        </w:tcBorders>
      </w:tcPr>
    </w:tblStylePr>
    <w:tblStylePr w:type="lastRow">
      <w:rPr>
        <w:b/>
        <w:bCs/>
        <w:color w:val="335B74" w:themeColor="text2"/>
      </w:rPr>
      <w:tblPr/>
      <w:tcPr>
        <w:tcBorders>
          <w:top w:val="single" w:sz="8" w:space="0" w:color="42BA97" w:themeColor="accent4"/>
          <w:bottom w:val="single" w:sz="8" w:space="0" w:color="42BA97" w:themeColor="accent4"/>
        </w:tcBorders>
      </w:tcPr>
    </w:tblStylePr>
    <w:tblStylePr w:type="firstCol">
      <w:rPr>
        <w:b/>
        <w:bCs/>
      </w:rPr>
    </w:tblStylePr>
    <w:tblStylePr w:type="lastCol">
      <w:rPr>
        <w:b/>
        <w:bCs/>
      </w:rPr>
      <w:tblPr/>
      <w:tcPr>
        <w:tcBorders>
          <w:top w:val="single" w:sz="8" w:space="0" w:color="42BA97" w:themeColor="accent4"/>
          <w:bottom w:val="single" w:sz="8" w:space="0" w:color="42BA97" w:themeColor="accent4"/>
        </w:tcBorders>
      </w:tcPr>
    </w:tblStylePr>
    <w:tblStylePr w:type="band1Vert">
      <w:tblPr/>
      <w:tcPr>
        <w:shd w:val="clear" w:color="auto" w:fill="CFEEE5" w:themeFill="accent4" w:themeFillTint="3F"/>
      </w:tcPr>
    </w:tblStylePr>
    <w:tblStylePr w:type="band1Horz">
      <w:tblPr/>
      <w:tcPr>
        <w:shd w:val="clear" w:color="auto" w:fill="CFEEE5" w:themeFill="accent4" w:themeFillTint="3F"/>
      </w:tcPr>
    </w:tblStylePr>
  </w:style>
  <w:style w:type="table" w:styleId="Gemiddeldelijst1-accent5">
    <w:name w:val="Medium List 1 Accent 5"/>
    <w:basedOn w:val="Standaardtabel"/>
    <w:uiPriority w:val="65"/>
    <w:rsid w:val="00CB0664"/>
    <w:pPr>
      <w:spacing w:after="0" w:line="240" w:lineRule="auto"/>
    </w:pPr>
    <w:rPr>
      <w:color w:val="000000" w:themeColor="text1"/>
    </w:rPr>
    <w:tblPr>
      <w:tblStyleRowBandSize w:val="1"/>
      <w:tblStyleColBandSize w:val="1"/>
      <w:tblBorders>
        <w:top w:val="single" w:sz="8" w:space="0" w:color="3E8853" w:themeColor="accent5"/>
        <w:bottom w:val="single" w:sz="8" w:space="0" w:color="3E8853" w:themeColor="accent5"/>
      </w:tblBorders>
    </w:tblPr>
    <w:tblStylePr w:type="firstRow">
      <w:rPr>
        <w:rFonts w:asciiTheme="majorHAnsi" w:eastAsiaTheme="majorEastAsia" w:hAnsiTheme="majorHAnsi" w:cstheme="majorBidi"/>
      </w:rPr>
      <w:tblPr/>
      <w:tcPr>
        <w:tcBorders>
          <w:top w:val="nil"/>
          <w:bottom w:val="single" w:sz="8" w:space="0" w:color="3E8853" w:themeColor="accent5"/>
        </w:tcBorders>
      </w:tcPr>
    </w:tblStylePr>
    <w:tblStylePr w:type="lastRow">
      <w:rPr>
        <w:b/>
        <w:bCs/>
        <w:color w:val="335B74" w:themeColor="text2"/>
      </w:rPr>
      <w:tblPr/>
      <w:tcPr>
        <w:tcBorders>
          <w:top w:val="single" w:sz="8" w:space="0" w:color="3E8853" w:themeColor="accent5"/>
          <w:bottom w:val="single" w:sz="8" w:space="0" w:color="3E8853" w:themeColor="accent5"/>
        </w:tcBorders>
      </w:tcPr>
    </w:tblStylePr>
    <w:tblStylePr w:type="firstCol">
      <w:rPr>
        <w:b/>
        <w:bCs/>
      </w:rPr>
    </w:tblStylePr>
    <w:tblStylePr w:type="lastCol">
      <w:rPr>
        <w:b/>
        <w:bCs/>
      </w:rPr>
      <w:tblPr/>
      <w:tcPr>
        <w:tcBorders>
          <w:top w:val="single" w:sz="8" w:space="0" w:color="3E8853" w:themeColor="accent5"/>
          <w:bottom w:val="single" w:sz="8" w:space="0" w:color="3E8853" w:themeColor="accent5"/>
        </w:tcBorders>
      </w:tcPr>
    </w:tblStylePr>
    <w:tblStylePr w:type="band1Vert">
      <w:tblPr/>
      <w:tcPr>
        <w:shd w:val="clear" w:color="auto" w:fill="C9E6D2" w:themeFill="accent5" w:themeFillTint="3F"/>
      </w:tcPr>
    </w:tblStylePr>
    <w:tblStylePr w:type="band1Horz">
      <w:tblPr/>
      <w:tcPr>
        <w:shd w:val="clear" w:color="auto" w:fill="C9E6D2" w:themeFill="accent5" w:themeFillTint="3F"/>
      </w:tcPr>
    </w:tblStylePr>
  </w:style>
  <w:style w:type="table" w:styleId="Gemiddeldelijst1-accent6">
    <w:name w:val="Medium List 1 Accent 6"/>
    <w:basedOn w:val="Standaardtabel"/>
    <w:uiPriority w:val="65"/>
    <w:rsid w:val="00CB0664"/>
    <w:pPr>
      <w:spacing w:after="0" w:line="240" w:lineRule="auto"/>
    </w:pPr>
    <w:rPr>
      <w:color w:val="000000" w:themeColor="text1"/>
    </w:rPr>
    <w:tblPr>
      <w:tblStyleRowBandSize w:val="1"/>
      <w:tblStyleColBandSize w:val="1"/>
      <w:tblBorders>
        <w:top w:val="single" w:sz="8" w:space="0" w:color="62A39F" w:themeColor="accent6"/>
        <w:bottom w:val="single" w:sz="8" w:space="0" w:color="62A39F" w:themeColor="accent6"/>
      </w:tblBorders>
    </w:tblPr>
    <w:tblStylePr w:type="firstRow">
      <w:rPr>
        <w:rFonts w:asciiTheme="majorHAnsi" w:eastAsiaTheme="majorEastAsia" w:hAnsiTheme="majorHAnsi" w:cstheme="majorBidi"/>
      </w:rPr>
      <w:tblPr/>
      <w:tcPr>
        <w:tcBorders>
          <w:top w:val="nil"/>
          <w:bottom w:val="single" w:sz="8" w:space="0" w:color="62A39F" w:themeColor="accent6"/>
        </w:tcBorders>
      </w:tcPr>
    </w:tblStylePr>
    <w:tblStylePr w:type="lastRow">
      <w:rPr>
        <w:b/>
        <w:bCs/>
        <w:color w:val="335B74" w:themeColor="text2"/>
      </w:rPr>
      <w:tblPr/>
      <w:tcPr>
        <w:tcBorders>
          <w:top w:val="single" w:sz="8" w:space="0" w:color="62A39F" w:themeColor="accent6"/>
          <w:bottom w:val="single" w:sz="8" w:space="0" w:color="62A39F" w:themeColor="accent6"/>
        </w:tcBorders>
      </w:tcPr>
    </w:tblStylePr>
    <w:tblStylePr w:type="firstCol">
      <w:rPr>
        <w:b/>
        <w:bCs/>
      </w:rPr>
    </w:tblStylePr>
    <w:tblStylePr w:type="lastCol">
      <w:rPr>
        <w:b/>
        <w:bCs/>
      </w:rPr>
      <w:tblPr/>
      <w:tcPr>
        <w:tcBorders>
          <w:top w:val="single" w:sz="8" w:space="0" w:color="62A39F" w:themeColor="accent6"/>
          <w:bottom w:val="single" w:sz="8" w:space="0" w:color="62A39F" w:themeColor="accent6"/>
        </w:tcBorders>
      </w:tcPr>
    </w:tblStylePr>
    <w:tblStylePr w:type="band1Vert">
      <w:tblPr/>
      <w:tcPr>
        <w:shd w:val="clear" w:color="auto" w:fill="D8E8E7" w:themeFill="accent6" w:themeFillTint="3F"/>
      </w:tcPr>
    </w:tblStylePr>
    <w:tblStylePr w:type="band1Horz">
      <w:tblPr/>
      <w:tcPr>
        <w:shd w:val="clear" w:color="auto" w:fill="D8E8E7" w:themeFill="accent6" w:themeFillTint="3F"/>
      </w:tcPr>
    </w:tblStylePr>
  </w:style>
  <w:style w:type="table" w:styleId="Gemiddeldelijst2">
    <w:name w:val="Medium Lis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rPr>
        <w:sz w:val="24"/>
        <w:szCs w:val="24"/>
      </w:rPr>
      <w:tblPr/>
      <w:tcPr>
        <w:tcBorders>
          <w:top w:val="nil"/>
          <w:left w:val="nil"/>
          <w:bottom w:val="single" w:sz="24" w:space="0" w:color="1CADE4" w:themeColor="accent1"/>
          <w:right w:val="nil"/>
          <w:insideH w:val="nil"/>
          <w:insideV w:val="nil"/>
        </w:tcBorders>
        <w:shd w:val="clear" w:color="auto" w:fill="FFFFFF" w:themeFill="background1"/>
      </w:tcPr>
    </w:tblStylePr>
    <w:tblStylePr w:type="lastRow">
      <w:tblPr/>
      <w:tcPr>
        <w:tcBorders>
          <w:top w:val="single" w:sz="8" w:space="0" w:color="1CADE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CADE4" w:themeColor="accent1"/>
          <w:insideH w:val="nil"/>
          <w:insideV w:val="nil"/>
        </w:tcBorders>
        <w:shd w:val="clear" w:color="auto" w:fill="FFFFFF" w:themeFill="background1"/>
      </w:tcPr>
    </w:tblStylePr>
    <w:tblStylePr w:type="lastCol">
      <w:tblPr/>
      <w:tcPr>
        <w:tcBorders>
          <w:top w:val="nil"/>
          <w:left w:val="single" w:sz="8" w:space="0" w:color="1CADE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top w:val="nil"/>
          <w:bottom w:val="nil"/>
          <w:insideH w:val="nil"/>
          <w:insideV w:val="nil"/>
        </w:tcBorders>
        <w:shd w:val="clear" w:color="auto" w:fill="C6EAF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tblBorders>
    </w:tblPr>
    <w:tblStylePr w:type="firstRow">
      <w:rPr>
        <w:sz w:val="24"/>
        <w:szCs w:val="24"/>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tblPr/>
      <w:tcPr>
        <w:tcBorders>
          <w:top w:val="single" w:sz="8" w:space="0" w:color="2683C6"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83C6" w:themeColor="accent2"/>
          <w:insideH w:val="nil"/>
          <w:insideV w:val="nil"/>
        </w:tcBorders>
        <w:shd w:val="clear" w:color="auto" w:fill="FFFFFF" w:themeFill="background1"/>
      </w:tcPr>
    </w:tblStylePr>
    <w:tblStylePr w:type="lastCol">
      <w:tblPr/>
      <w:tcPr>
        <w:tcBorders>
          <w:top w:val="nil"/>
          <w:left w:val="single" w:sz="8" w:space="0" w:color="2683C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5E0F4" w:themeFill="accent2" w:themeFillTint="3F"/>
      </w:tcPr>
    </w:tblStylePr>
    <w:tblStylePr w:type="band1Horz">
      <w:tblPr/>
      <w:tcPr>
        <w:tcBorders>
          <w:top w:val="nil"/>
          <w:bottom w:val="nil"/>
          <w:insideH w:val="nil"/>
          <w:insideV w:val="nil"/>
        </w:tcBorders>
        <w:shd w:val="clear" w:color="auto" w:fill="C5E0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rPr>
        <w:sz w:val="24"/>
        <w:szCs w:val="24"/>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tblPr/>
      <w:tcPr>
        <w:tcBorders>
          <w:top w:val="single" w:sz="8" w:space="0" w:color="27CED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CED7" w:themeColor="accent3"/>
          <w:insideH w:val="nil"/>
          <w:insideV w:val="nil"/>
        </w:tcBorders>
        <w:shd w:val="clear" w:color="auto" w:fill="FFFFFF" w:themeFill="background1"/>
      </w:tcPr>
    </w:tblStylePr>
    <w:tblStylePr w:type="lastCol">
      <w:tblPr/>
      <w:tcPr>
        <w:tcBorders>
          <w:top w:val="nil"/>
          <w:left w:val="single" w:sz="8" w:space="0" w:color="27CED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top w:val="nil"/>
          <w:bottom w:val="nil"/>
          <w:insideH w:val="nil"/>
          <w:insideV w:val="nil"/>
        </w:tcBorders>
        <w:shd w:val="clear" w:color="auto" w:fill="C9F2F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tblBorders>
    </w:tblPr>
    <w:tblStylePr w:type="firstRow">
      <w:rPr>
        <w:sz w:val="24"/>
        <w:szCs w:val="24"/>
      </w:rPr>
      <w:tblPr/>
      <w:tcPr>
        <w:tcBorders>
          <w:top w:val="nil"/>
          <w:left w:val="nil"/>
          <w:bottom w:val="single" w:sz="24" w:space="0" w:color="42BA97" w:themeColor="accent4"/>
          <w:right w:val="nil"/>
          <w:insideH w:val="nil"/>
          <w:insideV w:val="nil"/>
        </w:tcBorders>
        <w:shd w:val="clear" w:color="auto" w:fill="FFFFFF" w:themeFill="background1"/>
      </w:tcPr>
    </w:tblStylePr>
    <w:tblStylePr w:type="lastRow">
      <w:tblPr/>
      <w:tcPr>
        <w:tcBorders>
          <w:top w:val="single" w:sz="8" w:space="0" w:color="42BA97"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2BA97" w:themeColor="accent4"/>
          <w:insideH w:val="nil"/>
          <w:insideV w:val="nil"/>
        </w:tcBorders>
        <w:shd w:val="clear" w:color="auto" w:fill="FFFFFF" w:themeFill="background1"/>
      </w:tcPr>
    </w:tblStylePr>
    <w:tblStylePr w:type="lastCol">
      <w:tblPr/>
      <w:tcPr>
        <w:tcBorders>
          <w:top w:val="nil"/>
          <w:left w:val="single" w:sz="8" w:space="0" w:color="42BA9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EEE5" w:themeFill="accent4" w:themeFillTint="3F"/>
      </w:tcPr>
    </w:tblStylePr>
    <w:tblStylePr w:type="band1Horz">
      <w:tblPr/>
      <w:tcPr>
        <w:tcBorders>
          <w:top w:val="nil"/>
          <w:bottom w:val="nil"/>
          <w:insideH w:val="nil"/>
          <w:insideV w:val="nil"/>
        </w:tcBorders>
        <w:shd w:val="clear" w:color="auto" w:fill="CFEEE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rPr>
        <w:sz w:val="24"/>
        <w:szCs w:val="24"/>
      </w:rPr>
      <w:tblPr/>
      <w:tcPr>
        <w:tcBorders>
          <w:top w:val="nil"/>
          <w:left w:val="nil"/>
          <w:bottom w:val="single" w:sz="24" w:space="0" w:color="3E8853" w:themeColor="accent5"/>
          <w:right w:val="nil"/>
          <w:insideH w:val="nil"/>
          <w:insideV w:val="nil"/>
        </w:tcBorders>
        <w:shd w:val="clear" w:color="auto" w:fill="FFFFFF" w:themeFill="background1"/>
      </w:tcPr>
    </w:tblStylePr>
    <w:tblStylePr w:type="lastRow">
      <w:tblPr/>
      <w:tcPr>
        <w:tcBorders>
          <w:top w:val="single" w:sz="8" w:space="0" w:color="3E885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E8853" w:themeColor="accent5"/>
          <w:insideH w:val="nil"/>
          <w:insideV w:val="nil"/>
        </w:tcBorders>
        <w:shd w:val="clear" w:color="auto" w:fill="FFFFFF" w:themeFill="background1"/>
      </w:tcPr>
    </w:tblStylePr>
    <w:tblStylePr w:type="lastCol">
      <w:tblPr/>
      <w:tcPr>
        <w:tcBorders>
          <w:top w:val="nil"/>
          <w:left w:val="single" w:sz="8" w:space="0" w:color="3E885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E6D2" w:themeFill="accent5" w:themeFillTint="3F"/>
      </w:tcPr>
    </w:tblStylePr>
    <w:tblStylePr w:type="band1Horz">
      <w:tblPr/>
      <w:tcPr>
        <w:tcBorders>
          <w:top w:val="nil"/>
          <w:bottom w:val="nil"/>
          <w:insideH w:val="nil"/>
          <w:insideV w:val="nil"/>
        </w:tcBorders>
        <w:shd w:val="clear" w:color="auto" w:fill="C9E6D2"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tblBorders>
    </w:tblPr>
    <w:tblStylePr w:type="firstRow">
      <w:rPr>
        <w:sz w:val="24"/>
        <w:szCs w:val="24"/>
      </w:rPr>
      <w:tblPr/>
      <w:tcPr>
        <w:tcBorders>
          <w:top w:val="nil"/>
          <w:left w:val="nil"/>
          <w:bottom w:val="single" w:sz="24" w:space="0" w:color="62A39F" w:themeColor="accent6"/>
          <w:right w:val="nil"/>
          <w:insideH w:val="nil"/>
          <w:insideV w:val="nil"/>
        </w:tcBorders>
        <w:shd w:val="clear" w:color="auto" w:fill="FFFFFF" w:themeFill="background1"/>
      </w:tcPr>
    </w:tblStylePr>
    <w:tblStylePr w:type="lastRow">
      <w:tblPr/>
      <w:tcPr>
        <w:tcBorders>
          <w:top w:val="single" w:sz="8" w:space="0" w:color="62A39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A39F" w:themeColor="accent6"/>
          <w:insideH w:val="nil"/>
          <w:insideV w:val="nil"/>
        </w:tcBorders>
        <w:shd w:val="clear" w:color="auto" w:fill="FFFFFF" w:themeFill="background1"/>
      </w:tcPr>
    </w:tblStylePr>
    <w:tblStylePr w:type="lastCol">
      <w:tblPr/>
      <w:tcPr>
        <w:tcBorders>
          <w:top w:val="nil"/>
          <w:left w:val="single" w:sz="8" w:space="0" w:color="62A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E8E7" w:themeFill="accent6" w:themeFillTint="3F"/>
      </w:tcPr>
    </w:tblStylePr>
    <w:tblStylePr w:type="band1Horz">
      <w:tblPr/>
      <w:tcPr>
        <w:tcBorders>
          <w:top w:val="nil"/>
          <w:bottom w:val="nil"/>
          <w:insideH w:val="nil"/>
          <w:insideV w:val="nil"/>
        </w:tcBorders>
        <w:shd w:val="clear" w:color="auto" w:fill="D8E8E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B0664"/>
    <w:pPr>
      <w:spacing w:after="0" w:line="240" w:lineRule="auto"/>
    </w:pPr>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insideV w:val="single" w:sz="8" w:space="0" w:color="54C1EA" w:themeColor="accent1" w:themeTint="BF"/>
      </w:tblBorders>
    </w:tblPr>
    <w:tcPr>
      <w:shd w:val="clear" w:color="auto" w:fill="C6EAF8" w:themeFill="accent1" w:themeFillTint="3F"/>
    </w:tcPr>
    <w:tblStylePr w:type="firstRow">
      <w:rPr>
        <w:b/>
        <w:bCs/>
      </w:rPr>
    </w:tblStylePr>
    <w:tblStylePr w:type="lastRow">
      <w:rPr>
        <w:b/>
        <w:bCs/>
      </w:rPr>
      <w:tblPr/>
      <w:tcPr>
        <w:tcBorders>
          <w:top w:val="single" w:sz="18" w:space="0" w:color="54C1EA" w:themeColor="accent1" w:themeTint="BF"/>
        </w:tcBorders>
      </w:tcPr>
    </w:tblStylePr>
    <w:tblStylePr w:type="firstCol">
      <w:rPr>
        <w:b/>
        <w:bCs/>
      </w:rPr>
    </w:tblStylePr>
    <w:tblStylePr w:type="lastCol">
      <w:rPr>
        <w:b/>
        <w:bCs/>
      </w:r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Gemiddeldraster1-accent2">
    <w:name w:val="Medium Grid 1 Accent 2"/>
    <w:basedOn w:val="Standaardtabel"/>
    <w:uiPriority w:val="67"/>
    <w:rsid w:val="00CB0664"/>
    <w:pPr>
      <w:spacing w:after="0" w:line="240" w:lineRule="auto"/>
    </w:pPr>
    <w:tblPr>
      <w:tblStyleRowBandSize w:val="1"/>
      <w:tblStyleColBandSize w:val="1"/>
      <w:tbl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single" w:sz="8" w:space="0" w:color="52A3DE" w:themeColor="accent2" w:themeTint="BF"/>
        <w:insideV w:val="single" w:sz="8" w:space="0" w:color="52A3DE" w:themeColor="accent2" w:themeTint="BF"/>
      </w:tblBorders>
    </w:tblPr>
    <w:tcPr>
      <w:shd w:val="clear" w:color="auto" w:fill="C5E0F4" w:themeFill="accent2" w:themeFillTint="3F"/>
    </w:tcPr>
    <w:tblStylePr w:type="firstRow">
      <w:rPr>
        <w:b/>
        <w:bCs/>
      </w:rPr>
    </w:tblStylePr>
    <w:tblStylePr w:type="lastRow">
      <w:rPr>
        <w:b/>
        <w:bCs/>
      </w:rPr>
      <w:tblPr/>
      <w:tcPr>
        <w:tcBorders>
          <w:top w:val="single" w:sz="18" w:space="0" w:color="52A3DE" w:themeColor="accent2" w:themeTint="BF"/>
        </w:tcBorders>
      </w:tcPr>
    </w:tblStylePr>
    <w:tblStylePr w:type="firstCol">
      <w:rPr>
        <w:b/>
        <w:bCs/>
      </w:rPr>
    </w:tblStylePr>
    <w:tblStylePr w:type="lastCol">
      <w:rPr>
        <w:b/>
        <w:bCs/>
      </w:rPr>
    </w:tblStylePr>
    <w:tblStylePr w:type="band1Vert">
      <w:tblPr/>
      <w:tcPr>
        <w:shd w:val="clear" w:color="auto" w:fill="8CC2E9" w:themeFill="accent2" w:themeFillTint="7F"/>
      </w:tcPr>
    </w:tblStylePr>
    <w:tblStylePr w:type="band1Horz">
      <w:tblPr/>
      <w:tcPr>
        <w:shd w:val="clear" w:color="auto" w:fill="8CC2E9" w:themeFill="accent2" w:themeFillTint="7F"/>
      </w:tcPr>
    </w:tblStylePr>
  </w:style>
  <w:style w:type="table" w:styleId="Gemiddeldraster1-accent3">
    <w:name w:val="Medium Grid 1 Accent 3"/>
    <w:basedOn w:val="Standaardtabel"/>
    <w:uiPriority w:val="67"/>
    <w:rsid w:val="00CB0664"/>
    <w:pPr>
      <w:spacing w:after="0" w:line="240" w:lineRule="auto"/>
    </w:p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insideV w:val="single" w:sz="8" w:space="0" w:color="5CDAE1" w:themeColor="accent3" w:themeTint="BF"/>
      </w:tblBorders>
    </w:tblPr>
    <w:tcPr>
      <w:shd w:val="clear" w:color="auto" w:fill="C9F2F5" w:themeFill="accent3" w:themeFillTint="3F"/>
    </w:tcPr>
    <w:tblStylePr w:type="firstRow">
      <w:rPr>
        <w:b/>
        <w:bCs/>
      </w:rPr>
    </w:tblStylePr>
    <w:tblStylePr w:type="lastRow">
      <w:rPr>
        <w:b/>
        <w:bCs/>
      </w:rPr>
      <w:tblPr/>
      <w:tcPr>
        <w:tcBorders>
          <w:top w:val="single" w:sz="18" w:space="0" w:color="5CDAE1" w:themeColor="accent3" w:themeTint="BF"/>
        </w:tcBorders>
      </w:tcPr>
    </w:tblStylePr>
    <w:tblStylePr w:type="firstCol">
      <w:rPr>
        <w:b/>
        <w:bCs/>
      </w:rPr>
    </w:tblStylePr>
    <w:tblStylePr w:type="lastCol">
      <w:rPr>
        <w:b/>
        <w:bCs/>
      </w:r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Gemiddeldraster1-accent4">
    <w:name w:val="Medium Grid 1 Accent 4"/>
    <w:basedOn w:val="Standaardtabel"/>
    <w:uiPriority w:val="67"/>
    <w:rsid w:val="00CB0664"/>
    <w:pPr>
      <w:spacing w:after="0" w:line="240" w:lineRule="auto"/>
    </w:pPr>
    <w:tblPr>
      <w:tblStyleRowBandSize w:val="1"/>
      <w:tblStyleColBandSize w:val="1"/>
      <w:tbl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single" w:sz="8" w:space="0" w:color="70CCB1" w:themeColor="accent4" w:themeTint="BF"/>
        <w:insideV w:val="single" w:sz="8" w:space="0" w:color="70CCB1" w:themeColor="accent4" w:themeTint="BF"/>
      </w:tblBorders>
    </w:tblPr>
    <w:tcPr>
      <w:shd w:val="clear" w:color="auto" w:fill="CFEEE5" w:themeFill="accent4" w:themeFillTint="3F"/>
    </w:tcPr>
    <w:tblStylePr w:type="firstRow">
      <w:rPr>
        <w:b/>
        <w:bCs/>
      </w:rPr>
    </w:tblStylePr>
    <w:tblStylePr w:type="lastRow">
      <w:rPr>
        <w:b/>
        <w:bCs/>
      </w:rPr>
      <w:tblPr/>
      <w:tcPr>
        <w:tcBorders>
          <w:top w:val="single" w:sz="18" w:space="0" w:color="70CCB1" w:themeColor="accent4" w:themeTint="BF"/>
        </w:tcBorders>
      </w:tcPr>
    </w:tblStylePr>
    <w:tblStylePr w:type="firstCol">
      <w:rPr>
        <w:b/>
        <w:bCs/>
      </w:rPr>
    </w:tblStylePr>
    <w:tblStylePr w:type="lastCol">
      <w:rPr>
        <w:b/>
        <w:bCs/>
      </w:rPr>
    </w:tblStylePr>
    <w:tblStylePr w:type="band1Vert">
      <w:tblPr/>
      <w:tcPr>
        <w:shd w:val="clear" w:color="auto" w:fill="A0DDCB" w:themeFill="accent4" w:themeFillTint="7F"/>
      </w:tcPr>
    </w:tblStylePr>
    <w:tblStylePr w:type="band1Horz">
      <w:tblPr/>
      <w:tcPr>
        <w:shd w:val="clear" w:color="auto" w:fill="A0DDCB" w:themeFill="accent4" w:themeFillTint="7F"/>
      </w:tcPr>
    </w:tblStylePr>
  </w:style>
  <w:style w:type="table" w:styleId="Gemiddeldraster1-accent5">
    <w:name w:val="Medium Grid 1 Accent 5"/>
    <w:basedOn w:val="Standaardtabel"/>
    <w:uiPriority w:val="67"/>
    <w:rsid w:val="00CB0664"/>
    <w:pPr>
      <w:spacing w:after="0" w:line="240" w:lineRule="auto"/>
    </w:pPr>
    <w:tblPr>
      <w:tblStyleRowBandSize w:val="1"/>
      <w:tblStyleColBandSize w:val="1"/>
      <w:tbl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single" w:sz="8" w:space="0" w:color="5EB576" w:themeColor="accent5" w:themeTint="BF"/>
        <w:insideV w:val="single" w:sz="8" w:space="0" w:color="5EB576" w:themeColor="accent5" w:themeTint="BF"/>
      </w:tblBorders>
    </w:tblPr>
    <w:tcPr>
      <w:shd w:val="clear" w:color="auto" w:fill="C9E6D2" w:themeFill="accent5" w:themeFillTint="3F"/>
    </w:tcPr>
    <w:tblStylePr w:type="firstRow">
      <w:rPr>
        <w:b/>
        <w:bCs/>
      </w:rPr>
    </w:tblStylePr>
    <w:tblStylePr w:type="lastRow">
      <w:rPr>
        <w:b/>
        <w:bCs/>
      </w:rPr>
      <w:tblPr/>
      <w:tcPr>
        <w:tcBorders>
          <w:top w:val="single" w:sz="18" w:space="0" w:color="5EB576" w:themeColor="accent5" w:themeTint="BF"/>
        </w:tcBorders>
      </w:tcPr>
    </w:tblStylePr>
    <w:tblStylePr w:type="firstCol">
      <w:rPr>
        <w:b/>
        <w:bCs/>
      </w:rPr>
    </w:tblStylePr>
    <w:tblStylePr w:type="lastCol">
      <w:rPr>
        <w:b/>
        <w:bCs/>
      </w:rPr>
    </w:tblStylePr>
    <w:tblStylePr w:type="band1Vert">
      <w:tblPr/>
      <w:tcPr>
        <w:shd w:val="clear" w:color="auto" w:fill="94CEA4" w:themeFill="accent5" w:themeFillTint="7F"/>
      </w:tcPr>
    </w:tblStylePr>
    <w:tblStylePr w:type="band1Horz">
      <w:tblPr/>
      <w:tcPr>
        <w:shd w:val="clear" w:color="auto" w:fill="94CEA4" w:themeFill="accent5" w:themeFillTint="7F"/>
      </w:tcPr>
    </w:tblStylePr>
  </w:style>
  <w:style w:type="table" w:styleId="Gemiddeldraster1-accent6">
    <w:name w:val="Medium Grid 1 Accent 6"/>
    <w:basedOn w:val="Standaardtabel"/>
    <w:uiPriority w:val="67"/>
    <w:rsid w:val="00CB0664"/>
    <w:pPr>
      <w:spacing w:after="0" w:line="240" w:lineRule="auto"/>
    </w:pPr>
    <w:tblPr>
      <w:tblStyleRowBandSize w:val="1"/>
      <w:tblStyleColBandSize w:val="1"/>
      <w:tbl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single" w:sz="8" w:space="0" w:color="89BAB7" w:themeColor="accent6" w:themeTint="BF"/>
        <w:insideV w:val="single" w:sz="8" w:space="0" w:color="89BAB7" w:themeColor="accent6" w:themeTint="BF"/>
      </w:tblBorders>
    </w:tblPr>
    <w:tcPr>
      <w:shd w:val="clear" w:color="auto" w:fill="D8E8E7" w:themeFill="accent6" w:themeFillTint="3F"/>
    </w:tcPr>
    <w:tblStylePr w:type="firstRow">
      <w:rPr>
        <w:b/>
        <w:bCs/>
      </w:rPr>
    </w:tblStylePr>
    <w:tblStylePr w:type="lastRow">
      <w:rPr>
        <w:b/>
        <w:bCs/>
      </w:rPr>
      <w:tblPr/>
      <w:tcPr>
        <w:tcBorders>
          <w:top w:val="single" w:sz="18" w:space="0" w:color="89BAB7" w:themeColor="accent6" w:themeTint="BF"/>
        </w:tcBorders>
      </w:tcPr>
    </w:tblStylePr>
    <w:tblStylePr w:type="firstCol">
      <w:rPr>
        <w:b/>
        <w:bCs/>
      </w:rPr>
    </w:tblStylePr>
    <w:tblStylePr w:type="lastCol">
      <w:rPr>
        <w:b/>
        <w:bCs/>
      </w:rPr>
    </w:tblStylePr>
    <w:tblStylePr w:type="band1Vert">
      <w:tblPr/>
      <w:tcPr>
        <w:shd w:val="clear" w:color="auto" w:fill="B0D1CF" w:themeFill="accent6" w:themeFillTint="7F"/>
      </w:tcPr>
    </w:tblStylePr>
    <w:tblStylePr w:type="band1Horz">
      <w:tblPr/>
      <w:tcPr>
        <w:shd w:val="clear" w:color="auto" w:fill="B0D1CF" w:themeFill="accent6" w:themeFillTint="7F"/>
      </w:tcPr>
    </w:tblStylePr>
  </w:style>
  <w:style w:type="table" w:styleId="Gemiddeldraster2">
    <w:name w:val="Medium Grid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cPr>
      <w:shd w:val="clear" w:color="auto" w:fill="C6EAF8" w:themeFill="accent1" w:themeFillTint="3F"/>
    </w:tcPr>
    <w:tblStylePr w:type="firstRow">
      <w:rPr>
        <w:b/>
        <w:bCs/>
        <w:color w:val="000000" w:themeColor="text1"/>
      </w:rPr>
      <w:tblPr/>
      <w:tcPr>
        <w:shd w:val="clear" w:color="auto" w:fill="E8F6F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1EEF9" w:themeFill="accent1" w:themeFillTint="33"/>
      </w:tcPr>
    </w:tblStylePr>
    <w:tblStylePr w:type="band1Vert">
      <w:tblPr/>
      <w:tcPr>
        <w:shd w:val="clear" w:color="auto" w:fill="8DD5F1" w:themeFill="accent1" w:themeFillTint="7F"/>
      </w:tcPr>
    </w:tblStylePr>
    <w:tblStylePr w:type="band1Horz">
      <w:tblPr/>
      <w:tcPr>
        <w:tcBorders>
          <w:insideH w:val="single" w:sz="6" w:space="0" w:color="1CADE4" w:themeColor="accent1"/>
          <w:insideV w:val="single" w:sz="6" w:space="0" w:color="1CADE4" w:themeColor="accent1"/>
        </w:tcBorders>
        <w:shd w:val="clear" w:color="auto" w:fill="8DD5F1"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insideH w:val="single" w:sz="8" w:space="0" w:color="2683C6" w:themeColor="accent2"/>
        <w:insideV w:val="single" w:sz="8" w:space="0" w:color="2683C6" w:themeColor="accent2"/>
      </w:tblBorders>
    </w:tblPr>
    <w:tcPr>
      <w:shd w:val="clear" w:color="auto" w:fill="C5E0F4" w:themeFill="accent2" w:themeFillTint="3F"/>
    </w:tcPr>
    <w:tblStylePr w:type="firstRow">
      <w:rPr>
        <w:b/>
        <w:bCs/>
        <w:color w:val="000000" w:themeColor="text1"/>
      </w:rPr>
      <w:tblPr/>
      <w:tcPr>
        <w:shd w:val="clear" w:color="auto" w:fill="E8F2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E6F6" w:themeFill="accent2" w:themeFillTint="33"/>
      </w:tcPr>
    </w:tblStylePr>
    <w:tblStylePr w:type="band1Vert">
      <w:tblPr/>
      <w:tcPr>
        <w:shd w:val="clear" w:color="auto" w:fill="8CC2E9" w:themeFill="accent2" w:themeFillTint="7F"/>
      </w:tcPr>
    </w:tblStylePr>
    <w:tblStylePr w:type="band1Horz">
      <w:tblPr/>
      <w:tcPr>
        <w:tcBorders>
          <w:insideH w:val="single" w:sz="6" w:space="0" w:color="2683C6" w:themeColor="accent2"/>
          <w:insideV w:val="single" w:sz="6" w:space="0" w:color="2683C6" w:themeColor="accent2"/>
        </w:tcBorders>
        <w:shd w:val="clear" w:color="auto" w:fill="8CC2E9"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cPr>
      <w:shd w:val="clear" w:color="auto" w:fill="C9F2F5" w:themeFill="accent3" w:themeFillTint="3F"/>
    </w:tcPr>
    <w:tblStylePr w:type="firstRow">
      <w:rPr>
        <w:b/>
        <w:bCs/>
        <w:color w:val="000000" w:themeColor="text1"/>
      </w:rPr>
      <w:tblPr/>
      <w:tcPr>
        <w:shd w:val="clear" w:color="auto" w:fill="E9FAF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F5F7" w:themeFill="accent3" w:themeFillTint="33"/>
      </w:tcPr>
    </w:tblStylePr>
    <w:tblStylePr w:type="band1Vert">
      <w:tblPr/>
      <w:tcPr>
        <w:shd w:val="clear" w:color="auto" w:fill="92E6EB" w:themeFill="accent3" w:themeFillTint="7F"/>
      </w:tcPr>
    </w:tblStylePr>
    <w:tblStylePr w:type="band1Horz">
      <w:tblPr/>
      <w:tcPr>
        <w:tcBorders>
          <w:insideH w:val="single" w:sz="6" w:space="0" w:color="27CED7" w:themeColor="accent3"/>
          <w:insideV w:val="single" w:sz="6" w:space="0" w:color="27CED7" w:themeColor="accent3"/>
        </w:tcBorders>
        <w:shd w:val="clear" w:color="auto" w:fill="92E6EB"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insideH w:val="single" w:sz="8" w:space="0" w:color="42BA97" w:themeColor="accent4"/>
        <w:insideV w:val="single" w:sz="8" w:space="0" w:color="42BA97" w:themeColor="accent4"/>
      </w:tblBorders>
    </w:tblPr>
    <w:tcPr>
      <w:shd w:val="clear" w:color="auto" w:fill="CFEEE5" w:themeFill="accent4" w:themeFillTint="3F"/>
    </w:tcPr>
    <w:tblStylePr w:type="firstRow">
      <w:rPr>
        <w:b/>
        <w:bCs/>
        <w:color w:val="000000" w:themeColor="text1"/>
      </w:rPr>
      <w:tblPr/>
      <w:tcPr>
        <w:shd w:val="clear" w:color="auto" w:fill="ECF8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F1EA" w:themeFill="accent4" w:themeFillTint="33"/>
      </w:tcPr>
    </w:tblStylePr>
    <w:tblStylePr w:type="band1Vert">
      <w:tblPr/>
      <w:tcPr>
        <w:shd w:val="clear" w:color="auto" w:fill="A0DDCB" w:themeFill="accent4" w:themeFillTint="7F"/>
      </w:tcPr>
    </w:tblStylePr>
    <w:tblStylePr w:type="band1Horz">
      <w:tblPr/>
      <w:tcPr>
        <w:tcBorders>
          <w:insideH w:val="single" w:sz="6" w:space="0" w:color="42BA97" w:themeColor="accent4"/>
          <w:insideV w:val="single" w:sz="6" w:space="0" w:color="42BA97" w:themeColor="accent4"/>
        </w:tcBorders>
        <w:shd w:val="clear" w:color="auto" w:fill="A0DDCB"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insideH w:val="single" w:sz="8" w:space="0" w:color="3E8853" w:themeColor="accent5"/>
        <w:insideV w:val="single" w:sz="8" w:space="0" w:color="3E8853" w:themeColor="accent5"/>
      </w:tblBorders>
    </w:tblPr>
    <w:tcPr>
      <w:shd w:val="clear" w:color="auto" w:fill="C9E6D2" w:themeFill="accent5" w:themeFillTint="3F"/>
    </w:tcPr>
    <w:tblStylePr w:type="firstRow">
      <w:rPr>
        <w:b/>
        <w:bCs/>
        <w:color w:val="000000" w:themeColor="text1"/>
      </w:rPr>
      <w:tblPr/>
      <w:tcPr>
        <w:shd w:val="clear" w:color="auto" w:fill="E9F5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BDA" w:themeFill="accent5" w:themeFillTint="33"/>
      </w:tcPr>
    </w:tblStylePr>
    <w:tblStylePr w:type="band1Vert">
      <w:tblPr/>
      <w:tcPr>
        <w:shd w:val="clear" w:color="auto" w:fill="94CEA4" w:themeFill="accent5" w:themeFillTint="7F"/>
      </w:tcPr>
    </w:tblStylePr>
    <w:tblStylePr w:type="band1Horz">
      <w:tblPr/>
      <w:tcPr>
        <w:tcBorders>
          <w:insideH w:val="single" w:sz="6" w:space="0" w:color="3E8853" w:themeColor="accent5"/>
          <w:insideV w:val="single" w:sz="6" w:space="0" w:color="3E8853" w:themeColor="accent5"/>
        </w:tcBorders>
        <w:shd w:val="clear" w:color="auto" w:fill="94CEA4"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insideH w:val="single" w:sz="8" w:space="0" w:color="62A39F" w:themeColor="accent6"/>
        <w:insideV w:val="single" w:sz="8" w:space="0" w:color="62A39F" w:themeColor="accent6"/>
      </w:tblBorders>
    </w:tblPr>
    <w:tcPr>
      <w:shd w:val="clear" w:color="auto" w:fill="D8E8E7" w:themeFill="accent6" w:themeFillTint="3F"/>
    </w:tcPr>
    <w:tblStylePr w:type="firstRow">
      <w:rPr>
        <w:b/>
        <w:bCs/>
        <w:color w:val="000000" w:themeColor="text1"/>
      </w:rPr>
      <w:tblPr/>
      <w:tcPr>
        <w:shd w:val="clear" w:color="auto" w:fill="EFF6F5"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CEB" w:themeFill="accent6" w:themeFillTint="33"/>
      </w:tcPr>
    </w:tblStylePr>
    <w:tblStylePr w:type="band1Vert">
      <w:tblPr/>
      <w:tcPr>
        <w:shd w:val="clear" w:color="auto" w:fill="B0D1CF" w:themeFill="accent6" w:themeFillTint="7F"/>
      </w:tcPr>
    </w:tblStylePr>
    <w:tblStylePr w:type="band1Horz">
      <w:tblPr/>
      <w:tcPr>
        <w:tcBorders>
          <w:insideH w:val="single" w:sz="6" w:space="0" w:color="62A39F" w:themeColor="accent6"/>
          <w:insideV w:val="single" w:sz="6" w:space="0" w:color="62A39F" w:themeColor="accent6"/>
        </w:tcBorders>
        <w:shd w:val="clear" w:color="auto" w:fill="B0D1CF"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6EAF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CADE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CADE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DD5F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DD5F1" w:themeFill="accent1" w:themeFillTint="7F"/>
      </w:tcPr>
    </w:tblStylePr>
  </w:style>
  <w:style w:type="table" w:styleId="Gemiddeldraster3-accent2">
    <w:name w:val="Medium Grid 3 Accent 2"/>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5E0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83C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83C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83C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83C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CC2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CC2E9" w:themeFill="accent2" w:themeFillTint="7F"/>
      </w:tcPr>
    </w:tblStylePr>
  </w:style>
  <w:style w:type="table" w:styleId="Gemiddeldraster3-accent3">
    <w:name w:val="Medium Grid 3 Accent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F2F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CED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CED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E6E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E6EB" w:themeFill="accent3" w:themeFillTint="7F"/>
      </w:tcPr>
    </w:tblStylePr>
  </w:style>
  <w:style w:type="table" w:styleId="Gemiddeldraster3-accent4">
    <w:name w:val="Medium Grid 3 Accent 4"/>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EEE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2BA9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2BA9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2BA9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2BA9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DC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DCB" w:themeFill="accent4" w:themeFillTint="7F"/>
      </w:tcPr>
    </w:tblStylePr>
  </w:style>
  <w:style w:type="table" w:styleId="Gemiddeldraster3-accent5">
    <w:name w:val="Medium Grid 3 Accent 5"/>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E6D2"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E885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E885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E885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E885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4CEA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4CEA4" w:themeFill="accent5" w:themeFillTint="7F"/>
      </w:tcPr>
    </w:tblStylePr>
  </w:style>
  <w:style w:type="table" w:styleId="Gemiddeldraster3-accent6">
    <w:name w:val="Medium Grid 3 Accent 6"/>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E8E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A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A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A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A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D1C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D1CF" w:themeFill="accent6" w:themeFillTint="7F"/>
      </w:tcPr>
    </w:tblStylePr>
  </w:style>
  <w:style w:type="table" w:styleId="Donkerelijst">
    <w:name w:val="Dark List"/>
    <w:basedOn w:val="Standaardtabe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B0664"/>
    <w:pPr>
      <w:spacing w:after="0" w:line="240" w:lineRule="auto"/>
    </w:pPr>
    <w:rPr>
      <w:color w:val="FFFFFF" w:themeColor="background1"/>
    </w:rPr>
    <w:tblPr>
      <w:tblStyleRowBandSize w:val="1"/>
      <w:tblStyleColBandSize w:val="1"/>
    </w:tblPr>
    <w:tcPr>
      <w:shd w:val="clear" w:color="auto" w:fill="1CADE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57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481A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481AB" w:themeFill="accent1" w:themeFillShade="BF"/>
      </w:tcPr>
    </w:tblStylePr>
    <w:tblStylePr w:type="band1Vert">
      <w:tblPr/>
      <w:tcPr>
        <w:tcBorders>
          <w:top w:val="nil"/>
          <w:left w:val="nil"/>
          <w:bottom w:val="nil"/>
          <w:right w:val="nil"/>
          <w:insideH w:val="nil"/>
          <w:insideV w:val="nil"/>
        </w:tcBorders>
        <w:shd w:val="clear" w:color="auto" w:fill="1481AB" w:themeFill="accent1" w:themeFillShade="BF"/>
      </w:tcPr>
    </w:tblStylePr>
    <w:tblStylePr w:type="band1Horz">
      <w:tblPr/>
      <w:tcPr>
        <w:tcBorders>
          <w:top w:val="nil"/>
          <w:left w:val="nil"/>
          <w:bottom w:val="nil"/>
          <w:right w:val="nil"/>
          <w:insideH w:val="nil"/>
          <w:insideV w:val="nil"/>
        </w:tcBorders>
        <w:shd w:val="clear" w:color="auto" w:fill="1481AB" w:themeFill="accent1" w:themeFillShade="BF"/>
      </w:tcPr>
    </w:tblStylePr>
  </w:style>
  <w:style w:type="table" w:styleId="Donkerelijst-accent2">
    <w:name w:val="Dark List Accent 2"/>
    <w:basedOn w:val="Standaardtabel"/>
    <w:uiPriority w:val="70"/>
    <w:rsid w:val="00CB0664"/>
    <w:pPr>
      <w:spacing w:after="0" w:line="240" w:lineRule="auto"/>
    </w:pPr>
    <w:rPr>
      <w:color w:val="FFFFFF" w:themeColor="background1"/>
    </w:rPr>
    <w:tblPr>
      <w:tblStyleRowBandSize w:val="1"/>
      <w:tblStyleColBandSize w:val="1"/>
    </w:tblPr>
    <w:tcPr>
      <w:shd w:val="clear" w:color="auto" w:fill="2683C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16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619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6194" w:themeFill="accent2" w:themeFillShade="BF"/>
      </w:tcPr>
    </w:tblStylePr>
    <w:tblStylePr w:type="band1Vert">
      <w:tblPr/>
      <w:tcPr>
        <w:tcBorders>
          <w:top w:val="nil"/>
          <w:left w:val="nil"/>
          <w:bottom w:val="nil"/>
          <w:right w:val="nil"/>
          <w:insideH w:val="nil"/>
          <w:insideV w:val="nil"/>
        </w:tcBorders>
        <w:shd w:val="clear" w:color="auto" w:fill="1C6194" w:themeFill="accent2" w:themeFillShade="BF"/>
      </w:tcPr>
    </w:tblStylePr>
    <w:tblStylePr w:type="band1Horz">
      <w:tblPr/>
      <w:tcPr>
        <w:tcBorders>
          <w:top w:val="nil"/>
          <w:left w:val="nil"/>
          <w:bottom w:val="nil"/>
          <w:right w:val="nil"/>
          <w:insideH w:val="nil"/>
          <w:insideV w:val="nil"/>
        </w:tcBorders>
        <w:shd w:val="clear" w:color="auto" w:fill="1C6194" w:themeFill="accent2" w:themeFillShade="BF"/>
      </w:tcPr>
    </w:tblStylePr>
  </w:style>
  <w:style w:type="table" w:styleId="Donkerelijst-accent3">
    <w:name w:val="Dark List Accent 3"/>
    <w:basedOn w:val="Standaardtabel"/>
    <w:uiPriority w:val="70"/>
    <w:rsid w:val="00CB0664"/>
    <w:pPr>
      <w:spacing w:after="0" w:line="240" w:lineRule="auto"/>
    </w:pPr>
    <w:rPr>
      <w:color w:val="FFFFFF" w:themeColor="background1"/>
    </w:rPr>
    <w:tblPr>
      <w:tblStyleRowBandSize w:val="1"/>
      <w:tblStyleColBandSize w:val="1"/>
    </w:tblPr>
    <w:tcPr>
      <w:shd w:val="clear" w:color="auto" w:fill="27CED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666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D99A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D99A0" w:themeFill="accent3" w:themeFillShade="BF"/>
      </w:tcPr>
    </w:tblStylePr>
    <w:tblStylePr w:type="band1Vert">
      <w:tblPr/>
      <w:tcPr>
        <w:tcBorders>
          <w:top w:val="nil"/>
          <w:left w:val="nil"/>
          <w:bottom w:val="nil"/>
          <w:right w:val="nil"/>
          <w:insideH w:val="nil"/>
          <w:insideV w:val="nil"/>
        </w:tcBorders>
        <w:shd w:val="clear" w:color="auto" w:fill="1D99A0" w:themeFill="accent3" w:themeFillShade="BF"/>
      </w:tcPr>
    </w:tblStylePr>
    <w:tblStylePr w:type="band1Horz">
      <w:tblPr/>
      <w:tcPr>
        <w:tcBorders>
          <w:top w:val="nil"/>
          <w:left w:val="nil"/>
          <w:bottom w:val="nil"/>
          <w:right w:val="nil"/>
          <w:insideH w:val="nil"/>
          <w:insideV w:val="nil"/>
        </w:tcBorders>
        <w:shd w:val="clear" w:color="auto" w:fill="1D99A0" w:themeFill="accent3" w:themeFillShade="BF"/>
      </w:tcPr>
    </w:tblStylePr>
  </w:style>
  <w:style w:type="table" w:styleId="Donkerelijst-accent4">
    <w:name w:val="Dark List Accent 4"/>
    <w:basedOn w:val="Standaardtabel"/>
    <w:uiPriority w:val="70"/>
    <w:rsid w:val="00CB0664"/>
    <w:pPr>
      <w:spacing w:after="0" w:line="240" w:lineRule="auto"/>
    </w:pPr>
    <w:rPr>
      <w:color w:val="FFFFFF" w:themeColor="background1"/>
    </w:rPr>
    <w:tblPr>
      <w:tblStyleRowBandSize w:val="1"/>
      <w:tblStyleColBandSize w:val="1"/>
    </w:tblPr>
    <w:tcPr>
      <w:shd w:val="clear" w:color="auto" w:fill="42BA9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18B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18B70" w:themeFill="accent4" w:themeFillShade="BF"/>
      </w:tcPr>
    </w:tblStylePr>
    <w:tblStylePr w:type="band1Vert">
      <w:tblPr/>
      <w:tcPr>
        <w:tcBorders>
          <w:top w:val="nil"/>
          <w:left w:val="nil"/>
          <w:bottom w:val="nil"/>
          <w:right w:val="nil"/>
          <w:insideH w:val="nil"/>
          <w:insideV w:val="nil"/>
        </w:tcBorders>
        <w:shd w:val="clear" w:color="auto" w:fill="318B70" w:themeFill="accent4" w:themeFillShade="BF"/>
      </w:tcPr>
    </w:tblStylePr>
    <w:tblStylePr w:type="band1Horz">
      <w:tblPr/>
      <w:tcPr>
        <w:tcBorders>
          <w:top w:val="nil"/>
          <w:left w:val="nil"/>
          <w:bottom w:val="nil"/>
          <w:right w:val="nil"/>
          <w:insideH w:val="nil"/>
          <w:insideV w:val="nil"/>
        </w:tcBorders>
        <w:shd w:val="clear" w:color="auto" w:fill="318B70" w:themeFill="accent4" w:themeFillShade="BF"/>
      </w:tcPr>
    </w:tblStylePr>
  </w:style>
  <w:style w:type="table" w:styleId="Donkerelijst-accent5">
    <w:name w:val="Dark List Accent 5"/>
    <w:basedOn w:val="Standaardtabel"/>
    <w:uiPriority w:val="70"/>
    <w:rsid w:val="00CB0664"/>
    <w:pPr>
      <w:spacing w:after="0" w:line="240" w:lineRule="auto"/>
    </w:pPr>
    <w:rPr>
      <w:color w:val="FFFFFF" w:themeColor="background1"/>
    </w:rPr>
    <w:tblPr>
      <w:tblStyleRowBandSize w:val="1"/>
      <w:tblStyleColBandSize w:val="1"/>
    </w:tblPr>
    <w:tcPr>
      <w:shd w:val="clear" w:color="auto" w:fill="3E885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4329"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653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653E" w:themeFill="accent5" w:themeFillShade="BF"/>
      </w:tcPr>
    </w:tblStylePr>
    <w:tblStylePr w:type="band1Vert">
      <w:tblPr/>
      <w:tcPr>
        <w:tcBorders>
          <w:top w:val="nil"/>
          <w:left w:val="nil"/>
          <w:bottom w:val="nil"/>
          <w:right w:val="nil"/>
          <w:insideH w:val="nil"/>
          <w:insideV w:val="nil"/>
        </w:tcBorders>
        <w:shd w:val="clear" w:color="auto" w:fill="2E653E" w:themeFill="accent5" w:themeFillShade="BF"/>
      </w:tcPr>
    </w:tblStylePr>
    <w:tblStylePr w:type="band1Horz">
      <w:tblPr/>
      <w:tcPr>
        <w:tcBorders>
          <w:top w:val="nil"/>
          <w:left w:val="nil"/>
          <w:bottom w:val="nil"/>
          <w:right w:val="nil"/>
          <w:insideH w:val="nil"/>
          <w:insideV w:val="nil"/>
        </w:tcBorders>
        <w:shd w:val="clear" w:color="auto" w:fill="2E653E" w:themeFill="accent5" w:themeFillShade="BF"/>
      </w:tcPr>
    </w:tblStylePr>
  </w:style>
  <w:style w:type="table" w:styleId="Donkerelijst-accent6">
    <w:name w:val="Dark List Accent 6"/>
    <w:basedOn w:val="Standaardtabel"/>
    <w:uiPriority w:val="70"/>
    <w:rsid w:val="00CB0664"/>
    <w:pPr>
      <w:spacing w:after="0" w:line="240" w:lineRule="auto"/>
    </w:pPr>
    <w:rPr>
      <w:color w:val="FFFFFF" w:themeColor="background1"/>
    </w:rPr>
    <w:tblPr>
      <w:tblStyleRowBandSize w:val="1"/>
      <w:tblStyleColBandSize w:val="1"/>
    </w:tblPr>
    <w:tcPr>
      <w:shd w:val="clear" w:color="auto" w:fill="62A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0514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87B7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87B77" w:themeFill="accent6" w:themeFillShade="BF"/>
      </w:tcPr>
    </w:tblStylePr>
    <w:tblStylePr w:type="band1Vert">
      <w:tblPr/>
      <w:tcPr>
        <w:tcBorders>
          <w:top w:val="nil"/>
          <w:left w:val="nil"/>
          <w:bottom w:val="nil"/>
          <w:right w:val="nil"/>
          <w:insideH w:val="nil"/>
          <w:insideV w:val="nil"/>
        </w:tcBorders>
        <w:shd w:val="clear" w:color="auto" w:fill="487B77" w:themeFill="accent6" w:themeFillShade="BF"/>
      </w:tcPr>
    </w:tblStylePr>
    <w:tblStylePr w:type="band1Horz">
      <w:tblPr/>
      <w:tcPr>
        <w:tcBorders>
          <w:top w:val="nil"/>
          <w:left w:val="nil"/>
          <w:bottom w:val="nil"/>
          <w:right w:val="nil"/>
          <w:insideH w:val="nil"/>
          <w:insideV w:val="nil"/>
        </w:tcBorders>
        <w:shd w:val="clear" w:color="auto" w:fill="487B77" w:themeFill="accent6" w:themeFillShade="BF"/>
      </w:tcPr>
    </w:tblStylePr>
  </w:style>
  <w:style w:type="table" w:styleId="Kleurrijkearcering">
    <w:name w:val="Colorful Shading"/>
    <w:basedOn w:val="Standaardtabel"/>
    <w:uiPriority w:val="71"/>
    <w:rsid w:val="00CB0664"/>
    <w:pPr>
      <w:spacing w:after="0" w:line="240" w:lineRule="auto"/>
    </w:pPr>
    <w:rPr>
      <w:color w:val="000000" w:themeColor="text1"/>
    </w:rPr>
    <w:tblPr>
      <w:tblStyleRowBandSize w:val="1"/>
      <w:tblStyleColBandSize w:val="1"/>
      <w:tblBorders>
        <w:top w:val="single" w:sz="24" w:space="0" w:color="2683C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B0664"/>
    <w:pPr>
      <w:spacing w:after="0" w:line="240" w:lineRule="auto"/>
    </w:pPr>
    <w:rPr>
      <w:color w:val="000000" w:themeColor="text1"/>
    </w:rPr>
    <w:tblPr>
      <w:tblStyleRowBandSize w:val="1"/>
      <w:tblStyleColBandSize w:val="1"/>
      <w:tblBorders>
        <w:top w:val="single" w:sz="24" w:space="0" w:color="2683C6" w:themeColor="accent2"/>
        <w:left w:val="single" w:sz="4" w:space="0" w:color="1CADE4" w:themeColor="accent1"/>
        <w:bottom w:val="single" w:sz="4" w:space="0" w:color="1CADE4" w:themeColor="accent1"/>
        <w:right w:val="single" w:sz="4" w:space="0" w:color="1CADE4" w:themeColor="accent1"/>
        <w:insideH w:val="single" w:sz="4" w:space="0" w:color="FFFFFF" w:themeColor="background1"/>
        <w:insideV w:val="single" w:sz="4" w:space="0" w:color="FFFFFF" w:themeColor="background1"/>
      </w:tblBorders>
    </w:tblPr>
    <w:tcPr>
      <w:shd w:val="clear" w:color="auto" w:fill="E8F6FC" w:themeFill="accent1"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6788" w:themeFill="accent1" w:themeFillShade="99"/>
      </w:tcPr>
    </w:tblStylePr>
    <w:tblStylePr w:type="firstCol">
      <w:rPr>
        <w:color w:val="FFFFFF" w:themeColor="background1"/>
      </w:rPr>
      <w:tblPr/>
      <w:tcPr>
        <w:tcBorders>
          <w:top w:val="nil"/>
          <w:left w:val="nil"/>
          <w:bottom w:val="nil"/>
          <w:right w:val="nil"/>
          <w:insideH w:val="single" w:sz="4" w:space="0" w:color="106788" w:themeColor="accent1" w:themeShade="99"/>
          <w:insideV w:val="nil"/>
        </w:tcBorders>
        <w:shd w:val="clear" w:color="auto" w:fill="10678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06788" w:themeFill="accent1" w:themeFillShade="99"/>
      </w:tcPr>
    </w:tblStylePr>
    <w:tblStylePr w:type="band1Vert">
      <w:tblPr/>
      <w:tcPr>
        <w:shd w:val="clear" w:color="auto" w:fill="A4DDF4" w:themeFill="accent1" w:themeFillTint="66"/>
      </w:tcPr>
    </w:tblStylePr>
    <w:tblStylePr w:type="band1Horz">
      <w:tblPr/>
      <w:tcPr>
        <w:shd w:val="clear" w:color="auto" w:fill="8DD5F1"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B0664"/>
    <w:pPr>
      <w:spacing w:after="0" w:line="240" w:lineRule="auto"/>
    </w:pPr>
    <w:rPr>
      <w:color w:val="000000" w:themeColor="text1"/>
    </w:rPr>
    <w:tblPr>
      <w:tblStyleRowBandSize w:val="1"/>
      <w:tblStyleColBandSize w:val="1"/>
      <w:tblBorders>
        <w:top w:val="single" w:sz="24" w:space="0" w:color="2683C6" w:themeColor="accent2"/>
        <w:left w:val="single" w:sz="4" w:space="0" w:color="2683C6" w:themeColor="accent2"/>
        <w:bottom w:val="single" w:sz="4" w:space="0" w:color="2683C6" w:themeColor="accent2"/>
        <w:right w:val="single" w:sz="4" w:space="0" w:color="2683C6" w:themeColor="accent2"/>
        <w:insideH w:val="single" w:sz="4" w:space="0" w:color="FFFFFF" w:themeColor="background1"/>
        <w:insideV w:val="single" w:sz="4" w:space="0" w:color="FFFFFF" w:themeColor="background1"/>
      </w:tblBorders>
    </w:tblPr>
    <w:tcPr>
      <w:shd w:val="clear" w:color="auto" w:fill="E8F2FA" w:themeFill="accent2"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4E76" w:themeFill="accent2" w:themeFillShade="99"/>
      </w:tcPr>
    </w:tblStylePr>
    <w:tblStylePr w:type="firstCol">
      <w:rPr>
        <w:color w:val="FFFFFF" w:themeColor="background1"/>
      </w:rPr>
      <w:tblPr/>
      <w:tcPr>
        <w:tcBorders>
          <w:top w:val="nil"/>
          <w:left w:val="nil"/>
          <w:bottom w:val="nil"/>
          <w:right w:val="nil"/>
          <w:insideH w:val="single" w:sz="4" w:space="0" w:color="164E76" w:themeColor="accent2" w:themeShade="99"/>
          <w:insideV w:val="nil"/>
        </w:tcBorders>
        <w:shd w:val="clear" w:color="auto" w:fill="164E7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4E76" w:themeFill="accent2" w:themeFillShade="99"/>
      </w:tcPr>
    </w:tblStylePr>
    <w:tblStylePr w:type="band1Vert">
      <w:tblPr/>
      <w:tcPr>
        <w:shd w:val="clear" w:color="auto" w:fill="A3CEED" w:themeFill="accent2" w:themeFillTint="66"/>
      </w:tcPr>
    </w:tblStylePr>
    <w:tblStylePr w:type="band1Horz">
      <w:tblPr/>
      <w:tcPr>
        <w:shd w:val="clear" w:color="auto" w:fill="8CC2E9"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B0664"/>
    <w:pPr>
      <w:spacing w:after="0" w:line="240" w:lineRule="auto"/>
    </w:pPr>
    <w:rPr>
      <w:color w:val="000000" w:themeColor="text1"/>
    </w:rPr>
    <w:tblPr>
      <w:tblStyleRowBandSize w:val="1"/>
      <w:tblStyleColBandSize w:val="1"/>
      <w:tblBorders>
        <w:top w:val="single" w:sz="24" w:space="0" w:color="42BA97" w:themeColor="accent4"/>
        <w:left w:val="single" w:sz="4" w:space="0" w:color="27CED7" w:themeColor="accent3"/>
        <w:bottom w:val="single" w:sz="4" w:space="0" w:color="27CED7" w:themeColor="accent3"/>
        <w:right w:val="single" w:sz="4" w:space="0" w:color="27CED7" w:themeColor="accent3"/>
        <w:insideH w:val="single" w:sz="4" w:space="0" w:color="FFFFFF" w:themeColor="background1"/>
        <w:insideV w:val="single" w:sz="4" w:space="0" w:color="FFFFFF" w:themeColor="background1"/>
      </w:tblBorders>
    </w:tblPr>
    <w:tcPr>
      <w:shd w:val="clear" w:color="auto" w:fill="E9FAFB" w:themeFill="accent3" w:themeFillTint="19"/>
    </w:tcPr>
    <w:tblStylePr w:type="firstRow">
      <w:rPr>
        <w:b/>
        <w:bCs/>
      </w:rPr>
      <w:tblPr/>
      <w:tcPr>
        <w:tcBorders>
          <w:top w:val="nil"/>
          <w:left w:val="nil"/>
          <w:bottom w:val="single" w:sz="24" w:space="0" w:color="42BA9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7B80" w:themeFill="accent3" w:themeFillShade="99"/>
      </w:tcPr>
    </w:tblStylePr>
    <w:tblStylePr w:type="firstCol">
      <w:rPr>
        <w:color w:val="FFFFFF" w:themeColor="background1"/>
      </w:rPr>
      <w:tblPr/>
      <w:tcPr>
        <w:tcBorders>
          <w:top w:val="nil"/>
          <w:left w:val="nil"/>
          <w:bottom w:val="nil"/>
          <w:right w:val="nil"/>
          <w:insideH w:val="single" w:sz="4" w:space="0" w:color="177B80" w:themeColor="accent3" w:themeShade="99"/>
          <w:insideV w:val="nil"/>
        </w:tcBorders>
        <w:shd w:val="clear" w:color="auto" w:fill="177B8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77B80" w:themeFill="accent3" w:themeFillShade="99"/>
      </w:tcPr>
    </w:tblStylePr>
    <w:tblStylePr w:type="band1Vert">
      <w:tblPr/>
      <w:tcPr>
        <w:shd w:val="clear" w:color="auto" w:fill="A8EBEF" w:themeFill="accent3" w:themeFillTint="66"/>
      </w:tcPr>
    </w:tblStylePr>
    <w:tblStylePr w:type="band1Horz">
      <w:tblPr/>
      <w:tcPr>
        <w:shd w:val="clear" w:color="auto" w:fill="92E6EB" w:themeFill="accent3" w:themeFillTint="7F"/>
      </w:tcPr>
    </w:tblStylePr>
  </w:style>
  <w:style w:type="table" w:styleId="Kleurrijkearcering-accent4">
    <w:name w:val="Colorful Shading Accent 4"/>
    <w:basedOn w:val="Standaardtabel"/>
    <w:uiPriority w:val="71"/>
    <w:rsid w:val="00CB0664"/>
    <w:pPr>
      <w:spacing w:after="0" w:line="240" w:lineRule="auto"/>
    </w:pPr>
    <w:rPr>
      <w:color w:val="000000" w:themeColor="text1"/>
    </w:rPr>
    <w:tblPr>
      <w:tblStyleRowBandSize w:val="1"/>
      <w:tblStyleColBandSize w:val="1"/>
      <w:tblBorders>
        <w:top w:val="single" w:sz="24" w:space="0" w:color="27CED7" w:themeColor="accent3"/>
        <w:left w:val="single" w:sz="4" w:space="0" w:color="42BA97" w:themeColor="accent4"/>
        <w:bottom w:val="single" w:sz="4" w:space="0" w:color="42BA97" w:themeColor="accent4"/>
        <w:right w:val="single" w:sz="4" w:space="0" w:color="42BA97" w:themeColor="accent4"/>
        <w:insideH w:val="single" w:sz="4" w:space="0" w:color="FFFFFF" w:themeColor="background1"/>
        <w:insideV w:val="single" w:sz="4" w:space="0" w:color="FFFFFF" w:themeColor="background1"/>
      </w:tblBorders>
    </w:tblPr>
    <w:tcPr>
      <w:shd w:val="clear" w:color="auto" w:fill="ECF8F4" w:themeFill="accent4" w:themeFillTint="19"/>
    </w:tcPr>
    <w:tblStylePr w:type="firstRow">
      <w:rPr>
        <w:b/>
        <w:bCs/>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F5A" w:themeFill="accent4" w:themeFillShade="99"/>
      </w:tcPr>
    </w:tblStylePr>
    <w:tblStylePr w:type="firstCol">
      <w:rPr>
        <w:color w:val="FFFFFF" w:themeColor="background1"/>
      </w:rPr>
      <w:tblPr/>
      <w:tcPr>
        <w:tcBorders>
          <w:top w:val="nil"/>
          <w:left w:val="nil"/>
          <w:bottom w:val="nil"/>
          <w:right w:val="nil"/>
          <w:insideH w:val="single" w:sz="4" w:space="0" w:color="276F5A" w:themeColor="accent4" w:themeShade="99"/>
          <w:insideV w:val="nil"/>
        </w:tcBorders>
        <w:shd w:val="clear" w:color="auto" w:fill="276F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6F5A" w:themeFill="accent4" w:themeFillShade="99"/>
      </w:tcPr>
    </w:tblStylePr>
    <w:tblStylePr w:type="band1Vert">
      <w:tblPr/>
      <w:tcPr>
        <w:shd w:val="clear" w:color="auto" w:fill="B2E4D5" w:themeFill="accent4" w:themeFillTint="66"/>
      </w:tcPr>
    </w:tblStylePr>
    <w:tblStylePr w:type="band1Horz">
      <w:tblPr/>
      <w:tcPr>
        <w:shd w:val="clear" w:color="auto" w:fill="A0DDCB"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B0664"/>
    <w:pPr>
      <w:spacing w:after="0" w:line="240" w:lineRule="auto"/>
    </w:pPr>
    <w:rPr>
      <w:color w:val="000000" w:themeColor="text1"/>
    </w:rPr>
    <w:tblPr>
      <w:tblStyleRowBandSize w:val="1"/>
      <w:tblStyleColBandSize w:val="1"/>
      <w:tblBorders>
        <w:top w:val="single" w:sz="24" w:space="0" w:color="62A39F" w:themeColor="accent6"/>
        <w:left w:val="single" w:sz="4" w:space="0" w:color="3E8853" w:themeColor="accent5"/>
        <w:bottom w:val="single" w:sz="4" w:space="0" w:color="3E8853" w:themeColor="accent5"/>
        <w:right w:val="single" w:sz="4" w:space="0" w:color="3E8853" w:themeColor="accent5"/>
        <w:insideH w:val="single" w:sz="4" w:space="0" w:color="FFFFFF" w:themeColor="background1"/>
        <w:insideV w:val="single" w:sz="4" w:space="0" w:color="FFFFFF" w:themeColor="background1"/>
      </w:tblBorders>
    </w:tblPr>
    <w:tcPr>
      <w:shd w:val="clear" w:color="auto" w:fill="E9F5ED" w:themeFill="accent5" w:themeFillTint="19"/>
    </w:tcPr>
    <w:tblStylePr w:type="firstRow">
      <w:rPr>
        <w:b/>
        <w:bCs/>
      </w:rPr>
      <w:tblPr/>
      <w:tcPr>
        <w:tcBorders>
          <w:top w:val="nil"/>
          <w:left w:val="nil"/>
          <w:bottom w:val="single" w:sz="24" w:space="0" w:color="62A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131" w:themeFill="accent5" w:themeFillShade="99"/>
      </w:tcPr>
    </w:tblStylePr>
    <w:tblStylePr w:type="firstCol">
      <w:rPr>
        <w:color w:val="FFFFFF" w:themeColor="background1"/>
      </w:rPr>
      <w:tblPr/>
      <w:tcPr>
        <w:tcBorders>
          <w:top w:val="nil"/>
          <w:left w:val="nil"/>
          <w:bottom w:val="nil"/>
          <w:right w:val="nil"/>
          <w:insideH w:val="single" w:sz="4" w:space="0" w:color="255131" w:themeColor="accent5" w:themeShade="99"/>
          <w:insideV w:val="nil"/>
        </w:tcBorders>
        <w:shd w:val="clear" w:color="auto" w:fill="25513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131" w:themeFill="accent5" w:themeFillShade="99"/>
      </w:tcPr>
    </w:tblStylePr>
    <w:tblStylePr w:type="band1Vert">
      <w:tblPr/>
      <w:tcPr>
        <w:shd w:val="clear" w:color="auto" w:fill="A9D7B6" w:themeFill="accent5" w:themeFillTint="66"/>
      </w:tcPr>
    </w:tblStylePr>
    <w:tblStylePr w:type="band1Horz">
      <w:tblPr/>
      <w:tcPr>
        <w:shd w:val="clear" w:color="auto" w:fill="94CEA4"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B0664"/>
    <w:pPr>
      <w:spacing w:after="0" w:line="240" w:lineRule="auto"/>
    </w:pPr>
    <w:rPr>
      <w:color w:val="000000" w:themeColor="text1"/>
    </w:rPr>
    <w:tblPr>
      <w:tblStyleRowBandSize w:val="1"/>
      <w:tblStyleColBandSize w:val="1"/>
      <w:tblBorders>
        <w:top w:val="single" w:sz="24" w:space="0" w:color="3E8853" w:themeColor="accent5"/>
        <w:left w:val="single" w:sz="4" w:space="0" w:color="62A39F" w:themeColor="accent6"/>
        <w:bottom w:val="single" w:sz="4" w:space="0" w:color="62A39F" w:themeColor="accent6"/>
        <w:right w:val="single" w:sz="4" w:space="0" w:color="62A39F" w:themeColor="accent6"/>
        <w:insideH w:val="single" w:sz="4" w:space="0" w:color="FFFFFF" w:themeColor="background1"/>
        <w:insideV w:val="single" w:sz="4" w:space="0" w:color="FFFFFF" w:themeColor="background1"/>
      </w:tblBorders>
    </w:tblPr>
    <w:tcPr>
      <w:shd w:val="clear" w:color="auto" w:fill="EFF6F5" w:themeFill="accent6" w:themeFillTint="19"/>
    </w:tcPr>
    <w:tblStylePr w:type="firstRow">
      <w:rPr>
        <w:b/>
        <w:bCs/>
      </w:rPr>
      <w:tblPr/>
      <w:tcPr>
        <w:tcBorders>
          <w:top w:val="nil"/>
          <w:left w:val="nil"/>
          <w:bottom w:val="single" w:sz="24" w:space="0" w:color="3E885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625F" w:themeFill="accent6" w:themeFillShade="99"/>
      </w:tcPr>
    </w:tblStylePr>
    <w:tblStylePr w:type="firstCol">
      <w:rPr>
        <w:color w:val="FFFFFF" w:themeColor="background1"/>
      </w:rPr>
      <w:tblPr/>
      <w:tcPr>
        <w:tcBorders>
          <w:top w:val="nil"/>
          <w:left w:val="nil"/>
          <w:bottom w:val="nil"/>
          <w:right w:val="nil"/>
          <w:insideH w:val="single" w:sz="4" w:space="0" w:color="39625F" w:themeColor="accent6" w:themeShade="99"/>
          <w:insideV w:val="nil"/>
        </w:tcBorders>
        <w:shd w:val="clear" w:color="auto" w:fill="3962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9625F" w:themeFill="accent6" w:themeFillShade="99"/>
      </w:tcPr>
    </w:tblStylePr>
    <w:tblStylePr w:type="band1Vert">
      <w:tblPr/>
      <w:tcPr>
        <w:shd w:val="clear" w:color="auto" w:fill="C0DAD8" w:themeFill="accent6" w:themeFillTint="66"/>
      </w:tcPr>
    </w:tblStylePr>
    <w:tblStylePr w:type="band1Horz">
      <w:tblPr/>
      <w:tcPr>
        <w:shd w:val="clear" w:color="auto" w:fill="B0D1CF"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B0664"/>
    <w:pPr>
      <w:spacing w:after="0" w:line="240" w:lineRule="auto"/>
    </w:pPr>
    <w:rPr>
      <w:color w:val="000000" w:themeColor="text1"/>
    </w:rPr>
    <w:tblPr>
      <w:tblStyleRowBandSize w:val="1"/>
      <w:tblStyleColBandSize w:val="1"/>
    </w:tblPr>
    <w:tcPr>
      <w:shd w:val="clear" w:color="auto" w:fill="E8F6FC" w:themeFill="accent1"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6EAF8" w:themeFill="accent1" w:themeFillTint="3F"/>
      </w:tcPr>
    </w:tblStylePr>
    <w:tblStylePr w:type="band1Horz">
      <w:tblPr/>
      <w:tcPr>
        <w:shd w:val="clear" w:color="auto" w:fill="D1EEF9" w:themeFill="accent1" w:themeFillTint="33"/>
      </w:tcPr>
    </w:tblStylePr>
  </w:style>
  <w:style w:type="table" w:styleId="Kleurrijkelijst-accent2">
    <w:name w:val="Colorful List Accent 2"/>
    <w:basedOn w:val="Standaardtabel"/>
    <w:uiPriority w:val="72"/>
    <w:rsid w:val="00CB0664"/>
    <w:pPr>
      <w:spacing w:after="0" w:line="240" w:lineRule="auto"/>
    </w:pPr>
    <w:rPr>
      <w:color w:val="000000" w:themeColor="text1"/>
    </w:rPr>
    <w:tblPr>
      <w:tblStyleRowBandSize w:val="1"/>
      <w:tblStyleColBandSize w:val="1"/>
    </w:tblPr>
    <w:tcPr>
      <w:shd w:val="clear" w:color="auto" w:fill="E8F2FA" w:themeFill="accent2"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5E0F4" w:themeFill="accent2" w:themeFillTint="3F"/>
      </w:tcPr>
    </w:tblStylePr>
    <w:tblStylePr w:type="band1Horz">
      <w:tblPr/>
      <w:tcPr>
        <w:shd w:val="clear" w:color="auto" w:fill="D0E6F6" w:themeFill="accent2" w:themeFillTint="33"/>
      </w:tcPr>
    </w:tblStylePr>
  </w:style>
  <w:style w:type="table" w:styleId="Kleurrijkelijst-accent3">
    <w:name w:val="Colorful List Accent 3"/>
    <w:basedOn w:val="Standaardtabel"/>
    <w:uiPriority w:val="72"/>
    <w:rsid w:val="00CB0664"/>
    <w:pPr>
      <w:spacing w:after="0" w:line="240" w:lineRule="auto"/>
    </w:pPr>
    <w:rPr>
      <w:color w:val="000000" w:themeColor="text1"/>
    </w:rPr>
    <w:tblPr>
      <w:tblStyleRowBandSize w:val="1"/>
      <w:tblStyleColBandSize w:val="1"/>
    </w:tblPr>
    <w:tcPr>
      <w:shd w:val="clear" w:color="auto" w:fill="E9FAFB" w:themeFill="accent3" w:themeFillTint="19"/>
    </w:tcPr>
    <w:tblStylePr w:type="firstRow">
      <w:rPr>
        <w:b/>
        <w:bCs/>
        <w:color w:val="FFFFFF" w:themeColor="background1"/>
      </w:rPr>
      <w:tblPr/>
      <w:tcPr>
        <w:tcBorders>
          <w:bottom w:val="single" w:sz="12" w:space="0" w:color="FFFFFF" w:themeColor="background1"/>
        </w:tcBorders>
        <w:shd w:val="clear" w:color="auto" w:fill="349478" w:themeFill="accent4" w:themeFillShade="CC"/>
      </w:tcPr>
    </w:tblStylePr>
    <w:tblStylePr w:type="lastRow">
      <w:rPr>
        <w:b/>
        <w:bCs/>
        <w:color w:val="3494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F2F5" w:themeFill="accent3" w:themeFillTint="3F"/>
      </w:tcPr>
    </w:tblStylePr>
    <w:tblStylePr w:type="band1Horz">
      <w:tblPr/>
      <w:tcPr>
        <w:shd w:val="clear" w:color="auto" w:fill="D3F5F7" w:themeFill="accent3" w:themeFillTint="33"/>
      </w:tcPr>
    </w:tblStylePr>
  </w:style>
  <w:style w:type="table" w:styleId="Kleurrijkelijst-accent4">
    <w:name w:val="Colorful List Accent 4"/>
    <w:basedOn w:val="Standaardtabel"/>
    <w:uiPriority w:val="72"/>
    <w:rsid w:val="00CB0664"/>
    <w:pPr>
      <w:spacing w:after="0" w:line="240" w:lineRule="auto"/>
    </w:pPr>
    <w:rPr>
      <w:color w:val="000000" w:themeColor="text1"/>
    </w:rPr>
    <w:tblPr>
      <w:tblStyleRowBandSize w:val="1"/>
      <w:tblStyleColBandSize w:val="1"/>
    </w:tblPr>
    <w:tcPr>
      <w:shd w:val="clear" w:color="auto" w:fill="ECF8F4" w:themeFill="accent4" w:themeFillTint="19"/>
    </w:tcPr>
    <w:tblStylePr w:type="firstRow">
      <w:rPr>
        <w:b/>
        <w:bCs/>
        <w:color w:val="FFFFFF" w:themeColor="background1"/>
      </w:rPr>
      <w:tblPr/>
      <w:tcPr>
        <w:tcBorders>
          <w:bottom w:val="single" w:sz="12" w:space="0" w:color="FFFFFF" w:themeColor="background1"/>
        </w:tcBorders>
        <w:shd w:val="clear" w:color="auto" w:fill="1FA3AB" w:themeFill="accent3" w:themeFillShade="CC"/>
      </w:tcPr>
    </w:tblStylePr>
    <w:tblStylePr w:type="lastRow">
      <w:rPr>
        <w:b/>
        <w:bCs/>
        <w:color w:val="1FA3A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EE5" w:themeFill="accent4" w:themeFillTint="3F"/>
      </w:tcPr>
    </w:tblStylePr>
    <w:tblStylePr w:type="band1Horz">
      <w:tblPr/>
      <w:tcPr>
        <w:shd w:val="clear" w:color="auto" w:fill="D8F1EA" w:themeFill="accent4" w:themeFillTint="33"/>
      </w:tcPr>
    </w:tblStylePr>
  </w:style>
  <w:style w:type="table" w:styleId="Kleurrijkelijst-accent5">
    <w:name w:val="Colorful List Accent 5"/>
    <w:basedOn w:val="Standaardtabel"/>
    <w:uiPriority w:val="72"/>
    <w:rsid w:val="00CB0664"/>
    <w:pPr>
      <w:spacing w:after="0" w:line="240" w:lineRule="auto"/>
    </w:pPr>
    <w:rPr>
      <w:color w:val="000000" w:themeColor="text1"/>
    </w:rPr>
    <w:tblPr>
      <w:tblStyleRowBandSize w:val="1"/>
      <w:tblStyleColBandSize w:val="1"/>
    </w:tblPr>
    <w:tcPr>
      <w:shd w:val="clear" w:color="auto" w:fill="E9F5ED" w:themeFill="accent5" w:themeFillTint="19"/>
    </w:tcPr>
    <w:tblStylePr w:type="firstRow">
      <w:rPr>
        <w:b/>
        <w:bCs/>
        <w:color w:val="FFFFFF" w:themeColor="background1"/>
      </w:rPr>
      <w:tblPr/>
      <w:tcPr>
        <w:tcBorders>
          <w:bottom w:val="single" w:sz="12" w:space="0" w:color="FFFFFF" w:themeColor="background1"/>
        </w:tcBorders>
        <w:shd w:val="clear" w:color="auto" w:fill="4D8380" w:themeFill="accent6" w:themeFillShade="CC"/>
      </w:tcPr>
    </w:tblStylePr>
    <w:tblStylePr w:type="lastRow">
      <w:rPr>
        <w:b/>
        <w:bCs/>
        <w:color w:val="4D838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E6D2" w:themeFill="accent5" w:themeFillTint="3F"/>
      </w:tcPr>
    </w:tblStylePr>
    <w:tblStylePr w:type="band1Horz">
      <w:tblPr/>
      <w:tcPr>
        <w:shd w:val="clear" w:color="auto" w:fill="D3EBDA" w:themeFill="accent5" w:themeFillTint="33"/>
      </w:tcPr>
    </w:tblStylePr>
  </w:style>
  <w:style w:type="table" w:styleId="Kleurrijkelijst-accent6">
    <w:name w:val="Colorful List Accent 6"/>
    <w:basedOn w:val="Standaardtabel"/>
    <w:uiPriority w:val="72"/>
    <w:rsid w:val="00CB0664"/>
    <w:pPr>
      <w:spacing w:after="0" w:line="240" w:lineRule="auto"/>
    </w:pPr>
    <w:rPr>
      <w:color w:val="000000" w:themeColor="text1"/>
    </w:rPr>
    <w:tblPr>
      <w:tblStyleRowBandSize w:val="1"/>
      <w:tblStyleColBandSize w:val="1"/>
    </w:tblPr>
    <w:tcPr>
      <w:shd w:val="clear" w:color="auto" w:fill="EFF6F5" w:themeFill="accent6" w:themeFillTint="19"/>
    </w:tcPr>
    <w:tblStylePr w:type="firstRow">
      <w:rPr>
        <w:b/>
        <w:bCs/>
        <w:color w:val="FFFFFF" w:themeColor="background1"/>
      </w:rPr>
      <w:tblPr/>
      <w:tcPr>
        <w:tcBorders>
          <w:bottom w:val="single" w:sz="12" w:space="0" w:color="FFFFFF" w:themeColor="background1"/>
        </w:tcBorders>
        <w:shd w:val="clear" w:color="auto" w:fill="316C42" w:themeFill="accent5" w:themeFillShade="CC"/>
      </w:tcPr>
    </w:tblStylePr>
    <w:tblStylePr w:type="lastRow">
      <w:rPr>
        <w:b/>
        <w:bCs/>
        <w:color w:val="316C4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E8E7" w:themeFill="accent6" w:themeFillTint="3F"/>
      </w:tcPr>
    </w:tblStylePr>
    <w:tblStylePr w:type="band1Horz">
      <w:tblPr/>
      <w:tcPr>
        <w:shd w:val="clear" w:color="auto" w:fill="DFECEB" w:themeFill="accent6" w:themeFillTint="33"/>
      </w:tcPr>
    </w:tblStylePr>
  </w:style>
  <w:style w:type="table" w:styleId="Kleurrijkraster">
    <w:name w:val="Colorful Grid"/>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1EEF9" w:themeFill="accent1" w:themeFillTint="33"/>
    </w:tcPr>
    <w:tblStylePr w:type="firstRow">
      <w:rPr>
        <w:b/>
        <w:bCs/>
      </w:rPr>
      <w:tblPr/>
      <w:tcPr>
        <w:shd w:val="clear" w:color="auto" w:fill="A4DDF4" w:themeFill="accent1" w:themeFillTint="66"/>
      </w:tcPr>
    </w:tblStylePr>
    <w:tblStylePr w:type="lastRow">
      <w:rPr>
        <w:b/>
        <w:bCs/>
        <w:color w:val="000000" w:themeColor="text1"/>
      </w:rPr>
      <w:tblPr/>
      <w:tcPr>
        <w:shd w:val="clear" w:color="auto" w:fill="A4DDF4" w:themeFill="accent1" w:themeFillTint="66"/>
      </w:tcPr>
    </w:tblStylePr>
    <w:tblStylePr w:type="firstCol">
      <w:rPr>
        <w:color w:val="FFFFFF" w:themeColor="background1"/>
      </w:rPr>
      <w:tblPr/>
      <w:tcPr>
        <w:shd w:val="clear" w:color="auto" w:fill="1481AB" w:themeFill="accent1" w:themeFillShade="BF"/>
      </w:tcPr>
    </w:tblStylePr>
    <w:tblStylePr w:type="lastCol">
      <w:rPr>
        <w:color w:val="FFFFFF" w:themeColor="background1"/>
      </w:rPr>
      <w:tblPr/>
      <w:tcPr>
        <w:shd w:val="clear" w:color="auto" w:fill="1481AB" w:themeFill="accent1" w:themeFillShade="BF"/>
      </w:tc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Kleurrijkraster-accent2">
    <w:name w:val="Colorful Grid Accent 2"/>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0E6F6" w:themeFill="accent2" w:themeFillTint="33"/>
    </w:tcPr>
    <w:tblStylePr w:type="firstRow">
      <w:rPr>
        <w:b/>
        <w:bCs/>
      </w:rPr>
      <w:tblPr/>
      <w:tcPr>
        <w:shd w:val="clear" w:color="auto" w:fill="A3CEED" w:themeFill="accent2" w:themeFillTint="66"/>
      </w:tcPr>
    </w:tblStylePr>
    <w:tblStylePr w:type="lastRow">
      <w:rPr>
        <w:b/>
        <w:bCs/>
        <w:color w:val="000000" w:themeColor="text1"/>
      </w:rPr>
      <w:tblPr/>
      <w:tcPr>
        <w:shd w:val="clear" w:color="auto" w:fill="A3CEED" w:themeFill="accent2" w:themeFillTint="66"/>
      </w:tcPr>
    </w:tblStylePr>
    <w:tblStylePr w:type="firstCol">
      <w:rPr>
        <w:color w:val="FFFFFF" w:themeColor="background1"/>
      </w:rPr>
      <w:tblPr/>
      <w:tcPr>
        <w:shd w:val="clear" w:color="auto" w:fill="1C6194" w:themeFill="accent2" w:themeFillShade="BF"/>
      </w:tcPr>
    </w:tblStylePr>
    <w:tblStylePr w:type="lastCol">
      <w:rPr>
        <w:color w:val="FFFFFF" w:themeColor="background1"/>
      </w:rPr>
      <w:tblPr/>
      <w:tcPr>
        <w:shd w:val="clear" w:color="auto" w:fill="1C6194" w:themeFill="accent2" w:themeFillShade="BF"/>
      </w:tcPr>
    </w:tblStylePr>
    <w:tblStylePr w:type="band1Vert">
      <w:tblPr/>
      <w:tcPr>
        <w:shd w:val="clear" w:color="auto" w:fill="8CC2E9" w:themeFill="accent2" w:themeFillTint="7F"/>
      </w:tcPr>
    </w:tblStylePr>
    <w:tblStylePr w:type="band1Horz">
      <w:tblPr/>
      <w:tcPr>
        <w:shd w:val="clear" w:color="auto" w:fill="8CC2E9" w:themeFill="accent2" w:themeFillTint="7F"/>
      </w:tcPr>
    </w:tblStylePr>
  </w:style>
  <w:style w:type="table" w:styleId="Kleurrijkraster-accent3">
    <w:name w:val="Colorful Grid Accent 3"/>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F5F7" w:themeFill="accent3" w:themeFillTint="33"/>
    </w:tcPr>
    <w:tblStylePr w:type="firstRow">
      <w:rPr>
        <w:b/>
        <w:bCs/>
      </w:rPr>
      <w:tblPr/>
      <w:tcPr>
        <w:shd w:val="clear" w:color="auto" w:fill="A8EBEF" w:themeFill="accent3" w:themeFillTint="66"/>
      </w:tcPr>
    </w:tblStylePr>
    <w:tblStylePr w:type="lastRow">
      <w:rPr>
        <w:b/>
        <w:bCs/>
        <w:color w:val="000000" w:themeColor="text1"/>
      </w:rPr>
      <w:tblPr/>
      <w:tcPr>
        <w:shd w:val="clear" w:color="auto" w:fill="A8EBEF" w:themeFill="accent3" w:themeFillTint="66"/>
      </w:tcPr>
    </w:tblStylePr>
    <w:tblStylePr w:type="firstCol">
      <w:rPr>
        <w:color w:val="FFFFFF" w:themeColor="background1"/>
      </w:rPr>
      <w:tblPr/>
      <w:tcPr>
        <w:shd w:val="clear" w:color="auto" w:fill="1D99A0" w:themeFill="accent3" w:themeFillShade="BF"/>
      </w:tcPr>
    </w:tblStylePr>
    <w:tblStylePr w:type="lastCol">
      <w:rPr>
        <w:color w:val="FFFFFF" w:themeColor="background1"/>
      </w:rPr>
      <w:tblPr/>
      <w:tcPr>
        <w:shd w:val="clear" w:color="auto" w:fill="1D99A0" w:themeFill="accent3" w:themeFillShade="BF"/>
      </w:tc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Kleurrijkraster-accent4">
    <w:name w:val="Colorful Grid Accent 4"/>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8F1EA" w:themeFill="accent4" w:themeFillTint="33"/>
    </w:tcPr>
    <w:tblStylePr w:type="firstRow">
      <w:rPr>
        <w:b/>
        <w:bCs/>
      </w:rPr>
      <w:tblPr/>
      <w:tcPr>
        <w:shd w:val="clear" w:color="auto" w:fill="B2E4D5" w:themeFill="accent4" w:themeFillTint="66"/>
      </w:tcPr>
    </w:tblStylePr>
    <w:tblStylePr w:type="lastRow">
      <w:rPr>
        <w:b/>
        <w:bCs/>
        <w:color w:val="000000" w:themeColor="text1"/>
      </w:rPr>
      <w:tblPr/>
      <w:tcPr>
        <w:shd w:val="clear" w:color="auto" w:fill="B2E4D5" w:themeFill="accent4" w:themeFillTint="66"/>
      </w:tcPr>
    </w:tblStylePr>
    <w:tblStylePr w:type="firstCol">
      <w:rPr>
        <w:color w:val="FFFFFF" w:themeColor="background1"/>
      </w:rPr>
      <w:tblPr/>
      <w:tcPr>
        <w:shd w:val="clear" w:color="auto" w:fill="318B70" w:themeFill="accent4" w:themeFillShade="BF"/>
      </w:tcPr>
    </w:tblStylePr>
    <w:tblStylePr w:type="lastCol">
      <w:rPr>
        <w:color w:val="FFFFFF" w:themeColor="background1"/>
      </w:rPr>
      <w:tblPr/>
      <w:tcPr>
        <w:shd w:val="clear" w:color="auto" w:fill="318B70" w:themeFill="accent4" w:themeFillShade="BF"/>
      </w:tcPr>
    </w:tblStylePr>
    <w:tblStylePr w:type="band1Vert">
      <w:tblPr/>
      <w:tcPr>
        <w:shd w:val="clear" w:color="auto" w:fill="A0DDCB" w:themeFill="accent4" w:themeFillTint="7F"/>
      </w:tcPr>
    </w:tblStylePr>
    <w:tblStylePr w:type="band1Horz">
      <w:tblPr/>
      <w:tcPr>
        <w:shd w:val="clear" w:color="auto" w:fill="A0DDCB" w:themeFill="accent4" w:themeFillTint="7F"/>
      </w:tcPr>
    </w:tblStylePr>
  </w:style>
  <w:style w:type="table" w:styleId="Kleurrijkraster-accent5">
    <w:name w:val="Colorful Grid Accent 5"/>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EBDA" w:themeFill="accent5" w:themeFillTint="33"/>
    </w:tcPr>
    <w:tblStylePr w:type="firstRow">
      <w:rPr>
        <w:b/>
        <w:bCs/>
      </w:rPr>
      <w:tblPr/>
      <w:tcPr>
        <w:shd w:val="clear" w:color="auto" w:fill="A9D7B6" w:themeFill="accent5" w:themeFillTint="66"/>
      </w:tcPr>
    </w:tblStylePr>
    <w:tblStylePr w:type="lastRow">
      <w:rPr>
        <w:b/>
        <w:bCs/>
        <w:color w:val="000000" w:themeColor="text1"/>
      </w:rPr>
      <w:tblPr/>
      <w:tcPr>
        <w:shd w:val="clear" w:color="auto" w:fill="A9D7B6" w:themeFill="accent5" w:themeFillTint="66"/>
      </w:tcPr>
    </w:tblStylePr>
    <w:tblStylePr w:type="firstCol">
      <w:rPr>
        <w:color w:val="FFFFFF" w:themeColor="background1"/>
      </w:rPr>
      <w:tblPr/>
      <w:tcPr>
        <w:shd w:val="clear" w:color="auto" w:fill="2E653E" w:themeFill="accent5" w:themeFillShade="BF"/>
      </w:tcPr>
    </w:tblStylePr>
    <w:tblStylePr w:type="lastCol">
      <w:rPr>
        <w:color w:val="FFFFFF" w:themeColor="background1"/>
      </w:rPr>
      <w:tblPr/>
      <w:tcPr>
        <w:shd w:val="clear" w:color="auto" w:fill="2E653E" w:themeFill="accent5" w:themeFillShade="BF"/>
      </w:tcPr>
    </w:tblStylePr>
    <w:tblStylePr w:type="band1Vert">
      <w:tblPr/>
      <w:tcPr>
        <w:shd w:val="clear" w:color="auto" w:fill="94CEA4" w:themeFill="accent5" w:themeFillTint="7F"/>
      </w:tcPr>
    </w:tblStylePr>
    <w:tblStylePr w:type="band1Horz">
      <w:tblPr/>
      <w:tcPr>
        <w:shd w:val="clear" w:color="auto" w:fill="94CEA4" w:themeFill="accent5" w:themeFillTint="7F"/>
      </w:tcPr>
    </w:tblStylePr>
  </w:style>
  <w:style w:type="table" w:styleId="Kleurrijkraster-accent6">
    <w:name w:val="Colorful Grid Accent 6"/>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CEB" w:themeFill="accent6" w:themeFillTint="33"/>
    </w:tcPr>
    <w:tblStylePr w:type="firstRow">
      <w:rPr>
        <w:b/>
        <w:bCs/>
      </w:rPr>
      <w:tblPr/>
      <w:tcPr>
        <w:shd w:val="clear" w:color="auto" w:fill="C0DAD8" w:themeFill="accent6" w:themeFillTint="66"/>
      </w:tcPr>
    </w:tblStylePr>
    <w:tblStylePr w:type="lastRow">
      <w:rPr>
        <w:b/>
        <w:bCs/>
        <w:color w:val="000000" w:themeColor="text1"/>
      </w:rPr>
      <w:tblPr/>
      <w:tcPr>
        <w:shd w:val="clear" w:color="auto" w:fill="C0DAD8" w:themeFill="accent6" w:themeFillTint="66"/>
      </w:tcPr>
    </w:tblStylePr>
    <w:tblStylePr w:type="firstCol">
      <w:rPr>
        <w:color w:val="FFFFFF" w:themeColor="background1"/>
      </w:rPr>
      <w:tblPr/>
      <w:tcPr>
        <w:shd w:val="clear" w:color="auto" w:fill="487B77" w:themeFill="accent6" w:themeFillShade="BF"/>
      </w:tcPr>
    </w:tblStylePr>
    <w:tblStylePr w:type="lastCol">
      <w:rPr>
        <w:color w:val="FFFFFF" w:themeColor="background1"/>
      </w:rPr>
      <w:tblPr/>
      <w:tcPr>
        <w:shd w:val="clear" w:color="auto" w:fill="487B77" w:themeFill="accent6" w:themeFillShade="BF"/>
      </w:tcPr>
    </w:tblStylePr>
    <w:tblStylePr w:type="band1Vert">
      <w:tblPr/>
      <w:tcPr>
        <w:shd w:val="clear" w:color="auto" w:fill="B0D1CF" w:themeFill="accent6" w:themeFillTint="7F"/>
      </w:tcPr>
    </w:tblStylePr>
    <w:tblStylePr w:type="band1Horz">
      <w:tblPr/>
      <w:tcPr>
        <w:shd w:val="clear" w:color="auto" w:fill="B0D1CF" w:themeFill="accent6" w:themeFillTint="7F"/>
      </w:tcPr>
    </w:tblStylePr>
  </w:style>
  <w:style w:type="paragraph" w:styleId="Normaalweb">
    <w:name w:val="Normal (Web)"/>
    <w:basedOn w:val="Standaard"/>
    <w:uiPriority w:val="99"/>
    <w:semiHidden/>
    <w:unhideWhenUsed/>
    <w:rsid w:val="00FF428E"/>
    <w:rPr>
      <w:rFonts w:ascii="Times New Roman" w:hAnsi="Times New Roman" w:cs="Times New Roman"/>
      <w:sz w:val="24"/>
      <w:szCs w:val="24"/>
    </w:rPr>
  </w:style>
  <w:style w:type="character" w:styleId="Hyperlink">
    <w:name w:val="Hyperlink"/>
    <w:basedOn w:val="Standaardalinea-lettertype"/>
    <w:uiPriority w:val="99"/>
    <w:unhideWhenUsed/>
    <w:rsid w:val="00264B38"/>
    <w:rPr>
      <w:color w:val="6EAC1C" w:themeColor="hyperlink"/>
      <w:u w:val="single"/>
    </w:rPr>
  </w:style>
  <w:style w:type="character" w:styleId="Onopgelostemelding">
    <w:name w:val="Unresolved Mention"/>
    <w:basedOn w:val="Standaardalinea-lettertype"/>
    <w:uiPriority w:val="99"/>
    <w:semiHidden/>
    <w:unhideWhenUsed/>
    <w:rsid w:val="00264B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77951">
      <w:bodyDiv w:val="1"/>
      <w:marLeft w:val="0"/>
      <w:marRight w:val="0"/>
      <w:marTop w:val="0"/>
      <w:marBottom w:val="0"/>
      <w:divBdr>
        <w:top w:val="none" w:sz="0" w:space="0" w:color="auto"/>
        <w:left w:val="none" w:sz="0" w:space="0" w:color="auto"/>
        <w:bottom w:val="none" w:sz="0" w:space="0" w:color="auto"/>
        <w:right w:val="none" w:sz="0" w:space="0" w:color="auto"/>
      </w:divBdr>
    </w:div>
    <w:div w:id="171528081">
      <w:bodyDiv w:val="1"/>
      <w:marLeft w:val="0"/>
      <w:marRight w:val="0"/>
      <w:marTop w:val="0"/>
      <w:marBottom w:val="0"/>
      <w:divBdr>
        <w:top w:val="none" w:sz="0" w:space="0" w:color="auto"/>
        <w:left w:val="none" w:sz="0" w:space="0" w:color="auto"/>
        <w:bottom w:val="none" w:sz="0" w:space="0" w:color="auto"/>
        <w:right w:val="none" w:sz="0" w:space="0" w:color="auto"/>
      </w:divBdr>
    </w:div>
    <w:div w:id="186674960">
      <w:bodyDiv w:val="1"/>
      <w:marLeft w:val="0"/>
      <w:marRight w:val="0"/>
      <w:marTop w:val="0"/>
      <w:marBottom w:val="0"/>
      <w:divBdr>
        <w:top w:val="none" w:sz="0" w:space="0" w:color="auto"/>
        <w:left w:val="none" w:sz="0" w:space="0" w:color="auto"/>
        <w:bottom w:val="none" w:sz="0" w:space="0" w:color="auto"/>
        <w:right w:val="none" w:sz="0" w:space="0" w:color="auto"/>
      </w:divBdr>
    </w:div>
    <w:div w:id="385104623">
      <w:bodyDiv w:val="1"/>
      <w:marLeft w:val="0"/>
      <w:marRight w:val="0"/>
      <w:marTop w:val="0"/>
      <w:marBottom w:val="0"/>
      <w:divBdr>
        <w:top w:val="none" w:sz="0" w:space="0" w:color="auto"/>
        <w:left w:val="none" w:sz="0" w:space="0" w:color="auto"/>
        <w:bottom w:val="none" w:sz="0" w:space="0" w:color="auto"/>
        <w:right w:val="none" w:sz="0" w:space="0" w:color="auto"/>
      </w:divBdr>
    </w:div>
    <w:div w:id="697042980">
      <w:bodyDiv w:val="1"/>
      <w:marLeft w:val="0"/>
      <w:marRight w:val="0"/>
      <w:marTop w:val="0"/>
      <w:marBottom w:val="0"/>
      <w:divBdr>
        <w:top w:val="none" w:sz="0" w:space="0" w:color="auto"/>
        <w:left w:val="none" w:sz="0" w:space="0" w:color="auto"/>
        <w:bottom w:val="none" w:sz="0" w:space="0" w:color="auto"/>
        <w:right w:val="none" w:sz="0" w:space="0" w:color="auto"/>
      </w:divBdr>
    </w:div>
    <w:div w:id="821191884">
      <w:bodyDiv w:val="1"/>
      <w:marLeft w:val="0"/>
      <w:marRight w:val="0"/>
      <w:marTop w:val="0"/>
      <w:marBottom w:val="0"/>
      <w:divBdr>
        <w:top w:val="none" w:sz="0" w:space="0" w:color="auto"/>
        <w:left w:val="none" w:sz="0" w:space="0" w:color="auto"/>
        <w:bottom w:val="none" w:sz="0" w:space="0" w:color="auto"/>
        <w:right w:val="none" w:sz="0" w:space="0" w:color="auto"/>
      </w:divBdr>
    </w:div>
    <w:div w:id="1017271766">
      <w:bodyDiv w:val="1"/>
      <w:marLeft w:val="0"/>
      <w:marRight w:val="0"/>
      <w:marTop w:val="0"/>
      <w:marBottom w:val="0"/>
      <w:divBdr>
        <w:top w:val="none" w:sz="0" w:space="0" w:color="auto"/>
        <w:left w:val="none" w:sz="0" w:space="0" w:color="auto"/>
        <w:bottom w:val="none" w:sz="0" w:space="0" w:color="auto"/>
        <w:right w:val="none" w:sz="0" w:space="0" w:color="auto"/>
      </w:divBdr>
    </w:div>
    <w:div w:id="1042246583">
      <w:bodyDiv w:val="1"/>
      <w:marLeft w:val="0"/>
      <w:marRight w:val="0"/>
      <w:marTop w:val="0"/>
      <w:marBottom w:val="0"/>
      <w:divBdr>
        <w:top w:val="none" w:sz="0" w:space="0" w:color="auto"/>
        <w:left w:val="none" w:sz="0" w:space="0" w:color="auto"/>
        <w:bottom w:val="none" w:sz="0" w:space="0" w:color="auto"/>
        <w:right w:val="none" w:sz="0" w:space="0" w:color="auto"/>
      </w:divBdr>
    </w:div>
    <w:div w:id="1220825571">
      <w:bodyDiv w:val="1"/>
      <w:marLeft w:val="0"/>
      <w:marRight w:val="0"/>
      <w:marTop w:val="0"/>
      <w:marBottom w:val="0"/>
      <w:divBdr>
        <w:top w:val="none" w:sz="0" w:space="0" w:color="auto"/>
        <w:left w:val="none" w:sz="0" w:space="0" w:color="auto"/>
        <w:bottom w:val="none" w:sz="0" w:space="0" w:color="auto"/>
        <w:right w:val="none" w:sz="0" w:space="0" w:color="auto"/>
      </w:divBdr>
    </w:div>
    <w:div w:id="1271471090">
      <w:bodyDiv w:val="1"/>
      <w:marLeft w:val="0"/>
      <w:marRight w:val="0"/>
      <w:marTop w:val="0"/>
      <w:marBottom w:val="0"/>
      <w:divBdr>
        <w:top w:val="none" w:sz="0" w:space="0" w:color="auto"/>
        <w:left w:val="none" w:sz="0" w:space="0" w:color="auto"/>
        <w:bottom w:val="none" w:sz="0" w:space="0" w:color="auto"/>
        <w:right w:val="none" w:sz="0" w:space="0" w:color="auto"/>
      </w:divBdr>
    </w:div>
    <w:div w:id="1549150271">
      <w:bodyDiv w:val="1"/>
      <w:marLeft w:val="0"/>
      <w:marRight w:val="0"/>
      <w:marTop w:val="0"/>
      <w:marBottom w:val="0"/>
      <w:divBdr>
        <w:top w:val="none" w:sz="0" w:space="0" w:color="auto"/>
        <w:left w:val="none" w:sz="0" w:space="0" w:color="auto"/>
        <w:bottom w:val="none" w:sz="0" w:space="0" w:color="auto"/>
        <w:right w:val="none" w:sz="0" w:space="0" w:color="auto"/>
      </w:divBdr>
    </w:div>
    <w:div w:id="1561357505">
      <w:bodyDiv w:val="1"/>
      <w:marLeft w:val="0"/>
      <w:marRight w:val="0"/>
      <w:marTop w:val="0"/>
      <w:marBottom w:val="0"/>
      <w:divBdr>
        <w:top w:val="none" w:sz="0" w:space="0" w:color="auto"/>
        <w:left w:val="none" w:sz="0" w:space="0" w:color="auto"/>
        <w:bottom w:val="none" w:sz="0" w:space="0" w:color="auto"/>
        <w:right w:val="none" w:sz="0" w:space="0" w:color="auto"/>
      </w:divBdr>
    </w:div>
    <w:div w:id="1674993845">
      <w:bodyDiv w:val="1"/>
      <w:marLeft w:val="0"/>
      <w:marRight w:val="0"/>
      <w:marTop w:val="0"/>
      <w:marBottom w:val="0"/>
      <w:divBdr>
        <w:top w:val="none" w:sz="0" w:space="0" w:color="auto"/>
        <w:left w:val="none" w:sz="0" w:space="0" w:color="auto"/>
        <w:bottom w:val="none" w:sz="0" w:space="0" w:color="auto"/>
        <w:right w:val="none" w:sz="0" w:space="0" w:color="auto"/>
      </w:divBdr>
    </w:div>
    <w:div w:id="1719158825">
      <w:bodyDiv w:val="1"/>
      <w:marLeft w:val="0"/>
      <w:marRight w:val="0"/>
      <w:marTop w:val="0"/>
      <w:marBottom w:val="0"/>
      <w:divBdr>
        <w:top w:val="none" w:sz="0" w:space="0" w:color="auto"/>
        <w:left w:val="none" w:sz="0" w:space="0" w:color="auto"/>
        <w:bottom w:val="none" w:sz="0" w:space="0" w:color="auto"/>
        <w:right w:val="none" w:sz="0" w:space="0" w:color="auto"/>
      </w:divBdr>
    </w:div>
    <w:div w:id="1731031343">
      <w:bodyDiv w:val="1"/>
      <w:marLeft w:val="0"/>
      <w:marRight w:val="0"/>
      <w:marTop w:val="0"/>
      <w:marBottom w:val="0"/>
      <w:divBdr>
        <w:top w:val="none" w:sz="0" w:space="0" w:color="auto"/>
        <w:left w:val="none" w:sz="0" w:space="0" w:color="auto"/>
        <w:bottom w:val="none" w:sz="0" w:space="0" w:color="auto"/>
        <w:right w:val="none" w:sz="0" w:space="0" w:color="auto"/>
      </w:divBdr>
    </w:div>
    <w:div w:id="21436475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CSS/animation"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auw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6</Pages>
  <Words>915</Words>
  <Characters>5037</Characters>
  <Application>Microsoft Office Word</Application>
  <DocSecurity>0</DocSecurity>
  <Lines>41</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5941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Brigitte Heijkoop</cp:lastModifiedBy>
  <cp:revision>9</cp:revision>
  <dcterms:created xsi:type="dcterms:W3CDTF">2013-12-23T23:15:00Z</dcterms:created>
  <dcterms:modified xsi:type="dcterms:W3CDTF">2024-11-19T19:26:00Z</dcterms:modified>
  <cp:category/>
</cp:coreProperties>
</file>