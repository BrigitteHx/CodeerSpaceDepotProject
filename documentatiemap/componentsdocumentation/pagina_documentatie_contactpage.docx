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B209" w14:textId="06D656AA" w:rsidR="006B33F4" w:rsidRPr="00FF428E" w:rsidRDefault="00FF428E">
      <w:pPr>
        <w:pStyle w:val="Titel"/>
        <w:rPr>
          <w:sz w:val="36"/>
          <w:szCs w:val="36"/>
        </w:rPr>
      </w:pPr>
      <w:r w:rsidRPr="00FF428E">
        <w:rPr>
          <w:sz w:val="36"/>
          <w:szCs w:val="36"/>
        </w:rPr>
        <w:t>Documentatie per ontwikkelde pagina</w:t>
      </w:r>
    </w:p>
    <w:p w14:paraId="4967E444" w14:textId="77777777" w:rsidR="005626A2" w:rsidRPr="005626A2" w:rsidRDefault="005626A2" w:rsidP="005626A2"/>
    <w:p w14:paraId="61D8870B" w14:textId="490DE587" w:rsidR="00FF428E" w:rsidRPr="009B0847" w:rsidRDefault="00FF428E">
      <w:pPr>
        <w:rPr>
          <w:sz w:val="24"/>
          <w:szCs w:val="24"/>
        </w:rPr>
      </w:pPr>
      <w:r w:rsidRPr="009B0847">
        <w:rPr>
          <w:b/>
          <w:bCs/>
          <w:sz w:val="24"/>
          <w:szCs w:val="24"/>
        </w:rPr>
        <w:t>Pagina Titel</w:t>
      </w:r>
      <w:r w:rsidRPr="009B0847">
        <w:rPr>
          <w:sz w:val="24"/>
          <w:szCs w:val="24"/>
        </w:rPr>
        <w:t xml:space="preserve">: </w:t>
      </w:r>
      <w:r w:rsidR="00585F80">
        <w:rPr>
          <w:sz w:val="24"/>
          <w:szCs w:val="24"/>
        </w:rPr>
        <w:t>Contactpagina</w:t>
      </w:r>
    </w:p>
    <w:p w14:paraId="6BDBFC96" w14:textId="016D1240" w:rsidR="00FF428E" w:rsidRPr="009B0847" w:rsidRDefault="00FF428E">
      <w:pPr>
        <w:rPr>
          <w:sz w:val="24"/>
          <w:szCs w:val="24"/>
        </w:rPr>
      </w:pPr>
      <w:r w:rsidRPr="009B0847">
        <w:rPr>
          <w:b/>
          <w:bCs/>
          <w:sz w:val="24"/>
          <w:szCs w:val="24"/>
        </w:rPr>
        <w:t>Auteur</w:t>
      </w:r>
      <w:r w:rsidRPr="009B0847">
        <w:rPr>
          <w:sz w:val="24"/>
          <w:szCs w:val="24"/>
        </w:rPr>
        <w:t xml:space="preserve">: </w:t>
      </w:r>
      <w:r w:rsidR="00585F80">
        <w:rPr>
          <w:sz w:val="24"/>
          <w:szCs w:val="24"/>
        </w:rPr>
        <w:t>Brigitte Heijkoop</w:t>
      </w:r>
    </w:p>
    <w:p w14:paraId="5497CBD9" w14:textId="6587E6F7" w:rsidR="00FF428E" w:rsidRPr="009B0847" w:rsidRDefault="00FF428E">
      <w:pPr>
        <w:rPr>
          <w:sz w:val="24"/>
          <w:szCs w:val="24"/>
        </w:rPr>
      </w:pPr>
      <w:r w:rsidRPr="009B0847">
        <w:rPr>
          <w:b/>
          <w:bCs/>
          <w:sz w:val="24"/>
          <w:szCs w:val="24"/>
        </w:rPr>
        <w:t>Datum</w:t>
      </w:r>
      <w:r w:rsidRPr="009B0847">
        <w:rPr>
          <w:sz w:val="24"/>
          <w:szCs w:val="24"/>
        </w:rPr>
        <w:t xml:space="preserve">: </w:t>
      </w:r>
      <w:r w:rsidR="00585F80">
        <w:rPr>
          <w:sz w:val="24"/>
          <w:szCs w:val="24"/>
        </w:rPr>
        <w:t>19-11-2024</w:t>
      </w:r>
    </w:p>
    <w:p w14:paraId="048E6B12" w14:textId="68BF6D39" w:rsidR="006B33F4" w:rsidRPr="009B0847" w:rsidRDefault="00FF428E">
      <w:pPr>
        <w:rPr>
          <w:sz w:val="24"/>
          <w:szCs w:val="24"/>
        </w:rPr>
      </w:pPr>
      <w:r w:rsidRPr="009B0847">
        <w:rPr>
          <w:b/>
          <w:bCs/>
          <w:sz w:val="24"/>
          <w:szCs w:val="24"/>
        </w:rPr>
        <w:t>Versie</w:t>
      </w:r>
      <w:r w:rsidRPr="009B0847">
        <w:rPr>
          <w:sz w:val="24"/>
          <w:szCs w:val="24"/>
        </w:rPr>
        <w:t xml:space="preserve">: </w:t>
      </w:r>
      <w:r w:rsidR="00585F80">
        <w:rPr>
          <w:sz w:val="24"/>
          <w:szCs w:val="24"/>
        </w:rPr>
        <w:t xml:space="preserve">1.0 </w:t>
      </w:r>
    </w:p>
    <w:p w14:paraId="66AE5592" w14:textId="00E04EE9" w:rsidR="006B33F4" w:rsidRPr="00FF428E" w:rsidRDefault="00000000">
      <w:pPr>
        <w:pStyle w:val="Kop1"/>
        <w:rPr>
          <w:sz w:val="28"/>
          <w:szCs w:val="28"/>
        </w:rPr>
      </w:pPr>
      <w:r w:rsidRPr="00FF428E">
        <w:rPr>
          <w:sz w:val="28"/>
          <w:szCs w:val="28"/>
        </w:rPr>
        <w:t>1. Overzicht</w:t>
      </w:r>
      <w:r w:rsidR="00FF428E" w:rsidRPr="00FF428E">
        <w:rPr>
          <w:sz w:val="28"/>
          <w:szCs w:val="28"/>
        </w:rPr>
        <w:t xml:space="preserve"> van de pagina</w:t>
      </w:r>
    </w:p>
    <w:p w14:paraId="4F54F78F" w14:textId="77777777" w:rsidR="009B0847" w:rsidRDefault="00FF428E" w:rsidP="008422AA">
      <w:pPr>
        <w:rPr>
          <w:sz w:val="24"/>
          <w:szCs w:val="24"/>
        </w:rPr>
      </w:pPr>
      <w:r w:rsidRPr="009B0847">
        <w:rPr>
          <w:b/>
          <w:bCs/>
          <w:sz w:val="24"/>
          <w:szCs w:val="24"/>
        </w:rPr>
        <w:t>Beschrijving</w:t>
      </w:r>
      <w:r w:rsidRPr="009B0847">
        <w:rPr>
          <w:sz w:val="24"/>
          <w:szCs w:val="24"/>
        </w:rPr>
        <w:t>:</w:t>
      </w:r>
    </w:p>
    <w:p w14:paraId="0F9E74CB" w14:textId="77777777" w:rsidR="000B1A55" w:rsidRPr="000B1A55" w:rsidRDefault="000B1A55" w:rsidP="000B1A55">
      <w:pPr>
        <w:rPr>
          <w:sz w:val="24"/>
          <w:szCs w:val="24"/>
        </w:rPr>
      </w:pPr>
      <w:r w:rsidRPr="000B1A55">
        <w:rPr>
          <w:sz w:val="24"/>
          <w:szCs w:val="24"/>
        </w:rPr>
        <w:t>De contactpagina is bedoeld om gebruikers een eenvoudige manier te bieden om contact op te nemen met het bedrijf. Gebruikers kunnen via een formulier hun naam, e-mailadres, telefoonnummer (optioneel), en bericht invoeren. Zodra ze het formulier verzenden, worden de gegevens naar de server gestuurd, waar een automatische bevestigingsmail naar zowel de gebruiker als het bedrijf wordt verstuurd.</w:t>
      </w:r>
    </w:p>
    <w:p w14:paraId="62621AD9" w14:textId="0AD067D3" w:rsidR="006B33F4" w:rsidRPr="009B0847" w:rsidRDefault="000B1A55" w:rsidP="008422AA">
      <w:pPr>
        <w:rPr>
          <w:sz w:val="24"/>
          <w:szCs w:val="24"/>
        </w:rPr>
      </w:pPr>
      <w:r w:rsidRPr="000B1A55">
        <w:rPr>
          <w:sz w:val="24"/>
          <w:szCs w:val="24"/>
        </w:rPr>
        <w:t>De pagina is een belangrijk onderdeel van de communicatie tussen gebruikers en het bedrijf en zorgt ervoor dat vragen of feedback snel kunnen worden opgevolgd</w:t>
      </w:r>
      <w:r w:rsidR="00585F80" w:rsidRPr="00585F80">
        <w:rPr>
          <w:sz w:val="24"/>
          <w:szCs w:val="24"/>
        </w:rPr>
        <w:t>.</w:t>
      </w:r>
    </w:p>
    <w:p w14:paraId="54608C08" w14:textId="643831FE" w:rsidR="006B33F4" w:rsidRPr="00FF428E" w:rsidRDefault="005626A2">
      <w:pPr>
        <w:pStyle w:val="Kop1"/>
        <w:rPr>
          <w:sz w:val="28"/>
          <w:szCs w:val="28"/>
        </w:rPr>
      </w:pPr>
      <w:r w:rsidRPr="00FF428E">
        <w:rPr>
          <w:sz w:val="28"/>
          <w:szCs w:val="28"/>
        </w:rPr>
        <w:t xml:space="preserve">2. </w:t>
      </w:r>
      <w:r w:rsidR="00FF428E" w:rsidRPr="00FF428E">
        <w:rPr>
          <w:sz w:val="28"/>
          <w:szCs w:val="28"/>
        </w:rPr>
        <w:t>Features op deze pagina</w:t>
      </w:r>
    </w:p>
    <w:p w14:paraId="5FBC9645" w14:textId="77777777" w:rsidR="000B1A55" w:rsidRPr="000B1A55" w:rsidRDefault="000B1A55" w:rsidP="000B1A55">
      <w:pPr>
        <w:rPr>
          <w:b/>
          <w:bCs/>
          <w:sz w:val="24"/>
          <w:szCs w:val="24"/>
        </w:rPr>
      </w:pPr>
      <w:r>
        <w:rPr>
          <w:sz w:val="24"/>
          <w:szCs w:val="24"/>
        </w:rPr>
        <w:br/>
      </w:r>
      <w:r w:rsidR="00FF428E" w:rsidRPr="000B1A55">
        <w:rPr>
          <w:b/>
          <w:bCs/>
          <w:sz w:val="24"/>
          <w:szCs w:val="24"/>
        </w:rPr>
        <w:t>Feature 1</w:t>
      </w:r>
      <w:r w:rsidRPr="000B1A55">
        <w:rPr>
          <w:rFonts w:ascii="Times New Roman" w:eastAsia="Times New Roman" w:hAnsi="Times New Roman" w:cs="Times New Roman"/>
          <w:b/>
          <w:bCs/>
          <w:sz w:val="24"/>
          <w:szCs w:val="24"/>
          <w:lang w:eastAsia="nl-NL"/>
        </w:rPr>
        <w:t xml:space="preserve">: </w:t>
      </w:r>
      <w:r w:rsidRPr="000B1A55">
        <w:rPr>
          <w:b/>
          <w:bCs/>
          <w:sz w:val="24"/>
          <w:szCs w:val="24"/>
        </w:rPr>
        <w:t>Automatische e-mailbevestiging</w:t>
      </w:r>
    </w:p>
    <w:p w14:paraId="3AC84EB3" w14:textId="37126358" w:rsidR="000B1A55" w:rsidRPr="000B1A55" w:rsidRDefault="000B1A55" w:rsidP="000B1A55">
      <w:pPr>
        <w:rPr>
          <w:sz w:val="24"/>
          <w:szCs w:val="24"/>
        </w:rPr>
      </w:pPr>
      <w:r w:rsidRPr="000B1A55">
        <w:rPr>
          <w:sz w:val="24"/>
          <w:szCs w:val="24"/>
        </w:rPr>
        <w:t>Beschrijving:</w:t>
      </w:r>
      <w:r>
        <w:rPr>
          <w:sz w:val="24"/>
          <w:szCs w:val="24"/>
        </w:rPr>
        <w:t xml:space="preserve"> </w:t>
      </w:r>
      <w:r w:rsidRPr="000B1A55">
        <w:rPr>
          <w:sz w:val="24"/>
          <w:szCs w:val="24"/>
        </w:rPr>
        <w:t>De functie verstuurt automatisch een bevestigingsmail naar de gebruiker zodra deze het contactformulier invult. Tegelijkertijd ontvangt het bedrijf een e-mail met de details van de aanvraag. Dit creëert vertrouwen bij de gebruiker en houdt het bedrijf op de hoogte van nieuwe contactaanvragen.</w:t>
      </w:r>
    </w:p>
    <w:p w14:paraId="318002DE" w14:textId="4D0153F1" w:rsidR="000B1A55" w:rsidRPr="000B1A55" w:rsidRDefault="000B1A55" w:rsidP="000B1A55">
      <w:pPr>
        <w:rPr>
          <w:sz w:val="24"/>
          <w:szCs w:val="24"/>
        </w:rPr>
      </w:pPr>
      <w:r w:rsidRPr="000B1A55">
        <w:rPr>
          <w:sz w:val="24"/>
          <w:szCs w:val="24"/>
        </w:rPr>
        <w:t>Specificaties:</w:t>
      </w:r>
      <w:r w:rsidRPr="000B1A55">
        <w:rPr>
          <w:sz w:val="24"/>
          <w:szCs w:val="24"/>
        </w:rPr>
        <w:br/>
        <w:t xml:space="preserve">• User Story: </w:t>
      </w:r>
      <w:r w:rsidRPr="000B1A55">
        <w:rPr>
          <w:i/>
          <w:iCs/>
          <w:sz w:val="24"/>
          <w:szCs w:val="24"/>
        </w:rPr>
        <w:t>"</w:t>
      </w:r>
      <w:r w:rsidRPr="000B1A55">
        <w:t xml:space="preserve"> </w:t>
      </w:r>
      <w:r w:rsidRPr="000B1A55">
        <w:rPr>
          <w:i/>
          <w:iCs/>
          <w:sz w:val="24"/>
          <w:szCs w:val="24"/>
        </w:rPr>
        <w:t>Als gebruiker wil ik een automatische e-mailbevestiging ontvangen nadat ik het contactformulier heb verzonden zodat ik weet dat mijn bericht is ontvangen en wanneer ik een reactie kan verwachten."</w:t>
      </w:r>
      <w:r w:rsidRPr="000B1A55">
        <w:rPr>
          <w:sz w:val="24"/>
          <w:szCs w:val="24"/>
        </w:rPr>
        <w:br/>
        <w:t>• Afhankelijkheden: Deze functie maakt gebruik van de Nodemailer-bibliotheek om e-mails te verzenden.</w:t>
      </w:r>
    </w:p>
    <w:p w14:paraId="16FAD053" w14:textId="77777777" w:rsidR="000B1A55" w:rsidRPr="000B1A55" w:rsidRDefault="000B1A55" w:rsidP="000B1A55">
      <w:pPr>
        <w:rPr>
          <w:sz w:val="24"/>
          <w:szCs w:val="24"/>
        </w:rPr>
      </w:pPr>
      <w:r w:rsidRPr="000B1A55">
        <w:rPr>
          <w:sz w:val="24"/>
          <w:szCs w:val="24"/>
        </w:rPr>
        <w:t>Uitzonderingen en Foutenafhandeling:</w:t>
      </w:r>
      <w:r w:rsidRPr="000B1A55">
        <w:rPr>
          <w:sz w:val="24"/>
          <w:szCs w:val="24"/>
        </w:rPr>
        <w:br/>
        <w:t xml:space="preserve">• Als de e-mailserver niet reageert, krijgt de gebruiker een foutmelding: </w:t>
      </w:r>
      <w:r w:rsidRPr="000B1A55">
        <w:rPr>
          <w:i/>
          <w:iCs/>
          <w:sz w:val="24"/>
          <w:szCs w:val="24"/>
        </w:rPr>
        <w:t xml:space="preserve">"Error </w:t>
      </w:r>
      <w:proofErr w:type="spellStart"/>
      <w:r w:rsidRPr="000B1A55">
        <w:rPr>
          <w:i/>
          <w:iCs/>
          <w:sz w:val="24"/>
          <w:szCs w:val="24"/>
        </w:rPr>
        <w:t>sending</w:t>
      </w:r>
      <w:proofErr w:type="spellEnd"/>
      <w:r w:rsidRPr="000B1A55">
        <w:rPr>
          <w:i/>
          <w:iCs/>
          <w:sz w:val="24"/>
          <w:szCs w:val="24"/>
        </w:rPr>
        <w:t xml:space="preserve"> </w:t>
      </w:r>
      <w:proofErr w:type="spellStart"/>
      <w:r w:rsidRPr="000B1A55">
        <w:rPr>
          <w:i/>
          <w:iCs/>
          <w:sz w:val="24"/>
          <w:szCs w:val="24"/>
        </w:rPr>
        <w:t>the</w:t>
      </w:r>
      <w:proofErr w:type="spellEnd"/>
      <w:r w:rsidRPr="000B1A55">
        <w:rPr>
          <w:i/>
          <w:iCs/>
          <w:sz w:val="24"/>
          <w:szCs w:val="24"/>
        </w:rPr>
        <w:t xml:space="preserve"> email </w:t>
      </w:r>
      <w:proofErr w:type="spellStart"/>
      <w:r w:rsidRPr="000B1A55">
        <w:rPr>
          <w:i/>
          <w:iCs/>
          <w:sz w:val="24"/>
          <w:szCs w:val="24"/>
        </w:rPr>
        <w:t>to</w:t>
      </w:r>
      <w:proofErr w:type="spellEnd"/>
      <w:r w:rsidRPr="000B1A55">
        <w:rPr>
          <w:i/>
          <w:iCs/>
          <w:sz w:val="24"/>
          <w:szCs w:val="24"/>
        </w:rPr>
        <w:t xml:space="preserve"> </w:t>
      </w:r>
      <w:proofErr w:type="spellStart"/>
      <w:r w:rsidRPr="000B1A55">
        <w:rPr>
          <w:i/>
          <w:iCs/>
          <w:sz w:val="24"/>
          <w:szCs w:val="24"/>
        </w:rPr>
        <w:t>the</w:t>
      </w:r>
      <w:proofErr w:type="spellEnd"/>
      <w:r w:rsidRPr="000B1A55">
        <w:rPr>
          <w:i/>
          <w:iCs/>
          <w:sz w:val="24"/>
          <w:szCs w:val="24"/>
        </w:rPr>
        <w:t xml:space="preserve"> company."</w:t>
      </w:r>
      <w:r w:rsidRPr="000B1A55">
        <w:rPr>
          <w:sz w:val="24"/>
          <w:szCs w:val="24"/>
        </w:rPr>
        <w:br/>
        <w:t>• Bij ongeldige e-mailadressen verschijnt een waarschuwingsbericht op de pagina.</w:t>
      </w:r>
    </w:p>
    <w:p w14:paraId="07A50058" w14:textId="1750A6E7" w:rsidR="000B1A55" w:rsidRDefault="000B1A55" w:rsidP="000B1A55">
      <w:pPr>
        <w:rPr>
          <w:sz w:val="24"/>
          <w:szCs w:val="24"/>
        </w:rPr>
      </w:pPr>
      <w:r w:rsidRPr="000B1A55">
        <w:rPr>
          <w:sz w:val="24"/>
          <w:szCs w:val="24"/>
        </w:rPr>
        <w:t>Testplan:</w:t>
      </w:r>
      <w:r>
        <w:rPr>
          <w:sz w:val="24"/>
          <w:szCs w:val="24"/>
        </w:rPr>
        <w:t xml:space="preserve"> (vol. </w:t>
      </w:r>
      <w:proofErr w:type="spellStart"/>
      <w:r>
        <w:rPr>
          <w:sz w:val="24"/>
          <w:szCs w:val="24"/>
        </w:rPr>
        <w:t>blz</w:t>
      </w:r>
      <w:proofErr w:type="spellEnd"/>
      <w:r>
        <w:rPr>
          <w:sz w:val="24"/>
          <w:szCs w:val="24"/>
        </w:rPr>
        <w:t>)</w:t>
      </w:r>
    </w:p>
    <w:p w14:paraId="6EEDDA3A" w14:textId="77777777" w:rsidR="000B1A55" w:rsidRDefault="000B1A55" w:rsidP="000B1A55">
      <w:pPr>
        <w:rPr>
          <w:sz w:val="24"/>
          <w:szCs w:val="24"/>
        </w:rPr>
      </w:pPr>
      <w:r w:rsidRPr="000B1A55">
        <w:rPr>
          <w:sz w:val="24"/>
          <w:szCs w:val="24"/>
        </w:rPr>
        <w:lastRenderedPageBreak/>
        <w:t>Testcases:</w:t>
      </w:r>
      <w:r w:rsidRPr="000B1A55">
        <w:rPr>
          <w:sz w:val="24"/>
          <w:szCs w:val="24"/>
        </w:rPr>
        <w:br/>
        <w:t>• Testcase 1: Vul een geldig formulier in en verstuur → Controleer of de gebruiker een bevestigingsmail ontvangt.</w:t>
      </w:r>
      <w:r w:rsidRPr="000B1A55">
        <w:rPr>
          <w:sz w:val="24"/>
          <w:szCs w:val="24"/>
        </w:rPr>
        <w:br/>
        <w:t>• Testcase 2: Simuleer een e-mailserverfout → Controleer of een foutmelding aan de gebruiker wordt getoond.</w:t>
      </w:r>
    </w:p>
    <w:p w14:paraId="41EABD2F" w14:textId="4F7F3AF4" w:rsidR="004032A7" w:rsidRDefault="000B1A55" w:rsidP="000B1A55">
      <w:pPr>
        <w:rPr>
          <w:sz w:val="24"/>
          <w:szCs w:val="24"/>
        </w:rPr>
      </w:pPr>
      <w:r w:rsidRPr="000B1A55">
        <w:rPr>
          <w:sz w:val="24"/>
          <w:szCs w:val="24"/>
        </w:rPr>
        <w:t>Verwachte Resultaten:</w:t>
      </w:r>
      <w:r w:rsidRPr="000B1A55">
        <w:rPr>
          <w:sz w:val="24"/>
          <w:szCs w:val="24"/>
        </w:rPr>
        <w:br/>
        <w:t>• Testcase 1: De gebruiker ontvangt een bevestigingsmail en het bedrijf ontvangt een melding.</w:t>
      </w:r>
      <w:r>
        <w:rPr>
          <w:sz w:val="24"/>
          <w:szCs w:val="24"/>
        </w:rPr>
        <w:t xml:space="preserve"> (Is correct.)</w:t>
      </w:r>
      <w:r w:rsidRPr="000B1A55">
        <w:rPr>
          <w:sz w:val="24"/>
          <w:szCs w:val="24"/>
        </w:rPr>
        <w:br/>
        <w:t>• Testcase 2: Een foutmelding wordt weergegeven zonder dat e-mails worden verzonden.</w:t>
      </w:r>
      <w:r>
        <w:rPr>
          <w:sz w:val="24"/>
          <w:szCs w:val="24"/>
        </w:rPr>
        <w:t xml:space="preserve"> (Is correct.)</w:t>
      </w:r>
    </w:p>
    <w:p w14:paraId="1EDD92F0" w14:textId="77777777" w:rsidR="000B1A55" w:rsidRDefault="000B1A55" w:rsidP="000B1A55">
      <w:pPr>
        <w:rPr>
          <w:sz w:val="24"/>
          <w:szCs w:val="24"/>
        </w:rPr>
      </w:pPr>
    </w:p>
    <w:p w14:paraId="54304C56" w14:textId="77777777" w:rsidR="000B1A55" w:rsidRPr="000B1A55" w:rsidRDefault="000B1A55" w:rsidP="000B1A55">
      <w:pPr>
        <w:rPr>
          <w:sz w:val="24"/>
          <w:szCs w:val="24"/>
        </w:rPr>
      </w:pPr>
      <w:r w:rsidRPr="000B1A55">
        <w:rPr>
          <w:b/>
          <w:bCs/>
          <w:sz w:val="24"/>
          <w:szCs w:val="24"/>
        </w:rPr>
        <w:t>Feature 2: Validatie van contactformulier</w:t>
      </w:r>
      <w:r w:rsidRPr="000B1A55">
        <w:rPr>
          <w:sz w:val="24"/>
          <w:szCs w:val="24"/>
        </w:rPr>
        <w:br/>
      </w:r>
      <w:r w:rsidRPr="000B1A55">
        <w:rPr>
          <w:b/>
          <w:bCs/>
          <w:sz w:val="24"/>
          <w:szCs w:val="24"/>
        </w:rPr>
        <w:t>Beschrijving:</w:t>
      </w:r>
      <w:r w:rsidRPr="000B1A55">
        <w:rPr>
          <w:sz w:val="24"/>
          <w:szCs w:val="24"/>
        </w:rPr>
        <w:br/>
        <w:t>Het formulier valideert ingevoerde gegevens voordat deze worden verzonden. Dit voorkomt dat onvolledige of foutieve informatie naar de server wordt gestuurd. Het draagt bij aan een correcte en efficiënte verwerking van aanvragen.</w:t>
      </w:r>
    </w:p>
    <w:p w14:paraId="5BED6944" w14:textId="36CB6DE4" w:rsidR="000B1A55" w:rsidRPr="000B1A55" w:rsidRDefault="000B1A55" w:rsidP="000B1A55">
      <w:pPr>
        <w:rPr>
          <w:sz w:val="24"/>
          <w:szCs w:val="24"/>
        </w:rPr>
      </w:pPr>
      <w:r w:rsidRPr="000B1A55">
        <w:rPr>
          <w:sz w:val="24"/>
          <w:szCs w:val="24"/>
        </w:rPr>
        <w:t>Specificaties:</w:t>
      </w:r>
      <w:r w:rsidRPr="000B1A55">
        <w:rPr>
          <w:sz w:val="24"/>
          <w:szCs w:val="24"/>
        </w:rPr>
        <w:br/>
        <w:t xml:space="preserve">• User Story: </w:t>
      </w:r>
      <w:r w:rsidRPr="000B1A55">
        <w:rPr>
          <w:i/>
          <w:iCs/>
          <w:sz w:val="24"/>
          <w:szCs w:val="24"/>
        </w:rPr>
        <w:t>"</w:t>
      </w:r>
      <w:r w:rsidRPr="000B1A55">
        <w:t xml:space="preserve"> </w:t>
      </w:r>
      <w:r w:rsidRPr="000B1A55">
        <w:rPr>
          <w:i/>
          <w:iCs/>
          <w:sz w:val="24"/>
          <w:szCs w:val="24"/>
        </w:rPr>
        <w:t>Als gebruiker wil ik dat mijn ingevoerde gegevens in het contactformulier worden gevalideerd zodat ik zeker weet dat alle verplichte velden correct zijn ingevuld en mijn bericht succesvol kan worden verzonden."</w:t>
      </w:r>
      <w:r w:rsidRPr="000B1A55">
        <w:rPr>
          <w:sz w:val="24"/>
          <w:szCs w:val="24"/>
        </w:rPr>
        <w:br/>
        <w:t xml:space="preserve">• Afhankelijkheden: Validatieregels worden in de frontend uitgevoerd met behulp van </w:t>
      </w:r>
      <w:proofErr w:type="spellStart"/>
      <w:r w:rsidRPr="000B1A55">
        <w:rPr>
          <w:sz w:val="24"/>
          <w:szCs w:val="24"/>
        </w:rPr>
        <w:t>regex</w:t>
      </w:r>
      <w:proofErr w:type="spellEnd"/>
      <w:r w:rsidRPr="000B1A55">
        <w:rPr>
          <w:sz w:val="24"/>
          <w:szCs w:val="24"/>
        </w:rPr>
        <w:t xml:space="preserve"> (voor e-mail) en ingebouwde formuliervereisten (HTML5).</w:t>
      </w:r>
    </w:p>
    <w:p w14:paraId="3DEC305E" w14:textId="77777777" w:rsidR="000B1A55" w:rsidRPr="000B1A55" w:rsidRDefault="000B1A55" w:rsidP="000B1A55">
      <w:pPr>
        <w:rPr>
          <w:sz w:val="24"/>
          <w:szCs w:val="24"/>
        </w:rPr>
      </w:pPr>
      <w:r w:rsidRPr="000B1A55">
        <w:rPr>
          <w:sz w:val="24"/>
          <w:szCs w:val="24"/>
        </w:rPr>
        <w:t>Uitzonderingen en Foutenafhandeling:</w:t>
      </w:r>
      <w:r w:rsidRPr="000B1A55">
        <w:rPr>
          <w:sz w:val="24"/>
          <w:szCs w:val="24"/>
        </w:rPr>
        <w:br/>
        <w:t xml:space="preserve">• Bij ontbrekende verplichte velden wordt een foutmelding getoond: </w:t>
      </w:r>
      <w:r w:rsidRPr="000B1A55">
        <w:rPr>
          <w:i/>
          <w:iCs/>
          <w:sz w:val="24"/>
          <w:szCs w:val="24"/>
        </w:rPr>
        <w:t>"</w:t>
      </w:r>
      <w:proofErr w:type="spellStart"/>
      <w:r w:rsidRPr="000B1A55">
        <w:rPr>
          <w:i/>
          <w:iCs/>
          <w:sz w:val="24"/>
          <w:szCs w:val="24"/>
        </w:rPr>
        <w:t>Please</w:t>
      </w:r>
      <w:proofErr w:type="spellEnd"/>
      <w:r w:rsidRPr="000B1A55">
        <w:rPr>
          <w:i/>
          <w:iCs/>
          <w:sz w:val="24"/>
          <w:szCs w:val="24"/>
        </w:rPr>
        <w:t xml:space="preserve"> </w:t>
      </w:r>
      <w:proofErr w:type="spellStart"/>
      <w:r w:rsidRPr="000B1A55">
        <w:rPr>
          <w:i/>
          <w:iCs/>
          <w:sz w:val="24"/>
          <w:szCs w:val="24"/>
        </w:rPr>
        <w:t>fill</w:t>
      </w:r>
      <w:proofErr w:type="spellEnd"/>
      <w:r w:rsidRPr="000B1A55">
        <w:rPr>
          <w:i/>
          <w:iCs/>
          <w:sz w:val="24"/>
          <w:szCs w:val="24"/>
        </w:rPr>
        <w:t xml:space="preserve"> in </w:t>
      </w:r>
      <w:proofErr w:type="spellStart"/>
      <w:r w:rsidRPr="000B1A55">
        <w:rPr>
          <w:i/>
          <w:iCs/>
          <w:sz w:val="24"/>
          <w:szCs w:val="24"/>
        </w:rPr>
        <w:t>all</w:t>
      </w:r>
      <w:proofErr w:type="spellEnd"/>
      <w:r w:rsidRPr="000B1A55">
        <w:rPr>
          <w:i/>
          <w:iCs/>
          <w:sz w:val="24"/>
          <w:szCs w:val="24"/>
        </w:rPr>
        <w:t xml:space="preserve"> </w:t>
      </w:r>
      <w:proofErr w:type="spellStart"/>
      <w:r w:rsidRPr="000B1A55">
        <w:rPr>
          <w:i/>
          <w:iCs/>
          <w:sz w:val="24"/>
          <w:szCs w:val="24"/>
        </w:rPr>
        <w:t>required</w:t>
      </w:r>
      <w:proofErr w:type="spellEnd"/>
      <w:r w:rsidRPr="000B1A55">
        <w:rPr>
          <w:i/>
          <w:iCs/>
          <w:sz w:val="24"/>
          <w:szCs w:val="24"/>
        </w:rPr>
        <w:t xml:space="preserve"> fields."</w:t>
      </w:r>
      <w:r w:rsidRPr="000B1A55">
        <w:rPr>
          <w:sz w:val="24"/>
          <w:szCs w:val="24"/>
        </w:rPr>
        <w:br/>
        <w:t xml:space="preserve">• Ongeldig e-mailadres geeft een melding: </w:t>
      </w:r>
      <w:r w:rsidRPr="000B1A55">
        <w:rPr>
          <w:i/>
          <w:iCs/>
          <w:sz w:val="24"/>
          <w:szCs w:val="24"/>
        </w:rPr>
        <w:t>"</w:t>
      </w:r>
      <w:proofErr w:type="spellStart"/>
      <w:r w:rsidRPr="000B1A55">
        <w:rPr>
          <w:i/>
          <w:iCs/>
          <w:sz w:val="24"/>
          <w:szCs w:val="24"/>
        </w:rPr>
        <w:t>Invalid</w:t>
      </w:r>
      <w:proofErr w:type="spellEnd"/>
      <w:r w:rsidRPr="000B1A55">
        <w:rPr>
          <w:i/>
          <w:iCs/>
          <w:sz w:val="24"/>
          <w:szCs w:val="24"/>
        </w:rPr>
        <w:t xml:space="preserve"> email format. </w:t>
      </w:r>
      <w:proofErr w:type="spellStart"/>
      <w:r w:rsidRPr="000B1A55">
        <w:rPr>
          <w:i/>
          <w:iCs/>
          <w:sz w:val="24"/>
          <w:szCs w:val="24"/>
        </w:rPr>
        <w:t>Please</w:t>
      </w:r>
      <w:proofErr w:type="spellEnd"/>
      <w:r w:rsidRPr="000B1A55">
        <w:rPr>
          <w:i/>
          <w:iCs/>
          <w:sz w:val="24"/>
          <w:szCs w:val="24"/>
        </w:rPr>
        <w:t xml:space="preserve"> enter a </w:t>
      </w:r>
      <w:proofErr w:type="spellStart"/>
      <w:r w:rsidRPr="000B1A55">
        <w:rPr>
          <w:i/>
          <w:iCs/>
          <w:sz w:val="24"/>
          <w:szCs w:val="24"/>
        </w:rPr>
        <w:t>valid</w:t>
      </w:r>
      <w:proofErr w:type="spellEnd"/>
      <w:r w:rsidRPr="000B1A55">
        <w:rPr>
          <w:i/>
          <w:iCs/>
          <w:sz w:val="24"/>
          <w:szCs w:val="24"/>
        </w:rPr>
        <w:t xml:space="preserve"> email."</w:t>
      </w:r>
    </w:p>
    <w:p w14:paraId="290857BF" w14:textId="77777777" w:rsidR="000B1A55" w:rsidRPr="000B1A55" w:rsidRDefault="000B1A55" w:rsidP="000B1A55">
      <w:pPr>
        <w:rPr>
          <w:sz w:val="24"/>
          <w:szCs w:val="24"/>
        </w:rPr>
      </w:pPr>
      <w:r w:rsidRPr="000B1A55">
        <w:rPr>
          <w:sz w:val="24"/>
          <w:szCs w:val="24"/>
        </w:rPr>
        <w:t>Testplan:</w:t>
      </w:r>
      <w:r w:rsidRPr="000B1A55">
        <w:rPr>
          <w:sz w:val="24"/>
          <w:szCs w:val="24"/>
        </w:rPr>
        <w:br/>
        <w:t>Testcases:</w:t>
      </w:r>
      <w:r w:rsidRPr="000B1A55">
        <w:rPr>
          <w:sz w:val="24"/>
          <w:szCs w:val="24"/>
        </w:rPr>
        <w:br/>
        <w:t>• Testcase 1: Laat verplichte velden leeg en probeer te verzenden → Controleer of een waarschuwingsbericht verschijnt.</w:t>
      </w:r>
      <w:r w:rsidRPr="000B1A55">
        <w:rPr>
          <w:sz w:val="24"/>
          <w:szCs w:val="24"/>
        </w:rPr>
        <w:br/>
        <w:t>• Testcase 2: Vul een ongeldig e-mailadres in → Controleer of de melding correct wordt weergegeven.</w:t>
      </w:r>
      <w:r w:rsidRPr="000B1A55">
        <w:rPr>
          <w:sz w:val="24"/>
          <w:szCs w:val="24"/>
        </w:rPr>
        <w:br/>
        <w:t>Verwachte Resultaten:</w:t>
      </w:r>
      <w:r w:rsidRPr="000B1A55">
        <w:rPr>
          <w:sz w:val="24"/>
          <w:szCs w:val="24"/>
        </w:rPr>
        <w:br/>
        <w:t>• Testcase 1: De gebruiker kan het formulier niet verzenden totdat alle verplichte velden zijn ingevuld.</w:t>
      </w:r>
      <w:r w:rsidRPr="000B1A55">
        <w:rPr>
          <w:sz w:val="24"/>
          <w:szCs w:val="24"/>
        </w:rPr>
        <w:br/>
        <w:t>• Testcase 2: Het formulier blokkeert verzending en toont een foutmelding voor een ongeldig e-mailadres.</w:t>
      </w:r>
    </w:p>
    <w:p w14:paraId="401B0CCF" w14:textId="77777777" w:rsidR="000B1A55" w:rsidRPr="000B1A55" w:rsidRDefault="000B1A55" w:rsidP="000B1A55">
      <w:pPr>
        <w:rPr>
          <w:sz w:val="24"/>
          <w:szCs w:val="24"/>
        </w:rPr>
      </w:pPr>
      <w:r w:rsidRPr="000B1A55">
        <w:rPr>
          <w:sz w:val="24"/>
          <w:szCs w:val="24"/>
        </w:rPr>
        <w:pict w14:anchorId="3BA215EF">
          <v:rect id="_x0000_i1031" style="width:0;height:1.5pt" o:hralign="center" o:hrstd="t" o:hr="t" fillcolor="#a0a0a0" stroked="f"/>
        </w:pict>
      </w:r>
    </w:p>
    <w:p w14:paraId="68C7338B" w14:textId="77777777" w:rsidR="000B1A55" w:rsidRPr="000B1A55" w:rsidRDefault="000B1A55" w:rsidP="000B1A55">
      <w:pPr>
        <w:rPr>
          <w:sz w:val="24"/>
          <w:szCs w:val="24"/>
        </w:rPr>
      </w:pPr>
      <w:r w:rsidRPr="000B1A55">
        <w:rPr>
          <w:b/>
          <w:bCs/>
          <w:sz w:val="24"/>
          <w:szCs w:val="24"/>
        </w:rPr>
        <w:lastRenderedPageBreak/>
        <w:t>Feature 3: Responsief ontwerp</w:t>
      </w:r>
      <w:r w:rsidRPr="000B1A55">
        <w:rPr>
          <w:b/>
          <w:bCs/>
          <w:sz w:val="24"/>
          <w:szCs w:val="24"/>
        </w:rPr>
        <w:br/>
      </w:r>
      <w:r w:rsidRPr="000B1A55">
        <w:rPr>
          <w:sz w:val="24"/>
          <w:szCs w:val="24"/>
        </w:rPr>
        <w:t>Beschrijving:</w:t>
      </w:r>
      <w:r w:rsidRPr="000B1A55">
        <w:rPr>
          <w:sz w:val="24"/>
          <w:szCs w:val="24"/>
        </w:rPr>
        <w:br/>
        <w:t>Het ontwerp van de pagina past zich aan verschillende schermgroottes aan, zodat gebruikers een optimale ervaring hebben op zowel desktop als mobiele apparaten.</w:t>
      </w:r>
    </w:p>
    <w:p w14:paraId="3D114D3D" w14:textId="15171DCA" w:rsidR="000B1A55" w:rsidRPr="000B1A55" w:rsidRDefault="000B1A55" w:rsidP="000B1A55">
      <w:pPr>
        <w:rPr>
          <w:sz w:val="24"/>
          <w:szCs w:val="24"/>
        </w:rPr>
      </w:pPr>
      <w:r w:rsidRPr="000B1A55">
        <w:rPr>
          <w:sz w:val="24"/>
          <w:szCs w:val="24"/>
        </w:rPr>
        <w:t>Specificaties:</w:t>
      </w:r>
      <w:r w:rsidRPr="000B1A55">
        <w:rPr>
          <w:sz w:val="24"/>
          <w:szCs w:val="24"/>
        </w:rPr>
        <w:br/>
        <w:t xml:space="preserve">• User Story: </w:t>
      </w:r>
      <w:r w:rsidRPr="000B1A55">
        <w:rPr>
          <w:i/>
          <w:iCs/>
          <w:sz w:val="24"/>
          <w:szCs w:val="24"/>
        </w:rPr>
        <w:t>"</w:t>
      </w:r>
      <w:r w:rsidRPr="000B1A55">
        <w:t xml:space="preserve"> </w:t>
      </w:r>
      <w:r w:rsidRPr="000B1A55">
        <w:rPr>
          <w:i/>
          <w:iCs/>
          <w:sz w:val="24"/>
          <w:szCs w:val="24"/>
        </w:rPr>
        <w:t>Als gebruiker van de contactpagina, wil ik dat de pagina volledig responsief is, zodat ik op elk apparaat (desktop, tablet, mobiel) gemakkelijk contact kan opnemen met het bedrijf."</w:t>
      </w:r>
      <w:r w:rsidRPr="000B1A55">
        <w:rPr>
          <w:sz w:val="24"/>
          <w:szCs w:val="24"/>
        </w:rPr>
        <w:br/>
        <w:t xml:space="preserve">• Afhankelijkheden: CSS media </w:t>
      </w:r>
      <w:proofErr w:type="spellStart"/>
      <w:r w:rsidRPr="000B1A55">
        <w:rPr>
          <w:sz w:val="24"/>
          <w:szCs w:val="24"/>
        </w:rPr>
        <w:t>queries</w:t>
      </w:r>
      <w:proofErr w:type="spellEnd"/>
      <w:r w:rsidRPr="000B1A55">
        <w:rPr>
          <w:sz w:val="24"/>
          <w:szCs w:val="24"/>
        </w:rPr>
        <w:t xml:space="preserve"> en </w:t>
      </w:r>
      <w:proofErr w:type="spellStart"/>
      <w:r w:rsidRPr="000B1A55">
        <w:rPr>
          <w:sz w:val="24"/>
          <w:szCs w:val="24"/>
        </w:rPr>
        <w:t>flexbox</w:t>
      </w:r>
      <w:proofErr w:type="spellEnd"/>
      <w:r w:rsidRPr="000B1A55">
        <w:rPr>
          <w:sz w:val="24"/>
          <w:szCs w:val="24"/>
        </w:rPr>
        <w:t xml:space="preserve"> zorgen voor een aanpasbare </w:t>
      </w:r>
      <w:proofErr w:type="spellStart"/>
      <w:r w:rsidRPr="000B1A55">
        <w:rPr>
          <w:sz w:val="24"/>
          <w:szCs w:val="24"/>
        </w:rPr>
        <w:t>layout</w:t>
      </w:r>
      <w:proofErr w:type="spellEnd"/>
      <w:r w:rsidRPr="000B1A55">
        <w:rPr>
          <w:sz w:val="24"/>
          <w:szCs w:val="24"/>
        </w:rPr>
        <w:t>.</w:t>
      </w:r>
    </w:p>
    <w:p w14:paraId="5BCCECA8" w14:textId="77777777" w:rsidR="000B1A55" w:rsidRPr="000B1A55" w:rsidRDefault="000B1A55" w:rsidP="000B1A55">
      <w:pPr>
        <w:rPr>
          <w:sz w:val="24"/>
          <w:szCs w:val="24"/>
        </w:rPr>
      </w:pPr>
      <w:r w:rsidRPr="000B1A55">
        <w:rPr>
          <w:sz w:val="24"/>
          <w:szCs w:val="24"/>
        </w:rPr>
        <w:t>Uitzonderingen en Foutenafhandeling:</w:t>
      </w:r>
      <w:r w:rsidRPr="000B1A55">
        <w:rPr>
          <w:sz w:val="24"/>
          <w:szCs w:val="24"/>
        </w:rPr>
        <w:br/>
        <w:t>• Geen specifieke foutafhandeling vereist, omdat styling niet functioneel kritisch is.</w:t>
      </w:r>
    </w:p>
    <w:p w14:paraId="5F9FDE84" w14:textId="77777777" w:rsidR="000B1A55" w:rsidRDefault="000B1A55" w:rsidP="000B1A55">
      <w:pPr>
        <w:rPr>
          <w:sz w:val="24"/>
          <w:szCs w:val="24"/>
        </w:rPr>
      </w:pPr>
      <w:r w:rsidRPr="000B1A55">
        <w:rPr>
          <w:sz w:val="24"/>
          <w:szCs w:val="24"/>
        </w:rPr>
        <w:t>Testplan:</w:t>
      </w:r>
      <w:r w:rsidRPr="000B1A55">
        <w:rPr>
          <w:sz w:val="24"/>
          <w:szCs w:val="24"/>
        </w:rPr>
        <w:br/>
        <w:t>Testcases:</w:t>
      </w:r>
      <w:r w:rsidRPr="000B1A55">
        <w:rPr>
          <w:sz w:val="24"/>
          <w:szCs w:val="24"/>
        </w:rPr>
        <w:br/>
        <w:t xml:space="preserve">• Testcase 1: Open de pagina op een desktop → Controleer of de </w:t>
      </w:r>
      <w:proofErr w:type="spellStart"/>
      <w:r w:rsidRPr="000B1A55">
        <w:rPr>
          <w:sz w:val="24"/>
          <w:szCs w:val="24"/>
        </w:rPr>
        <w:t>layout</w:t>
      </w:r>
      <w:proofErr w:type="spellEnd"/>
      <w:r w:rsidRPr="000B1A55">
        <w:rPr>
          <w:sz w:val="24"/>
          <w:szCs w:val="24"/>
        </w:rPr>
        <w:t xml:space="preserve"> goed wordt weergegeven.</w:t>
      </w:r>
      <w:r w:rsidRPr="000B1A55">
        <w:rPr>
          <w:sz w:val="24"/>
          <w:szCs w:val="24"/>
        </w:rPr>
        <w:br/>
        <w:t xml:space="preserve">• Testcase 2: Open de pagina op een mobiele telefoon → Controleer of de </w:t>
      </w:r>
      <w:proofErr w:type="spellStart"/>
      <w:r w:rsidRPr="000B1A55">
        <w:rPr>
          <w:sz w:val="24"/>
          <w:szCs w:val="24"/>
        </w:rPr>
        <w:t>layout</w:t>
      </w:r>
      <w:proofErr w:type="spellEnd"/>
      <w:r w:rsidRPr="000B1A55">
        <w:rPr>
          <w:sz w:val="24"/>
          <w:szCs w:val="24"/>
        </w:rPr>
        <w:t xml:space="preserve"> correct aanpast aan de schermgrootte.</w:t>
      </w:r>
      <w:r w:rsidRPr="000B1A55">
        <w:rPr>
          <w:sz w:val="24"/>
          <w:szCs w:val="24"/>
        </w:rPr>
        <w:br/>
        <w:t>Verwachte Resultaten:</w:t>
      </w:r>
      <w:r w:rsidRPr="000B1A55">
        <w:rPr>
          <w:sz w:val="24"/>
          <w:szCs w:val="24"/>
        </w:rPr>
        <w:br/>
        <w:t xml:space="preserve">• Testcase 1: De pagina toont een bredere </w:t>
      </w:r>
      <w:proofErr w:type="spellStart"/>
      <w:r w:rsidRPr="000B1A55">
        <w:rPr>
          <w:sz w:val="24"/>
          <w:szCs w:val="24"/>
        </w:rPr>
        <w:t>layout</w:t>
      </w:r>
      <w:proofErr w:type="spellEnd"/>
      <w:r w:rsidRPr="000B1A55">
        <w:rPr>
          <w:sz w:val="24"/>
          <w:szCs w:val="24"/>
        </w:rPr>
        <w:t xml:space="preserve"> met horizontale splitsing.</w:t>
      </w:r>
      <w:r w:rsidRPr="000B1A55">
        <w:rPr>
          <w:sz w:val="24"/>
          <w:szCs w:val="24"/>
        </w:rPr>
        <w:br/>
        <w:t xml:space="preserve">• Testcase 2: De </w:t>
      </w:r>
      <w:proofErr w:type="spellStart"/>
      <w:r w:rsidRPr="000B1A55">
        <w:rPr>
          <w:sz w:val="24"/>
          <w:szCs w:val="24"/>
        </w:rPr>
        <w:t>layout</w:t>
      </w:r>
      <w:proofErr w:type="spellEnd"/>
      <w:r w:rsidRPr="000B1A55">
        <w:rPr>
          <w:sz w:val="24"/>
          <w:szCs w:val="24"/>
        </w:rPr>
        <w:t xml:space="preserve"> schakelt naar een verticale structuur met goed leesbare inhoud.</w:t>
      </w:r>
    </w:p>
    <w:p w14:paraId="779D43B7" w14:textId="6B5E9766" w:rsidR="000B1A55" w:rsidRDefault="009A7A23" w:rsidP="000B1A55">
      <w:pPr>
        <w:rPr>
          <w:sz w:val="24"/>
          <w:szCs w:val="24"/>
        </w:rPr>
      </w:pPr>
      <w:r w:rsidRPr="000B1A55">
        <w:rPr>
          <w:sz w:val="24"/>
          <w:szCs w:val="24"/>
        </w:rPr>
        <w:pict w14:anchorId="06A4625F">
          <v:rect id="_x0000_i1073" style="width:0;height:1.5pt" o:hralign="center" o:hrstd="t" o:hr="t" fillcolor="#a0a0a0" stroked="f"/>
        </w:pict>
      </w:r>
    </w:p>
    <w:p w14:paraId="5123F927" w14:textId="77777777" w:rsidR="001B24E4" w:rsidRPr="001B24E4" w:rsidRDefault="001B24E4" w:rsidP="001B24E4">
      <w:pPr>
        <w:rPr>
          <w:sz w:val="24"/>
          <w:szCs w:val="24"/>
        </w:rPr>
      </w:pPr>
      <w:r w:rsidRPr="001B24E4">
        <w:rPr>
          <w:b/>
          <w:bCs/>
          <w:sz w:val="24"/>
          <w:szCs w:val="24"/>
        </w:rPr>
        <w:t>Feature 4: Contactinformatie doorgeven</w:t>
      </w:r>
      <w:r w:rsidRPr="001B24E4">
        <w:rPr>
          <w:sz w:val="24"/>
          <w:szCs w:val="24"/>
        </w:rPr>
        <w:br/>
        <w:t>Beschrijving:</w:t>
      </w:r>
      <w:r w:rsidRPr="001B24E4">
        <w:rPr>
          <w:sz w:val="24"/>
          <w:szCs w:val="24"/>
        </w:rPr>
        <w:br/>
        <w:t>Deze functie zorgt ervoor dat alle ingevoerde gegevens (naam, e-mail, telefoonnummer en bericht) correct naar de server worden doorgestuurd. Hierdoor kan de back-end de informatie opslaan of verwerken.</w:t>
      </w:r>
    </w:p>
    <w:p w14:paraId="6C1A298D" w14:textId="3D29E2A9" w:rsidR="001B24E4" w:rsidRPr="001B24E4" w:rsidRDefault="001B24E4" w:rsidP="001B24E4">
      <w:pPr>
        <w:rPr>
          <w:sz w:val="24"/>
          <w:szCs w:val="24"/>
        </w:rPr>
      </w:pPr>
      <w:r w:rsidRPr="001B24E4">
        <w:rPr>
          <w:sz w:val="24"/>
          <w:szCs w:val="24"/>
        </w:rPr>
        <w:t>Specificaties:</w:t>
      </w:r>
      <w:r w:rsidRPr="001B24E4">
        <w:rPr>
          <w:sz w:val="24"/>
          <w:szCs w:val="24"/>
        </w:rPr>
        <w:br/>
        <w:t xml:space="preserve">• User Story: </w:t>
      </w:r>
      <w:r w:rsidRPr="001B24E4">
        <w:rPr>
          <w:i/>
          <w:iCs/>
          <w:sz w:val="24"/>
          <w:szCs w:val="24"/>
        </w:rPr>
        <w:t>"</w:t>
      </w:r>
      <w:r w:rsidR="00A8691B" w:rsidRPr="00A8691B">
        <w:t xml:space="preserve"> </w:t>
      </w:r>
      <w:r w:rsidR="00A8691B" w:rsidRPr="00A8691B">
        <w:rPr>
          <w:i/>
          <w:iCs/>
          <w:sz w:val="24"/>
          <w:szCs w:val="24"/>
        </w:rPr>
        <w:t>Als gebruiker van de website, wil ik toegang hebben tot alle contactinformatie zoals telefoonnummer, e-mailadres en fysieke adresgegevens van het bedrijf, zodat ik gemakkelijk contact kan opnemen via verschillende kanalen.</w:t>
      </w:r>
      <w:r w:rsidRPr="001B24E4">
        <w:rPr>
          <w:sz w:val="24"/>
          <w:szCs w:val="24"/>
        </w:rPr>
        <w:br/>
        <w:t xml:space="preserve">• Afhankelijkheden: </w:t>
      </w:r>
      <w:proofErr w:type="spellStart"/>
      <w:r w:rsidRPr="001B24E4">
        <w:rPr>
          <w:sz w:val="24"/>
          <w:szCs w:val="24"/>
        </w:rPr>
        <w:t>Axios</w:t>
      </w:r>
      <w:proofErr w:type="spellEnd"/>
      <w:r w:rsidRPr="001B24E4">
        <w:rPr>
          <w:sz w:val="24"/>
          <w:szCs w:val="24"/>
        </w:rPr>
        <w:t xml:space="preserve"> wordt gebruikt om de gegevens naar het /api/contact-</w:t>
      </w:r>
      <w:proofErr w:type="spellStart"/>
      <w:r w:rsidRPr="001B24E4">
        <w:rPr>
          <w:sz w:val="24"/>
          <w:szCs w:val="24"/>
        </w:rPr>
        <w:t>endpoint</w:t>
      </w:r>
      <w:proofErr w:type="spellEnd"/>
      <w:r w:rsidRPr="001B24E4">
        <w:rPr>
          <w:sz w:val="24"/>
          <w:szCs w:val="24"/>
        </w:rPr>
        <w:t xml:space="preserve"> te sturen.</w:t>
      </w:r>
    </w:p>
    <w:p w14:paraId="42B90500" w14:textId="77777777" w:rsidR="001B24E4" w:rsidRPr="001B24E4" w:rsidRDefault="001B24E4" w:rsidP="001B24E4">
      <w:pPr>
        <w:rPr>
          <w:sz w:val="24"/>
          <w:szCs w:val="24"/>
        </w:rPr>
      </w:pPr>
      <w:r w:rsidRPr="001B24E4">
        <w:rPr>
          <w:sz w:val="24"/>
          <w:szCs w:val="24"/>
        </w:rPr>
        <w:t>Uitzonderingen en Foutenafhandeling:</w:t>
      </w:r>
      <w:r w:rsidRPr="001B24E4">
        <w:rPr>
          <w:sz w:val="24"/>
          <w:szCs w:val="24"/>
        </w:rPr>
        <w:br/>
        <w:t xml:space="preserve">• Als gegevens niet verzonden kunnen worden door een verbindingsprobleem, krijgt de gebruiker een foutmelding: </w:t>
      </w:r>
      <w:r w:rsidRPr="001B24E4">
        <w:rPr>
          <w:i/>
          <w:iCs/>
          <w:sz w:val="24"/>
          <w:szCs w:val="24"/>
        </w:rPr>
        <w:t xml:space="preserve">"Network error: </w:t>
      </w:r>
      <w:proofErr w:type="spellStart"/>
      <w:r w:rsidRPr="001B24E4">
        <w:rPr>
          <w:i/>
          <w:iCs/>
          <w:sz w:val="24"/>
          <w:szCs w:val="24"/>
        </w:rPr>
        <w:t>Please</w:t>
      </w:r>
      <w:proofErr w:type="spellEnd"/>
      <w:r w:rsidRPr="001B24E4">
        <w:rPr>
          <w:i/>
          <w:iCs/>
          <w:sz w:val="24"/>
          <w:szCs w:val="24"/>
        </w:rPr>
        <w:t xml:space="preserve"> check </w:t>
      </w:r>
      <w:proofErr w:type="spellStart"/>
      <w:r w:rsidRPr="001B24E4">
        <w:rPr>
          <w:i/>
          <w:iCs/>
          <w:sz w:val="24"/>
          <w:szCs w:val="24"/>
        </w:rPr>
        <w:t>your</w:t>
      </w:r>
      <w:proofErr w:type="spellEnd"/>
      <w:r w:rsidRPr="001B24E4">
        <w:rPr>
          <w:i/>
          <w:iCs/>
          <w:sz w:val="24"/>
          <w:szCs w:val="24"/>
        </w:rPr>
        <w:t xml:space="preserve"> </w:t>
      </w:r>
      <w:proofErr w:type="spellStart"/>
      <w:r w:rsidRPr="001B24E4">
        <w:rPr>
          <w:i/>
          <w:iCs/>
          <w:sz w:val="24"/>
          <w:szCs w:val="24"/>
        </w:rPr>
        <w:t>connection</w:t>
      </w:r>
      <w:proofErr w:type="spellEnd"/>
      <w:r w:rsidRPr="001B24E4">
        <w:rPr>
          <w:i/>
          <w:iCs/>
          <w:sz w:val="24"/>
          <w:szCs w:val="24"/>
        </w:rPr>
        <w:t xml:space="preserve"> </w:t>
      </w:r>
      <w:proofErr w:type="spellStart"/>
      <w:r w:rsidRPr="001B24E4">
        <w:rPr>
          <w:i/>
          <w:iCs/>
          <w:sz w:val="24"/>
          <w:szCs w:val="24"/>
        </w:rPr>
        <w:t>and</w:t>
      </w:r>
      <w:proofErr w:type="spellEnd"/>
      <w:r w:rsidRPr="001B24E4">
        <w:rPr>
          <w:i/>
          <w:iCs/>
          <w:sz w:val="24"/>
          <w:szCs w:val="24"/>
        </w:rPr>
        <w:t xml:space="preserve"> try </w:t>
      </w:r>
      <w:proofErr w:type="spellStart"/>
      <w:r w:rsidRPr="001B24E4">
        <w:rPr>
          <w:i/>
          <w:iCs/>
          <w:sz w:val="24"/>
          <w:szCs w:val="24"/>
        </w:rPr>
        <w:t>again</w:t>
      </w:r>
      <w:proofErr w:type="spellEnd"/>
      <w:r w:rsidRPr="001B24E4">
        <w:rPr>
          <w:i/>
          <w:iCs/>
          <w:sz w:val="24"/>
          <w:szCs w:val="24"/>
        </w:rPr>
        <w:t>."</w:t>
      </w:r>
      <w:r w:rsidRPr="001B24E4">
        <w:rPr>
          <w:sz w:val="24"/>
          <w:szCs w:val="24"/>
        </w:rPr>
        <w:br/>
        <w:t xml:space="preserve">• Bij serverfouten verschijnt een melding: </w:t>
      </w:r>
      <w:r w:rsidRPr="001B24E4">
        <w:rPr>
          <w:i/>
          <w:iCs/>
          <w:sz w:val="24"/>
          <w:szCs w:val="24"/>
        </w:rPr>
        <w:t xml:space="preserve">"Server error: </w:t>
      </w:r>
      <w:proofErr w:type="spellStart"/>
      <w:r w:rsidRPr="001B24E4">
        <w:rPr>
          <w:i/>
          <w:iCs/>
          <w:sz w:val="24"/>
          <w:szCs w:val="24"/>
        </w:rPr>
        <w:t>Please</w:t>
      </w:r>
      <w:proofErr w:type="spellEnd"/>
      <w:r w:rsidRPr="001B24E4">
        <w:rPr>
          <w:i/>
          <w:iCs/>
          <w:sz w:val="24"/>
          <w:szCs w:val="24"/>
        </w:rPr>
        <w:t xml:space="preserve"> try </w:t>
      </w:r>
      <w:proofErr w:type="spellStart"/>
      <w:r w:rsidRPr="001B24E4">
        <w:rPr>
          <w:i/>
          <w:iCs/>
          <w:sz w:val="24"/>
          <w:szCs w:val="24"/>
        </w:rPr>
        <w:t>again</w:t>
      </w:r>
      <w:proofErr w:type="spellEnd"/>
      <w:r w:rsidRPr="001B24E4">
        <w:rPr>
          <w:i/>
          <w:iCs/>
          <w:sz w:val="24"/>
          <w:szCs w:val="24"/>
        </w:rPr>
        <w:t xml:space="preserve"> later."</w:t>
      </w:r>
    </w:p>
    <w:p w14:paraId="4F01B7BA" w14:textId="77777777" w:rsidR="001B24E4" w:rsidRPr="001B24E4" w:rsidRDefault="001B24E4" w:rsidP="001B24E4">
      <w:pPr>
        <w:rPr>
          <w:sz w:val="24"/>
          <w:szCs w:val="24"/>
        </w:rPr>
      </w:pPr>
      <w:r w:rsidRPr="001B24E4">
        <w:rPr>
          <w:sz w:val="24"/>
          <w:szCs w:val="24"/>
        </w:rPr>
        <w:lastRenderedPageBreak/>
        <w:t>Testplan:</w:t>
      </w:r>
      <w:r w:rsidRPr="001B24E4">
        <w:rPr>
          <w:sz w:val="24"/>
          <w:szCs w:val="24"/>
        </w:rPr>
        <w:br/>
        <w:t>Testcases:</w:t>
      </w:r>
      <w:r w:rsidRPr="001B24E4">
        <w:rPr>
          <w:sz w:val="24"/>
          <w:szCs w:val="24"/>
        </w:rPr>
        <w:br/>
        <w:t>• Testcase 1: Vul een volledig formulier in en verzend het → Controleer of de gegevens correct worden doorgestuurd naar de back-end.</w:t>
      </w:r>
      <w:r w:rsidRPr="001B24E4">
        <w:rPr>
          <w:sz w:val="24"/>
          <w:szCs w:val="24"/>
        </w:rPr>
        <w:br/>
        <w:t>• Testcase 2: Simuleer een verbindingsfout → Controleer of een foutmelding wordt weergegeven.</w:t>
      </w:r>
      <w:r w:rsidRPr="001B24E4">
        <w:rPr>
          <w:sz w:val="24"/>
          <w:szCs w:val="24"/>
        </w:rPr>
        <w:br/>
        <w:t>Verwachte Resultaten:</w:t>
      </w:r>
      <w:r w:rsidRPr="001B24E4">
        <w:rPr>
          <w:sz w:val="24"/>
          <w:szCs w:val="24"/>
        </w:rPr>
        <w:br/>
        <w:t>• Testcase 1: De gegevens worden succesvol naar de server verzonden.</w:t>
      </w:r>
      <w:r w:rsidRPr="001B24E4">
        <w:rPr>
          <w:sz w:val="24"/>
          <w:szCs w:val="24"/>
        </w:rPr>
        <w:br/>
        <w:t>• Testcase 2: Een foutmelding wordt correct weergegeven aan de gebruiker.</w:t>
      </w:r>
    </w:p>
    <w:p w14:paraId="0FF23589" w14:textId="77777777" w:rsidR="001B24E4" w:rsidRPr="001B24E4" w:rsidRDefault="001B24E4" w:rsidP="001B24E4">
      <w:pPr>
        <w:rPr>
          <w:sz w:val="24"/>
          <w:szCs w:val="24"/>
        </w:rPr>
      </w:pPr>
      <w:r w:rsidRPr="001B24E4">
        <w:rPr>
          <w:sz w:val="24"/>
          <w:szCs w:val="24"/>
        </w:rPr>
        <w:pict w14:anchorId="2A27BFE3">
          <v:rect id="_x0000_i1063" style="width:0;height:1.5pt" o:hralign="center" o:hrstd="t" o:hr="t" fillcolor="#a0a0a0" stroked="f"/>
        </w:pict>
      </w:r>
    </w:p>
    <w:p w14:paraId="59FC8FE0" w14:textId="77777777" w:rsidR="001B24E4" w:rsidRPr="001B24E4" w:rsidRDefault="001B24E4" w:rsidP="001B24E4">
      <w:pPr>
        <w:rPr>
          <w:sz w:val="24"/>
          <w:szCs w:val="24"/>
        </w:rPr>
      </w:pPr>
      <w:r w:rsidRPr="001B24E4">
        <w:rPr>
          <w:b/>
          <w:bCs/>
          <w:sz w:val="24"/>
          <w:szCs w:val="24"/>
        </w:rPr>
        <w:t>Feature 5: Beheer van ontvangen e-mails</w:t>
      </w:r>
      <w:r w:rsidRPr="001B24E4">
        <w:rPr>
          <w:sz w:val="24"/>
          <w:szCs w:val="24"/>
        </w:rPr>
        <w:br/>
        <w:t>Beschrijving:</w:t>
      </w:r>
      <w:r w:rsidRPr="001B24E4">
        <w:rPr>
          <w:sz w:val="24"/>
          <w:szCs w:val="24"/>
        </w:rPr>
        <w:br/>
        <w:t>De back-end verwerkt binnenkomende aanvragen en stuurt deze door naar het bedrijfs-e-mailadres, zodat het team de aanvragen kan opvolgen.</w:t>
      </w:r>
    </w:p>
    <w:p w14:paraId="49286CAD" w14:textId="552B8A05" w:rsidR="001B24E4" w:rsidRPr="001B24E4" w:rsidRDefault="001B24E4" w:rsidP="001B24E4">
      <w:pPr>
        <w:rPr>
          <w:sz w:val="24"/>
          <w:szCs w:val="24"/>
        </w:rPr>
      </w:pPr>
      <w:r w:rsidRPr="001B24E4">
        <w:rPr>
          <w:sz w:val="24"/>
          <w:szCs w:val="24"/>
        </w:rPr>
        <w:t>Specificaties:</w:t>
      </w:r>
      <w:r w:rsidRPr="001B24E4">
        <w:rPr>
          <w:sz w:val="24"/>
          <w:szCs w:val="24"/>
        </w:rPr>
        <w:br/>
        <w:t xml:space="preserve">• User Story: </w:t>
      </w:r>
      <w:r w:rsidRPr="001B24E4">
        <w:rPr>
          <w:i/>
          <w:iCs/>
          <w:sz w:val="24"/>
          <w:szCs w:val="24"/>
        </w:rPr>
        <w:t>"</w:t>
      </w:r>
      <w:r w:rsidR="003A5576" w:rsidRPr="003A5576">
        <w:t xml:space="preserve"> </w:t>
      </w:r>
      <w:r w:rsidR="003A5576" w:rsidRPr="003A5576">
        <w:rPr>
          <w:i/>
          <w:iCs/>
          <w:sz w:val="24"/>
          <w:szCs w:val="24"/>
        </w:rPr>
        <w:t>Als supportmedewerker of lid van het klantenteam, wil ik een systeem hebben om ontvangen berichten van het contactformulier te beheren, zodat ik efficiënt berichten kan bekijken, beantwoorden, en opvolgen</w:t>
      </w:r>
      <w:r w:rsidRPr="001B24E4">
        <w:rPr>
          <w:i/>
          <w:iCs/>
          <w:sz w:val="24"/>
          <w:szCs w:val="24"/>
        </w:rPr>
        <w:t>."</w:t>
      </w:r>
      <w:r w:rsidRPr="001B24E4">
        <w:rPr>
          <w:sz w:val="24"/>
          <w:szCs w:val="24"/>
        </w:rPr>
        <w:br/>
        <w:t>• Afhankelijkheden: Nodemailer gebruikt SMTP om e-mails te verzenden naar het bedrijfsadres.</w:t>
      </w:r>
    </w:p>
    <w:p w14:paraId="2EDDFCB2" w14:textId="77777777" w:rsidR="001B24E4" w:rsidRPr="001B24E4" w:rsidRDefault="001B24E4" w:rsidP="001B24E4">
      <w:pPr>
        <w:rPr>
          <w:sz w:val="24"/>
          <w:szCs w:val="24"/>
        </w:rPr>
      </w:pPr>
      <w:r w:rsidRPr="001B24E4">
        <w:rPr>
          <w:sz w:val="24"/>
          <w:szCs w:val="24"/>
        </w:rPr>
        <w:t>Uitzonderingen en Foutenafhandeling:</w:t>
      </w:r>
      <w:r w:rsidRPr="001B24E4">
        <w:rPr>
          <w:sz w:val="24"/>
          <w:szCs w:val="24"/>
        </w:rPr>
        <w:br/>
        <w:t xml:space="preserve">• Bij fouten in de e-mailverzending krijgt de gebruiker een melding: </w:t>
      </w:r>
      <w:r w:rsidRPr="001B24E4">
        <w:rPr>
          <w:i/>
          <w:iCs/>
          <w:sz w:val="24"/>
          <w:szCs w:val="24"/>
        </w:rPr>
        <w:t xml:space="preserve">"Error </w:t>
      </w:r>
      <w:proofErr w:type="spellStart"/>
      <w:r w:rsidRPr="001B24E4">
        <w:rPr>
          <w:i/>
          <w:iCs/>
          <w:sz w:val="24"/>
          <w:szCs w:val="24"/>
        </w:rPr>
        <w:t>sending</w:t>
      </w:r>
      <w:proofErr w:type="spellEnd"/>
      <w:r w:rsidRPr="001B24E4">
        <w:rPr>
          <w:i/>
          <w:iCs/>
          <w:sz w:val="24"/>
          <w:szCs w:val="24"/>
        </w:rPr>
        <w:t xml:space="preserve"> </w:t>
      </w:r>
      <w:proofErr w:type="spellStart"/>
      <w:r w:rsidRPr="001B24E4">
        <w:rPr>
          <w:i/>
          <w:iCs/>
          <w:sz w:val="24"/>
          <w:szCs w:val="24"/>
        </w:rPr>
        <w:t>the</w:t>
      </w:r>
      <w:proofErr w:type="spellEnd"/>
      <w:r w:rsidRPr="001B24E4">
        <w:rPr>
          <w:i/>
          <w:iCs/>
          <w:sz w:val="24"/>
          <w:szCs w:val="24"/>
        </w:rPr>
        <w:t xml:space="preserve"> email </w:t>
      </w:r>
      <w:proofErr w:type="spellStart"/>
      <w:r w:rsidRPr="001B24E4">
        <w:rPr>
          <w:i/>
          <w:iCs/>
          <w:sz w:val="24"/>
          <w:szCs w:val="24"/>
        </w:rPr>
        <w:t>to</w:t>
      </w:r>
      <w:proofErr w:type="spellEnd"/>
      <w:r w:rsidRPr="001B24E4">
        <w:rPr>
          <w:i/>
          <w:iCs/>
          <w:sz w:val="24"/>
          <w:szCs w:val="24"/>
        </w:rPr>
        <w:t xml:space="preserve"> </w:t>
      </w:r>
      <w:proofErr w:type="spellStart"/>
      <w:r w:rsidRPr="001B24E4">
        <w:rPr>
          <w:i/>
          <w:iCs/>
          <w:sz w:val="24"/>
          <w:szCs w:val="24"/>
        </w:rPr>
        <w:t>the</w:t>
      </w:r>
      <w:proofErr w:type="spellEnd"/>
      <w:r w:rsidRPr="001B24E4">
        <w:rPr>
          <w:i/>
          <w:iCs/>
          <w:sz w:val="24"/>
          <w:szCs w:val="24"/>
        </w:rPr>
        <w:t xml:space="preserve"> company."</w:t>
      </w:r>
    </w:p>
    <w:p w14:paraId="1533F5F5" w14:textId="77777777" w:rsidR="001B24E4" w:rsidRPr="001B24E4" w:rsidRDefault="001B24E4" w:rsidP="001B24E4">
      <w:pPr>
        <w:rPr>
          <w:sz w:val="24"/>
          <w:szCs w:val="24"/>
        </w:rPr>
      </w:pPr>
      <w:r w:rsidRPr="001B24E4">
        <w:rPr>
          <w:sz w:val="24"/>
          <w:szCs w:val="24"/>
        </w:rPr>
        <w:t>Testplan:</w:t>
      </w:r>
      <w:r w:rsidRPr="001B24E4">
        <w:rPr>
          <w:sz w:val="24"/>
          <w:szCs w:val="24"/>
        </w:rPr>
        <w:br/>
        <w:t>Testcases:</w:t>
      </w:r>
      <w:r w:rsidRPr="001B24E4">
        <w:rPr>
          <w:sz w:val="24"/>
          <w:szCs w:val="24"/>
        </w:rPr>
        <w:br/>
        <w:t xml:space="preserve">• Testcase 1: Simuleer een correct formulier → Controleer of de e-mail aankomt in de </w:t>
      </w:r>
      <w:proofErr w:type="spellStart"/>
      <w:r w:rsidRPr="001B24E4">
        <w:rPr>
          <w:sz w:val="24"/>
          <w:szCs w:val="24"/>
        </w:rPr>
        <w:t>inbox</w:t>
      </w:r>
      <w:proofErr w:type="spellEnd"/>
      <w:r w:rsidRPr="001B24E4">
        <w:rPr>
          <w:sz w:val="24"/>
          <w:szCs w:val="24"/>
        </w:rPr>
        <w:t xml:space="preserve"> van het bedrijf.</w:t>
      </w:r>
      <w:r w:rsidRPr="001B24E4">
        <w:rPr>
          <w:sz w:val="24"/>
          <w:szCs w:val="24"/>
        </w:rPr>
        <w:br/>
        <w:t>• Testcase 2: Simuleer een e-mailserverfout → Controleer of er een foutmelding verschijnt.</w:t>
      </w:r>
      <w:r w:rsidRPr="001B24E4">
        <w:rPr>
          <w:sz w:val="24"/>
          <w:szCs w:val="24"/>
        </w:rPr>
        <w:br/>
        <w:t>Verwachte Resultaten:</w:t>
      </w:r>
      <w:r w:rsidRPr="001B24E4">
        <w:rPr>
          <w:sz w:val="24"/>
          <w:szCs w:val="24"/>
        </w:rPr>
        <w:br/>
        <w:t>• Testcase 1: De e-mail met gebruikersgegevens komt correct aan.</w:t>
      </w:r>
      <w:r w:rsidRPr="001B24E4">
        <w:rPr>
          <w:sz w:val="24"/>
          <w:szCs w:val="24"/>
        </w:rPr>
        <w:br/>
        <w:t>• Testcase 2: De foutmelding wordt weergegeven en er wordt geen e-mail verzonden.</w:t>
      </w:r>
    </w:p>
    <w:p w14:paraId="056F81D0" w14:textId="77777777" w:rsidR="001B24E4" w:rsidRPr="001B24E4" w:rsidRDefault="001B24E4" w:rsidP="001B24E4">
      <w:pPr>
        <w:rPr>
          <w:sz w:val="24"/>
          <w:szCs w:val="24"/>
        </w:rPr>
      </w:pPr>
      <w:r w:rsidRPr="001B24E4">
        <w:rPr>
          <w:sz w:val="24"/>
          <w:szCs w:val="24"/>
        </w:rPr>
        <w:pict w14:anchorId="51F93F6E">
          <v:rect id="_x0000_i1064" style="width:0;height:1.5pt" o:hralign="center" o:hrstd="t" o:hr="t" fillcolor="#a0a0a0" stroked="f"/>
        </w:pict>
      </w:r>
    </w:p>
    <w:p w14:paraId="21D3B8D2" w14:textId="77777777" w:rsidR="001B24E4" w:rsidRPr="001B24E4" w:rsidRDefault="001B24E4" w:rsidP="001B24E4">
      <w:pPr>
        <w:rPr>
          <w:sz w:val="24"/>
          <w:szCs w:val="24"/>
        </w:rPr>
      </w:pPr>
      <w:r w:rsidRPr="001B24E4">
        <w:rPr>
          <w:b/>
          <w:bCs/>
          <w:sz w:val="24"/>
          <w:szCs w:val="24"/>
        </w:rPr>
        <w:t>Feature 6: Bevestiging bericht verzoek tot contact</w:t>
      </w:r>
      <w:r w:rsidRPr="001B24E4">
        <w:rPr>
          <w:sz w:val="24"/>
          <w:szCs w:val="24"/>
        </w:rPr>
        <w:br/>
        <w:t>Beschrijving:</w:t>
      </w:r>
      <w:r w:rsidRPr="001B24E4">
        <w:rPr>
          <w:sz w:val="24"/>
          <w:szCs w:val="24"/>
        </w:rPr>
        <w:br/>
        <w:t>Wanneer een gebruiker een bericht indient via het formulier, ontvangt deze een bevestigingsmail met een samenvatting van het bericht. Dit geeft vertrouwen dat het bericht goed is aangekomen.</w:t>
      </w:r>
    </w:p>
    <w:p w14:paraId="526602DD" w14:textId="432DFC1B" w:rsidR="001B24E4" w:rsidRPr="001B24E4" w:rsidRDefault="001B24E4" w:rsidP="001B24E4">
      <w:pPr>
        <w:rPr>
          <w:sz w:val="24"/>
          <w:szCs w:val="24"/>
        </w:rPr>
      </w:pPr>
      <w:r w:rsidRPr="001B24E4">
        <w:rPr>
          <w:sz w:val="24"/>
          <w:szCs w:val="24"/>
        </w:rPr>
        <w:lastRenderedPageBreak/>
        <w:t>Specificaties:</w:t>
      </w:r>
      <w:r w:rsidRPr="001B24E4">
        <w:rPr>
          <w:sz w:val="24"/>
          <w:szCs w:val="24"/>
        </w:rPr>
        <w:br/>
        <w:t xml:space="preserve">• User Story: </w:t>
      </w:r>
      <w:r w:rsidRPr="001B24E4">
        <w:rPr>
          <w:i/>
          <w:iCs/>
          <w:sz w:val="24"/>
          <w:szCs w:val="24"/>
        </w:rPr>
        <w:t>"</w:t>
      </w:r>
      <w:r w:rsidR="005F5803" w:rsidRPr="005F5803">
        <w:t xml:space="preserve"> </w:t>
      </w:r>
      <w:r w:rsidR="005F5803" w:rsidRPr="005F5803">
        <w:rPr>
          <w:i/>
          <w:iCs/>
          <w:sz w:val="24"/>
          <w:szCs w:val="24"/>
        </w:rPr>
        <w:t>Als gebruiker wil ik een bevestigingsbericht ontvangen nadat ik het contactformulier heb verzonden zodat ik weet dat mijn bericht succesvol is verstuurd en wanneer ik een reactie kan verwachten.</w:t>
      </w:r>
      <w:r w:rsidRPr="001B24E4">
        <w:rPr>
          <w:i/>
          <w:iCs/>
          <w:sz w:val="24"/>
          <w:szCs w:val="24"/>
        </w:rPr>
        <w:t>"</w:t>
      </w:r>
      <w:r w:rsidRPr="001B24E4">
        <w:rPr>
          <w:sz w:val="24"/>
          <w:szCs w:val="24"/>
        </w:rPr>
        <w:br/>
        <w:t>• Afhankelijkheden: Nodemailer verstuurt een bevestigingsmail naar het e-mailadres van de gebruiker.</w:t>
      </w:r>
    </w:p>
    <w:p w14:paraId="2E88C96E" w14:textId="77777777" w:rsidR="001B24E4" w:rsidRPr="001B24E4" w:rsidRDefault="001B24E4" w:rsidP="001B24E4">
      <w:pPr>
        <w:rPr>
          <w:sz w:val="24"/>
          <w:szCs w:val="24"/>
        </w:rPr>
      </w:pPr>
      <w:r w:rsidRPr="001B24E4">
        <w:rPr>
          <w:sz w:val="24"/>
          <w:szCs w:val="24"/>
        </w:rPr>
        <w:t>Uitzonderingen en Foutenafhandeling:</w:t>
      </w:r>
      <w:r w:rsidRPr="001B24E4">
        <w:rPr>
          <w:sz w:val="24"/>
          <w:szCs w:val="24"/>
        </w:rPr>
        <w:br/>
        <w:t xml:space="preserve">• Bij fouten in de e-mailverzending verschijnt een melding: </w:t>
      </w:r>
      <w:r w:rsidRPr="001B24E4">
        <w:rPr>
          <w:i/>
          <w:iCs/>
          <w:sz w:val="24"/>
          <w:szCs w:val="24"/>
        </w:rPr>
        <w:t xml:space="preserve">"Error </w:t>
      </w:r>
      <w:proofErr w:type="spellStart"/>
      <w:r w:rsidRPr="001B24E4">
        <w:rPr>
          <w:i/>
          <w:iCs/>
          <w:sz w:val="24"/>
          <w:szCs w:val="24"/>
        </w:rPr>
        <w:t>sending</w:t>
      </w:r>
      <w:proofErr w:type="spellEnd"/>
      <w:r w:rsidRPr="001B24E4">
        <w:rPr>
          <w:i/>
          <w:iCs/>
          <w:sz w:val="24"/>
          <w:szCs w:val="24"/>
        </w:rPr>
        <w:t xml:space="preserve"> </w:t>
      </w:r>
      <w:proofErr w:type="spellStart"/>
      <w:r w:rsidRPr="001B24E4">
        <w:rPr>
          <w:i/>
          <w:iCs/>
          <w:sz w:val="24"/>
          <w:szCs w:val="24"/>
        </w:rPr>
        <w:t>confirmation</w:t>
      </w:r>
      <w:proofErr w:type="spellEnd"/>
      <w:r w:rsidRPr="001B24E4">
        <w:rPr>
          <w:i/>
          <w:iCs/>
          <w:sz w:val="24"/>
          <w:szCs w:val="24"/>
        </w:rPr>
        <w:t xml:space="preserve"> email </w:t>
      </w:r>
      <w:proofErr w:type="spellStart"/>
      <w:r w:rsidRPr="001B24E4">
        <w:rPr>
          <w:i/>
          <w:iCs/>
          <w:sz w:val="24"/>
          <w:szCs w:val="24"/>
        </w:rPr>
        <w:t>to</w:t>
      </w:r>
      <w:proofErr w:type="spellEnd"/>
      <w:r w:rsidRPr="001B24E4">
        <w:rPr>
          <w:i/>
          <w:iCs/>
          <w:sz w:val="24"/>
          <w:szCs w:val="24"/>
        </w:rPr>
        <w:t xml:space="preserve"> user."</w:t>
      </w:r>
    </w:p>
    <w:p w14:paraId="50A43F13" w14:textId="77777777" w:rsidR="001B24E4" w:rsidRPr="001B24E4" w:rsidRDefault="001B24E4" w:rsidP="001B24E4">
      <w:pPr>
        <w:rPr>
          <w:sz w:val="24"/>
          <w:szCs w:val="24"/>
        </w:rPr>
      </w:pPr>
      <w:r w:rsidRPr="001B24E4">
        <w:rPr>
          <w:sz w:val="24"/>
          <w:szCs w:val="24"/>
        </w:rPr>
        <w:t>Testplan:</w:t>
      </w:r>
      <w:r w:rsidRPr="001B24E4">
        <w:rPr>
          <w:sz w:val="24"/>
          <w:szCs w:val="24"/>
        </w:rPr>
        <w:br/>
        <w:t>Testcases:</w:t>
      </w:r>
      <w:r w:rsidRPr="001B24E4">
        <w:rPr>
          <w:sz w:val="24"/>
          <w:szCs w:val="24"/>
        </w:rPr>
        <w:br/>
        <w:t>• Testcase 1: Vul een geldig formulier in → Controleer of de bevestigingsmail wordt ontvangen.</w:t>
      </w:r>
      <w:r w:rsidRPr="001B24E4">
        <w:rPr>
          <w:sz w:val="24"/>
          <w:szCs w:val="24"/>
        </w:rPr>
        <w:br/>
        <w:t>• Testcase 2: Simuleer een fout in de mailverzending → Controleer of er een foutmelding verschijnt.</w:t>
      </w:r>
      <w:r w:rsidRPr="001B24E4">
        <w:rPr>
          <w:sz w:val="24"/>
          <w:szCs w:val="24"/>
        </w:rPr>
        <w:br/>
        <w:t>Verwachte Resultaten:</w:t>
      </w:r>
      <w:r w:rsidRPr="001B24E4">
        <w:rPr>
          <w:sz w:val="24"/>
          <w:szCs w:val="24"/>
        </w:rPr>
        <w:br/>
        <w:t>• Testcase 1: De gebruiker ontvangt een bevestigingsmail.</w:t>
      </w:r>
      <w:r w:rsidRPr="001B24E4">
        <w:rPr>
          <w:sz w:val="24"/>
          <w:szCs w:val="24"/>
        </w:rPr>
        <w:br/>
        <w:t>• Testcase 2: De foutmelding wordt correct weergegeven.</w:t>
      </w:r>
    </w:p>
    <w:p w14:paraId="4814ABFF" w14:textId="77777777" w:rsidR="001B24E4" w:rsidRPr="001B24E4" w:rsidRDefault="001B24E4" w:rsidP="001B24E4">
      <w:pPr>
        <w:rPr>
          <w:sz w:val="24"/>
          <w:szCs w:val="24"/>
        </w:rPr>
      </w:pPr>
      <w:r w:rsidRPr="001B24E4">
        <w:rPr>
          <w:sz w:val="24"/>
          <w:szCs w:val="24"/>
        </w:rPr>
        <w:pict w14:anchorId="6203423D">
          <v:rect id="_x0000_i1065" style="width:0;height:1.5pt" o:hralign="center" o:hrstd="t" o:hr="t" fillcolor="#a0a0a0" stroked="f"/>
        </w:pict>
      </w:r>
    </w:p>
    <w:p w14:paraId="5C172549" w14:textId="77777777" w:rsidR="001B24E4" w:rsidRPr="001B24E4" w:rsidRDefault="001B24E4" w:rsidP="001B24E4">
      <w:pPr>
        <w:rPr>
          <w:sz w:val="24"/>
          <w:szCs w:val="24"/>
        </w:rPr>
      </w:pPr>
      <w:r w:rsidRPr="001B24E4">
        <w:rPr>
          <w:b/>
          <w:bCs/>
          <w:sz w:val="24"/>
          <w:szCs w:val="24"/>
        </w:rPr>
        <w:t>Feature 7: Probleemoplossing en error handling</w:t>
      </w:r>
      <w:r w:rsidRPr="001B24E4">
        <w:rPr>
          <w:sz w:val="24"/>
          <w:szCs w:val="24"/>
        </w:rPr>
        <w:br/>
        <w:t>Beschrijving:</w:t>
      </w:r>
      <w:r w:rsidRPr="001B24E4">
        <w:rPr>
          <w:sz w:val="24"/>
          <w:szCs w:val="24"/>
        </w:rPr>
        <w:br/>
        <w:t>Deze functionaliteit zorgt ervoor dat veelvoorkomende problemen, zoals verbindingsfouten of serverproblemen, worden afgehandeld met duidelijke foutmeldingen aan de gebruiker.</w:t>
      </w:r>
    </w:p>
    <w:p w14:paraId="7EFE3E94" w14:textId="661F14E8" w:rsidR="001B24E4" w:rsidRPr="001B24E4" w:rsidRDefault="001B24E4" w:rsidP="001B24E4">
      <w:pPr>
        <w:rPr>
          <w:sz w:val="24"/>
          <w:szCs w:val="24"/>
        </w:rPr>
      </w:pPr>
      <w:r w:rsidRPr="001B24E4">
        <w:rPr>
          <w:sz w:val="24"/>
          <w:szCs w:val="24"/>
        </w:rPr>
        <w:t>Specificaties:</w:t>
      </w:r>
      <w:r w:rsidRPr="001B24E4">
        <w:rPr>
          <w:sz w:val="24"/>
          <w:szCs w:val="24"/>
        </w:rPr>
        <w:br/>
        <w:t xml:space="preserve">• User Story: </w:t>
      </w:r>
      <w:r w:rsidRPr="001B24E4">
        <w:rPr>
          <w:i/>
          <w:iCs/>
          <w:sz w:val="24"/>
          <w:szCs w:val="24"/>
        </w:rPr>
        <w:t>"</w:t>
      </w:r>
      <w:r w:rsidR="00CC75FC" w:rsidRPr="00CC75FC">
        <w:t xml:space="preserve"> </w:t>
      </w:r>
      <w:r w:rsidR="00CC75FC" w:rsidRPr="00CC75FC">
        <w:rPr>
          <w:i/>
          <w:iCs/>
          <w:sz w:val="24"/>
          <w:szCs w:val="24"/>
        </w:rPr>
        <w:t xml:space="preserve">Als gebruiker, wil ik snel toegang hebben </w:t>
      </w:r>
      <w:r w:rsidR="008B40C5">
        <w:rPr>
          <w:i/>
          <w:iCs/>
          <w:sz w:val="24"/>
          <w:szCs w:val="24"/>
        </w:rPr>
        <w:t xml:space="preserve">tot </w:t>
      </w:r>
      <w:r w:rsidR="00CC75FC" w:rsidRPr="00CC75FC">
        <w:rPr>
          <w:i/>
          <w:iCs/>
          <w:sz w:val="24"/>
          <w:szCs w:val="24"/>
        </w:rPr>
        <w:t>probleemoplossingspagina’s, zodat ik mogelijke antwoorden op mijn vraag kan vinden en problemen kan oplossen zonder direct contact op te nemen met de klantenservice.</w:t>
      </w:r>
      <w:r w:rsidR="00CC75FC">
        <w:rPr>
          <w:i/>
          <w:iCs/>
          <w:sz w:val="24"/>
          <w:szCs w:val="24"/>
        </w:rPr>
        <w:t>”</w:t>
      </w:r>
      <w:r w:rsidRPr="001B24E4">
        <w:rPr>
          <w:sz w:val="24"/>
          <w:szCs w:val="24"/>
        </w:rPr>
        <w:br/>
        <w:t>• Afhankelijkheden: Front-end toont statusberichten op basis van serverreacties.</w:t>
      </w:r>
    </w:p>
    <w:p w14:paraId="7AB3A488" w14:textId="77777777" w:rsidR="001B24E4" w:rsidRPr="001B24E4" w:rsidRDefault="001B24E4" w:rsidP="001B24E4">
      <w:pPr>
        <w:rPr>
          <w:sz w:val="24"/>
          <w:szCs w:val="24"/>
        </w:rPr>
      </w:pPr>
      <w:r w:rsidRPr="001B24E4">
        <w:rPr>
          <w:sz w:val="24"/>
          <w:szCs w:val="24"/>
        </w:rPr>
        <w:t>Uitzonderingen en Foutenafhandeling:</w:t>
      </w:r>
      <w:r w:rsidRPr="001B24E4">
        <w:rPr>
          <w:sz w:val="24"/>
          <w:szCs w:val="24"/>
        </w:rPr>
        <w:br/>
        <w:t xml:space="preserve">• Verbindingsproblemen tonen een melding: </w:t>
      </w:r>
      <w:r w:rsidRPr="001B24E4">
        <w:rPr>
          <w:i/>
          <w:iCs/>
          <w:sz w:val="24"/>
          <w:szCs w:val="24"/>
        </w:rPr>
        <w:t xml:space="preserve">"Network error: </w:t>
      </w:r>
      <w:proofErr w:type="spellStart"/>
      <w:r w:rsidRPr="001B24E4">
        <w:rPr>
          <w:i/>
          <w:iCs/>
          <w:sz w:val="24"/>
          <w:szCs w:val="24"/>
        </w:rPr>
        <w:t>Please</w:t>
      </w:r>
      <w:proofErr w:type="spellEnd"/>
      <w:r w:rsidRPr="001B24E4">
        <w:rPr>
          <w:i/>
          <w:iCs/>
          <w:sz w:val="24"/>
          <w:szCs w:val="24"/>
        </w:rPr>
        <w:t xml:space="preserve"> check </w:t>
      </w:r>
      <w:proofErr w:type="spellStart"/>
      <w:r w:rsidRPr="001B24E4">
        <w:rPr>
          <w:i/>
          <w:iCs/>
          <w:sz w:val="24"/>
          <w:szCs w:val="24"/>
        </w:rPr>
        <w:t>your</w:t>
      </w:r>
      <w:proofErr w:type="spellEnd"/>
      <w:r w:rsidRPr="001B24E4">
        <w:rPr>
          <w:i/>
          <w:iCs/>
          <w:sz w:val="24"/>
          <w:szCs w:val="24"/>
        </w:rPr>
        <w:t xml:space="preserve"> </w:t>
      </w:r>
      <w:proofErr w:type="spellStart"/>
      <w:r w:rsidRPr="001B24E4">
        <w:rPr>
          <w:i/>
          <w:iCs/>
          <w:sz w:val="24"/>
          <w:szCs w:val="24"/>
        </w:rPr>
        <w:t>connection</w:t>
      </w:r>
      <w:proofErr w:type="spellEnd"/>
      <w:r w:rsidRPr="001B24E4">
        <w:rPr>
          <w:i/>
          <w:iCs/>
          <w:sz w:val="24"/>
          <w:szCs w:val="24"/>
        </w:rPr>
        <w:t xml:space="preserve"> </w:t>
      </w:r>
      <w:proofErr w:type="spellStart"/>
      <w:r w:rsidRPr="001B24E4">
        <w:rPr>
          <w:i/>
          <w:iCs/>
          <w:sz w:val="24"/>
          <w:szCs w:val="24"/>
        </w:rPr>
        <w:t>and</w:t>
      </w:r>
      <w:proofErr w:type="spellEnd"/>
      <w:r w:rsidRPr="001B24E4">
        <w:rPr>
          <w:i/>
          <w:iCs/>
          <w:sz w:val="24"/>
          <w:szCs w:val="24"/>
        </w:rPr>
        <w:t xml:space="preserve"> try </w:t>
      </w:r>
      <w:proofErr w:type="spellStart"/>
      <w:r w:rsidRPr="001B24E4">
        <w:rPr>
          <w:i/>
          <w:iCs/>
          <w:sz w:val="24"/>
          <w:szCs w:val="24"/>
        </w:rPr>
        <w:t>again</w:t>
      </w:r>
      <w:proofErr w:type="spellEnd"/>
      <w:r w:rsidRPr="001B24E4">
        <w:rPr>
          <w:i/>
          <w:iCs/>
          <w:sz w:val="24"/>
          <w:szCs w:val="24"/>
        </w:rPr>
        <w:t>."</w:t>
      </w:r>
      <w:r w:rsidRPr="001B24E4">
        <w:rPr>
          <w:sz w:val="24"/>
          <w:szCs w:val="24"/>
        </w:rPr>
        <w:br/>
        <w:t xml:space="preserve">• Serverfouten geven een melding: </w:t>
      </w:r>
      <w:r w:rsidRPr="001B24E4">
        <w:rPr>
          <w:i/>
          <w:iCs/>
          <w:sz w:val="24"/>
          <w:szCs w:val="24"/>
        </w:rPr>
        <w:t xml:space="preserve">"Server error: </w:t>
      </w:r>
      <w:proofErr w:type="spellStart"/>
      <w:r w:rsidRPr="001B24E4">
        <w:rPr>
          <w:i/>
          <w:iCs/>
          <w:sz w:val="24"/>
          <w:szCs w:val="24"/>
        </w:rPr>
        <w:t>Please</w:t>
      </w:r>
      <w:proofErr w:type="spellEnd"/>
      <w:r w:rsidRPr="001B24E4">
        <w:rPr>
          <w:i/>
          <w:iCs/>
          <w:sz w:val="24"/>
          <w:szCs w:val="24"/>
        </w:rPr>
        <w:t xml:space="preserve"> try </w:t>
      </w:r>
      <w:proofErr w:type="spellStart"/>
      <w:r w:rsidRPr="001B24E4">
        <w:rPr>
          <w:i/>
          <w:iCs/>
          <w:sz w:val="24"/>
          <w:szCs w:val="24"/>
        </w:rPr>
        <w:t>again</w:t>
      </w:r>
      <w:proofErr w:type="spellEnd"/>
      <w:r w:rsidRPr="001B24E4">
        <w:rPr>
          <w:i/>
          <w:iCs/>
          <w:sz w:val="24"/>
          <w:szCs w:val="24"/>
        </w:rPr>
        <w:t xml:space="preserve"> later."</w:t>
      </w:r>
    </w:p>
    <w:p w14:paraId="58BBDD7B" w14:textId="77777777" w:rsidR="001B24E4" w:rsidRPr="001B24E4" w:rsidRDefault="001B24E4" w:rsidP="001B24E4">
      <w:pPr>
        <w:rPr>
          <w:sz w:val="24"/>
          <w:szCs w:val="24"/>
        </w:rPr>
      </w:pPr>
      <w:r w:rsidRPr="001B24E4">
        <w:rPr>
          <w:sz w:val="24"/>
          <w:szCs w:val="24"/>
        </w:rPr>
        <w:t>Testplan:</w:t>
      </w:r>
      <w:r w:rsidRPr="001B24E4">
        <w:rPr>
          <w:sz w:val="24"/>
          <w:szCs w:val="24"/>
        </w:rPr>
        <w:br/>
        <w:t>Testcases:</w:t>
      </w:r>
      <w:r w:rsidRPr="001B24E4">
        <w:rPr>
          <w:sz w:val="24"/>
          <w:szCs w:val="24"/>
        </w:rPr>
        <w:br/>
        <w:t>• Testcase 1: Simuleer een verbindingsfout → Controleer of de juiste foutmelding wordt weergegeven.</w:t>
      </w:r>
      <w:r w:rsidRPr="001B24E4">
        <w:rPr>
          <w:sz w:val="24"/>
          <w:szCs w:val="24"/>
        </w:rPr>
        <w:br/>
        <w:t>• Testcase 2: Simuleer een interne serverfout → Controleer of de juiste foutmelding wordt weergegeven.</w:t>
      </w:r>
      <w:r w:rsidRPr="001B24E4">
        <w:rPr>
          <w:sz w:val="24"/>
          <w:szCs w:val="24"/>
        </w:rPr>
        <w:br/>
      </w:r>
      <w:r w:rsidRPr="001B24E4">
        <w:rPr>
          <w:sz w:val="24"/>
          <w:szCs w:val="24"/>
        </w:rPr>
        <w:lastRenderedPageBreak/>
        <w:t>Verwachte Resultaten:</w:t>
      </w:r>
      <w:r w:rsidRPr="001B24E4">
        <w:rPr>
          <w:sz w:val="24"/>
          <w:szCs w:val="24"/>
        </w:rPr>
        <w:br/>
        <w:t>• Testcase 1: De netwerkfoutmelding verschijnt correct.</w:t>
      </w:r>
      <w:r w:rsidRPr="001B24E4">
        <w:rPr>
          <w:sz w:val="24"/>
          <w:szCs w:val="24"/>
        </w:rPr>
        <w:br/>
        <w:t>• Testcase 2: De serverfoutmelding verschijnt correct.</w:t>
      </w:r>
    </w:p>
    <w:p w14:paraId="3A2C9D10" w14:textId="77777777" w:rsidR="001B24E4" w:rsidRPr="001B24E4" w:rsidRDefault="001B24E4" w:rsidP="001B24E4">
      <w:pPr>
        <w:rPr>
          <w:sz w:val="24"/>
          <w:szCs w:val="24"/>
        </w:rPr>
      </w:pPr>
      <w:r w:rsidRPr="001B24E4">
        <w:rPr>
          <w:sz w:val="24"/>
          <w:szCs w:val="24"/>
        </w:rPr>
        <w:pict w14:anchorId="321111DA">
          <v:rect id="_x0000_i1066" style="width:0;height:1.5pt" o:hralign="center" o:hrstd="t" o:hr="t" fillcolor="#a0a0a0" stroked="f"/>
        </w:pict>
      </w:r>
    </w:p>
    <w:p w14:paraId="5C923F6F" w14:textId="77777777" w:rsidR="001B24E4" w:rsidRPr="001B24E4" w:rsidRDefault="001B24E4" w:rsidP="001B24E4">
      <w:pPr>
        <w:rPr>
          <w:sz w:val="24"/>
          <w:szCs w:val="24"/>
        </w:rPr>
      </w:pPr>
      <w:r w:rsidRPr="001B24E4">
        <w:rPr>
          <w:b/>
          <w:bCs/>
          <w:sz w:val="24"/>
          <w:szCs w:val="24"/>
        </w:rPr>
        <w:t>Feature 8: Contactformulier</w:t>
      </w:r>
      <w:r w:rsidRPr="001B24E4">
        <w:rPr>
          <w:sz w:val="24"/>
          <w:szCs w:val="24"/>
        </w:rPr>
        <w:br/>
        <w:t>Beschrijving:</w:t>
      </w:r>
      <w:r w:rsidRPr="001B24E4">
        <w:rPr>
          <w:sz w:val="24"/>
          <w:szCs w:val="24"/>
        </w:rPr>
        <w:br/>
        <w:t>Het formulier stelt gebruikers in staat om eenvoudig hun gegevens in te vullen en te versturen via een intuïtieve interface.</w:t>
      </w:r>
    </w:p>
    <w:p w14:paraId="7198703F" w14:textId="40DE53A6" w:rsidR="001B24E4" w:rsidRPr="001B24E4" w:rsidRDefault="001B24E4" w:rsidP="001B24E4">
      <w:pPr>
        <w:rPr>
          <w:sz w:val="24"/>
          <w:szCs w:val="24"/>
        </w:rPr>
      </w:pPr>
      <w:r w:rsidRPr="001B24E4">
        <w:rPr>
          <w:sz w:val="24"/>
          <w:szCs w:val="24"/>
        </w:rPr>
        <w:t>Specificaties:</w:t>
      </w:r>
      <w:r w:rsidRPr="001B24E4">
        <w:rPr>
          <w:sz w:val="24"/>
          <w:szCs w:val="24"/>
        </w:rPr>
        <w:br/>
        <w:t xml:space="preserve">• User Story: </w:t>
      </w:r>
      <w:r w:rsidRPr="001B24E4">
        <w:rPr>
          <w:i/>
          <w:iCs/>
          <w:sz w:val="24"/>
          <w:szCs w:val="24"/>
        </w:rPr>
        <w:t>"</w:t>
      </w:r>
      <w:r w:rsidR="00C02B53" w:rsidRPr="00C02B53">
        <w:t xml:space="preserve"> </w:t>
      </w:r>
      <w:r w:rsidR="00C02B53" w:rsidRPr="00C02B53">
        <w:rPr>
          <w:i/>
          <w:iCs/>
          <w:sz w:val="24"/>
          <w:szCs w:val="24"/>
        </w:rPr>
        <w:t>Als gebruiker wil ik een contactformulier invullen met mijn naam, e-mailadres, onderwerp en bericht zodat ik gemakkelijk contact kan opnemen met de ondersteuning of het bedrijf voor vragen of problemen</w:t>
      </w:r>
      <w:r w:rsidRPr="001B24E4">
        <w:rPr>
          <w:i/>
          <w:iCs/>
          <w:sz w:val="24"/>
          <w:szCs w:val="24"/>
        </w:rPr>
        <w:t>."</w:t>
      </w:r>
      <w:r w:rsidRPr="001B24E4">
        <w:rPr>
          <w:sz w:val="24"/>
          <w:szCs w:val="24"/>
        </w:rPr>
        <w:br/>
        <w:t xml:space="preserve">• Afhankelijkheden: </w:t>
      </w:r>
      <w:proofErr w:type="spellStart"/>
      <w:r w:rsidRPr="001B24E4">
        <w:rPr>
          <w:sz w:val="24"/>
          <w:szCs w:val="24"/>
        </w:rPr>
        <w:t>React</w:t>
      </w:r>
      <w:proofErr w:type="spellEnd"/>
      <w:r w:rsidRPr="001B24E4">
        <w:rPr>
          <w:sz w:val="24"/>
          <w:szCs w:val="24"/>
        </w:rPr>
        <w:t xml:space="preserve"> staat in voor de front-end logica, inclusief formuliervalidatie.</w:t>
      </w:r>
    </w:p>
    <w:p w14:paraId="00170273" w14:textId="77777777" w:rsidR="001B24E4" w:rsidRPr="001B24E4" w:rsidRDefault="001B24E4" w:rsidP="001B24E4">
      <w:pPr>
        <w:rPr>
          <w:sz w:val="24"/>
          <w:szCs w:val="24"/>
        </w:rPr>
      </w:pPr>
      <w:r w:rsidRPr="001B24E4">
        <w:rPr>
          <w:sz w:val="24"/>
          <w:szCs w:val="24"/>
        </w:rPr>
        <w:t>Uitzonderingen en Foutenafhandeling:</w:t>
      </w:r>
      <w:r w:rsidRPr="001B24E4">
        <w:rPr>
          <w:sz w:val="24"/>
          <w:szCs w:val="24"/>
        </w:rPr>
        <w:br/>
        <w:t xml:space="preserve">• Onvolledige formulieren worden geblokkeerd met foutmeldingen: </w:t>
      </w:r>
      <w:r w:rsidRPr="001B24E4">
        <w:rPr>
          <w:i/>
          <w:iCs/>
          <w:sz w:val="24"/>
          <w:szCs w:val="24"/>
        </w:rPr>
        <w:t>"</w:t>
      </w:r>
      <w:proofErr w:type="spellStart"/>
      <w:r w:rsidRPr="001B24E4">
        <w:rPr>
          <w:i/>
          <w:iCs/>
          <w:sz w:val="24"/>
          <w:szCs w:val="24"/>
        </w:rPr>
        <w:t>Please</w:t>
      </w:r>
      <w:proofErr w:type="spellEnd"/>
      <w:r w:rsidRPr="001B24E4">
        <w:rPr>
          <w:i/>
          <w:iCs/>
          <w:sz w:val="24"/>
          <w:szCs w:val="24"/>
        </w:rPr>
        <w:t xml:space="preserve"> </w:t>
      </w:r>
      <w:proofErr w:type="spellStart"/>
      <w:r w:rsidRPr="001B24E4">
        <w:rPr>
          <w:i/>
          <w:iCs/>
          <w:sz w:val="24"/>
          <w:szCs w:val="24"/>
        </w:rPr>
        <w:t>fill</w:t>
      </w:r>
      <w:proofErr w:type="spellEnd"/>
      <w:r w:rsidRPr="001B24E4">
        <w:rPr>
          <w:i/>
          <w:iCs/>
          <w:sz w:val="24"/>
          <w:szCs w:val="24"/>
        </w:rPr>
        <w:t xml:space="preserve"> in </w:t>
      </w:r>
      <w:proofErr w:type="spellStart"/>
      <w:r w:rsidRPr="001B24E4">
        <w:rPr>
          <w:i/>
          <w:iCs/>
          <w:sz w:val="24"/>
          <w:szCs w:val="24"/>
        </w:rPr>
        <w:t>all</w:t>
      </w:r>
      <w:proofErr w:type="spellEnd"/>
      <w:r w:rsidRPr="001B24E4">
        <w:rPr>
          <w:i/>
          <w:iCs/>
          <w:sz w:val="24"/>
          <w:szCs w:val="24"/>
        </w:rPr>
        <w:t xml:space="preserve"> </w:t>
      </w:r>
      <w:proofErr w:type="spellStart"/>
      <w:r w:rsidRPr="001B24E4">
        <w:rPr>
          <w:i/>
          <w:iCs/>
          <w:sz w:val="24"/>
          <w:szCs w:val="24"/>
        </w:rPr>
        <w:t>required</w:t>
      </w:r>
      <w:proofErr w:type="spellEnd"/>
      <w:r w:rsidRPr="001B24E4">
        <w:rPr>
          <w:i/>
          <w:iCs/>
          <w:sz w:val="24"/>
          <w:szCs w:val="24"/>
        </w:rPr>
        <w:t xml:space="preserve"> fields."</w:t>
      </w:r>
    </w:p>
    <w:p w14:paraId="0DC59613" w14:textId="77777777" w:rsidR="001B24E4" w:rsidRPr="001B24E4" w:rsidRDefault="001B24E4" w:rsidP="001B24E4">
      <w:pPr>
        <w:rPr>
          <w:sz w:val="24"/>
          <w:szCs w:val="24"/>
        </w:rPr>
      </w:pPr>
      <w:r w:rsidRPr="001B24E4">
        <w:rPr>
          <w:sz w:val="24"/>
          <w:szCs w:val="24"/>
        </w:rPr>
        <w:t>Testplan:</w:t>
      </w:r>
      <w:r w:rsidRPr="001B24E4">
        <w:rPr>
          <w:sz w:val="24"/>
          <w:szCs w:val="24"/>
        </w:rPr>
        <w:br/>
        <w:t>Testcases:</w:t>
      </w:r>
      <w:r w:rsidRPr="001B24E4">
        <w:rPr>
          <w:sz w:val="24"/>
          <w:szCs w:val="24"/>
        </w:rPr>
        <w:br/>
        <w:t>• Testcase 1: Vul een volledig formulier in → Controleer of het formulier kan worden verzonden.</w:t>
      </w:r>
      <w:r w:rsidRPr="001B24E4">
        <w:rPr>
          <w:sz w:val="24"/>
          <w:szCs w:val="24"/>
        </w:rPr>
        <w:br/>
        <w:t>• Testcase 2: Laat een verplicht veld leeg → Controleer of de foutmelding correct verschijnt.</w:t>
      </w:r>
      <w:r w:rsidRPr="001B24E4">
        <w:rPr>
          <w:sz w:val="24"/>
          <w:szCs w:val="24"/>
        </w:rPr>
        <w:br/>
        <w:t>Verwachte Resultaten:</w:t>
      </w:r>
      <w:r w:rsidRPr="001B24E4">
        <w:rPr>
          <w:sz w:val="24"/>
          <w:szCs w:val="24"/>
        </w:rPr>
        <w:br/>
        <w:t>• Testcase 1: Het formulier wordt succesvol verzonden.</w:t>
      </w:r>
      <w:r w:rsidRPr="001B24E4">
        <w:rPr>
          <w:sz w:val="24"/>
          <w:szCs w:val="24"/>
        </w:rPr>
        <w:br/>
        <w:t>• Testcase 2: Het formulier toont een foutmelding bij ontbrekende velden.</w:t>
      </w:r>
    </w:p>
    <w:p w14:paraId="701B1564" w14:textId="77777777" w:rsidR="001B24E4" w:rsidRPr="001B24E4" w:rsidRDefault="001B24E4" w:rsidP="001B24E4">
      <w:pPr>
        <w:rPr>
          <w:sz w:val="24"/>
          <w:szCs w:val="24"/>
        </w:rPr>
      </w:pPr>
      <w:r w:rsidRPr="001B24E4">
        <w:rPr>
          <w:sz w:val="24"/>
          <w:szCs w:val="24"/>
        </w:rPr>
        <w:pict w14:anchorId="53E69D0E">
          <v:rect id="_x0000_i1067" style="width:0;height:1.5pt" o:hralign="center" o:hrstd="t" o:hr="t" fillcolor="#a0a0a0" stroked="f"/>
        </w:pict>
      </w:r>
    </w:p>
    <w:p w14:paraId="5A10978E" w14:textId="77777777" w:rsidR="001B24E4" w:rsidRPr="001B24E4" w:rsidRDefault="001B24E4" w:rsidP="001B24E4">
      <w:pPr>
        <w:rPr>
          <w:sz w:val="24"/>
          <w:szCs w:val="24"/>
        </w:rPr>
      </w:pPr>
      <w:r w:rsidRPr="001B24E4">
        <w:rPr>
          <w:b/>
          <w:bCs/>
          <w:sz w:val="24"/>
          <w:szCs w:val="24"/>
        </w:rPr>
        <w:t>Feature 9: Privacyverklaring en beveiliging</w:t>
      </w:r>
      <w:r w:rsidRPr="001B24E4">
        <w:rPr>
          <w:sz w:val="24"/>
          <w:szCs w:val="24"/>
        </w:rPr>
        <w:br/>
        <w:t>Beschrijving:</w:t>
      </w:r>
      <w:r w:rsidRPr="001B24E4">
        <w:rPr>
          <w:sz w:val="24"/>
          <w:szCs w:val="24"/>
        </w:rPr>
        <w:br/>
        <w:t>Beschermt gebruikersgegevens door deze veilig te verzenden via de server en alleen essentiële gegevens op te slaan.</w:t>
      </w:r>
    </w:p>
    <w:p w14:paraId="4992FE86" w14:textId="034F91EC" w:rsidR="001B24E4" w:rsidRPr="001B24E4" w:rsidRDefault="001B24E4" w:rsidP="001B24E4">
      <w:pPr>
        <w:rPr>
          <w:sz w:val="24"/>
          <w:szCs w:val="24"/>
        </w:rPr>
      </w:pPr>
      <w:r w:rsidRPr="001B24E4">
        <w:rPr>
          <w:sz w:val="24"/>
          <w:szCs w:val="24"/>
        </w:rPr>
        <w:t>Specificaties:</w:t>
      </w:r>
      <w:r w:rsidRPr="001B24E4">
        <w:rPr>
          <w:sz w:val="24"/>
          <w:szCs w:val="24"/>
        </w:rPr>
        <w:br/>
        <w:t xml:space="preserve">• User Story: </w:t>
      </w:r>
      <w:r w:rsidRPr="001B24E4">
        <w:rPr>
          <w:i/>
          <w:iCs/>
          <w:sz w:val="24"/>
          <w:szCs w:val="24"/>
        </w:rPr>
        <w:t>"</w:t>
      </w:r>
      <w:r w:rsidR="009A7A23" w:rsidRPr="009A7A23">
        <w:t xml:space="preserve"> </w:t>
      </w:r>
      <w:r w:rsidR="009A7A23" w:rsidRPr="009A7A23">
        <w:rPr>
          <w:i/>
          <w:iCs/>
          <w:sz w:val="24"/>
          <w:szCs w:val="24"/>
        </w:rPr>
        <w:t>Als gebruiker van het contactformulier, wil ik dat mijn persoonlijke gegevens worden beschermd en begrijp hoe mijn informatie wordt verzameld, opgeslagen en gebruikt, zodat ik zeker weet dat mijn privacy gewaarborgd is volgens de geldende wetgeving.</w:t>
      </w:r>
      <w:r w:rsidRPr="001B24E4">
        <w:rPr>
          <w:i/>
          <w:iCs/>
          <w:sz w:val="24"/>
          <w:szCs w:val="24"/>
        </w:rPr>
        <w:t>"</w:t>
      </w:r>
      <w:r w:rsidRPr="001B24E4">
        <w:rPr>
          <w:sz w:val="24"/>
          <w:szCs w:val="24"/>
        </w:rPr>
        <w:br/>
        <w:t>• Afhankelijkheden: Beveiliging via HTTPS en geverifieerde e-mailconfiguratie (Nodemailer).</w:t>
      </w:r>
    </w:p>
    <w:p w14:paraId="273B2FA6" w14:textId="77777777" w:rsidR="001B24E4" w:rsidRPr="001B24E4" w:rsidRDefault="001B24E4" w:rsidP="001B24E4">
      <w:pPr>
        <w:rPr>
          <w:sz w:val="24"/>
          <w:szCs w:val="24"/>
        </w:rPr>
      </w:pPr>
      <w:r w:rsidRPr="001B24E4">
        <w:rPr>
          <w:sz w:val="24"/>
          <w:szCs w:val="24"/>
        </w:rPr>
        <w:lastRenderedPageBreak/>
        <w:t>Uitzonderingen en Foutenafhandeling:</w:t>
      </w:r>
      <w:r w:rsidRPr="001B24E4">
        <w:rPr>
          <w:sz w:val="24"/>
          <w:szCs w:val="24"/>
        </w:rPr>
        <w:br/>
        <w:t>• Fouten in beveiliging worden gelogd en er wordt een melding naar de ontwikkelaar gestuurd.</w:t>
      </w:r>
    </w:p>
    <w:p w14:paraId="7058BC94" w14:textId="6E112F46" w:rsidR="009B0847" w:rsidRPr="009A7A23" w:rsidRDefault="001B24E4" w:rsidP="000B1A55">
      <w:pPr>
        <w:rPr>
          <w:sz w:val="24"/>
          <w:szCs w:val="24"/>
        </w:rPr>
      </w:pPr>
      <w:r w:rsidRPr="001B24E4">
        <w:rPr>
          <w:sz w:val="24"/>
          <w:szCs w:val="24"/>
        </w:rPr>
        <w:t>Testplan:</w:t>
      </w:r>
      <w:r w:rsidRPr="001B24E4">
        <w:rPr>
          <w:sz w:val="24"/>
          <w:szCs w:val="24"/>
        </w:rPr>
        <w:br/>
        <w:t>Testcases:</w:t>
      </w:r>
      <w:r w:rsidRPr="001B24E4">
        <w:rPr>
          <w:sz w:val="24"/>
          <w:szCs w:val="24"/>
        </w:rPr>
        <w:br/>
        <w:t>• Testcase 1: Controleer of de verzending via HTTPS verloopt.</w:t>
      </w:r>
      <w:r w:rsidRPr="001B24E4">
        <w:rPr>
          <w:sz w:val="24"/>
          <w:szCs w:val="24"/>
        </w:rPr>
        <w:br/>
        <w:t>• Testcase 2: Test of invoer zoals e-mail en berichten niet toegankelijk is voor onbevoegden.</w:t>
      </w:r>
      <w:r w:rsidRPr="001B24E4">
        <w:rPr>
          <w:sz w:val="24"/>
          <w:szCs w:val="24"/>
        </w:rPr>
        <w:br/>
        <w:t>Verwachte Resultaten:</w:t>
      </w:r>
      <w:r w:rsidRPr="001B24E4">
        <w:rPr>
          <w:sz w:val="24"/>
          <w:szCs w:val="24"/>
        </w:rPr>
        <w:br/>
        <w:t>• Testcase 1: Gegevens worden veilig via HTTPS verzonden.</w:t>
      </w:r>
      <w:r w:rsidRPr="001B24E4">
        <w:rPr>
          <w:sz w:val="24"/>
          <w:szCs w:val="24"/>
        </w:rPr>
        <w:br/>
        <w:t>• Testcase 2: Onbevoegden hebben geen toegang tot gebruikersgegevens.</w:t>
      </w:r>
    </w:p>
    <w:p w14:paraId="729009A4" w14:textId="52B030BF" w:rsidR="006B33F4" w:rsidRPr="009B0847" w:rsidRDefault="009B0847">
      <w:pPr>
        <w:pStyle w:val="Kop1"/>
        <w:rPr>
          <w:sz w:val="28"/>
          <w:szCs w:val="28"/>
        </w:rPr>
      </w:pPr>
      <w:r w:rsidRPr="009B0847">
        <w:rPr>
          <w:sz w:val="28"/>
          <w:szCs w:val="28"/>
        </w:rPr>
        <w:t>3. Technische details</w:t>
      </w:r>
    </w:p>
    <w:p w14:paraId="5C044640" w14:textId="705EEC57" w:rsidR="009B0847" w:rsidRPr="009B0847" w:rsidRDefault="009B0847" w:rsidP="009B0847">
      <w:pPr>
        <w:rPr>
          <w:sz w:val="24"/>
          <w:szCs w:val="24"/>
        </w:rPr>
      </w:pPr>
      <w:r w:rsidRPr="009B0847">
        <w:rPr>
          <w:b/>
          <w:bCs/>
          <w:sz w:val="24"/>
          <w:szCs w:val="24"/>
        </w:rPr>
        <w:t>Afhankelijkheden</w:t>
      </w:r>
      <w:r w:rsidRPr="009B0847">
        <w:rPr>
          <w:sz w:val="24"/>
          <w:szCs w:val="24"/>
        </w:rPr>
        <w:t>:</w:t>
      </w:r>
    </w:p>
    <w:p w14:paraId="2B07E443" w14:textId="400E90BB" w:rsidR="009B0847" w:rsidRDefault="001B24E4" w:rsidP="009B0847">
      <w:pPr>
        <w:numPr>
          <w:ilvl w:val="0"/>
          <w:numId w:val="14"/>
        </w:numPr>
        <w:rPr>
          <w:sz w:val="24"/>
          <w:szCs w:val="24"/>
        </w:rPr>
      </w:pPr>
      <w:r w:rsidRPr="001B24E4">
        <w:rPr>
          <w:sz w:val="24"/>
          <w:szCs w:val="24"/>
        </w:rPr>
        <w:t xml:space="preserve">De server maakt gebruik van Express, Nodemailer en een API </w:t>
      </w:r>
      <w:proofErr w:type="spellStart"/>
      <w:r w:rsidRPr="001B24E4">
        <w:rPr>
          <w:sz w:val="24"/>
          <w:szCs w:val="24"/>
        </w:rPr>
        <w:t>endpoint</w:t>
      </w:r>
      <w:proofErr w:type="spellEnd"/>
      <w:r w:rsidRPr="001B24E4">
        <w:rPr>
          <w:sz w:val="24"/>
          <w:szCs w:val="24"/>
        </w:rPr>
        <w:t xml:space="preserve"> (/api/contact)</w:t>
      </w:r>
      <w:r>
        <w:rPr>
          <w:sz w:val="24"/>
          <w:szCs w:val="24"/>
        </w:rPr>
        <w:t>.</w:t>
      </w:r>
    </w:p>
    <w:p w14:paraId="04C5BD26" w14:textId="77706C24" w:rsidR="001B24E4" w:rsidRPr="009B0847" w:rsidRDefault="001B24E4" w:rsidP="009B0847">
      <w:pPr>
        <w:numPr>
          <w:ilvl w:val="0"/>
          <w:numId w:val="14"/>
        </w:numPr>
        <w:rPr>
          <w:sz w:val="24"/>
          <w:szCs w:val="24"/>
        </w:rPr>
      </w:pPr>
      <w:r w:rsidRPr="001B24E4">
        <w:rPr>
          <w:sz w:val="24"/>
          <w:szCs w:val="24"/>
        </w:rPr>
        <w:t xml:space="preserve">De frontend is gebouwd in </w:t>
      </w:r>
      <w:proofErr w:type="spellStart"/>
      <w:r w:rsidRPr="001B24E4">
        <w:rPr>
          <w:sz w:val="24"/>
          <w:szCs w:val="24"/>
        </w:rPr>
        <w:t>React</w:t>
      </w:r>
      <w:proofErr w:type="spellEnd"/>
      <w:r w:rsidRPr="001B24E4">
        <w:rPr>
          <w:sz w:val="24"/>
          <w:szCs w:val="24"/>
        </w:rPr>
        <w:t xml:space="preserve">, met </w:t>
      </w:r>
      <w:proofErr w:type="spellStart"/>
      <w:r w:rsidRPr="001B24E4">
        <w:rPr>
          <w:sz w:val="24"/>
          <w:szCs w:val="24"/>
        </w:rPr>
        <w:t>Axios</w:t>
      </w:r>
      <w:proofErr w:type="spellEnd"/>
      <w:r w:rsidRPr="001B24E4">
        <w:rPr>
          <w:sz w:val="24"/>
          <w:szCs w:val="24"/>
        </w:rPr>
        <w:t xml:space="preserve"> voor het versturen van verzoeken.</w:t>
      </w:r>
    </w:p>
    <w:p w14:paraId="68CC9E1A" w14:textId="77777777" w:rsidR="009B0847" w:rsidRPr="009B0847" w:rsidRDefault="009B0847" w:rsidP="009B0847">
      <w:pPr>
        <w:rPr>
          <w:sz w:val="24"/>
          <w:szCs w:val="24"/>
        </w:rPr>
      </w:pPr>
      <w:r w:rsidRPr="009B0847">
        <w:rPr>
          <w:b/>
          <w:bCs/>
          <w:sz w:val="24"/>
          <w:szCs w:val="24"/>
        </w:rPr>
        <w:t>Release Informatie</w:t>
      </w:r>
      <w:r w:rsidRPr="009B0847">
        <w:rPr>
          <w:sz w:val="24"/>
          <w:szCs w:val="24"/>
        </w:rPr>
        <w:t>:</w:t>
      </w:r>
    </w:p>
    <w:p w14:paraId="0CDA3B64" w14:textId="5F554E43" w:rsidR="009B0847" w:rsidRPr="009B0847" w:rsidRDefault="009B0847" w:rsidP="009B0847">
      <w:pPr>
        <w:numPr>
          <w:ilvl w:val="0"/>
          <w:numId w:val="15"/>
        </w:numPr>
        <w:rPr>
          <w:sz w:val="24"/>
          <w:szCs w:val="24"/>
        </w:rPr>
      </w:pPr>
      <w:r w:rsidRPr="009B0847">
        <w:rPr>
          <w:b/>
          <w:bCs/>
          <w:sz w:val="24"/>
          <w:szCs w:val="24"/>
        </w:rPr>
        <w:t>Versienummering</w:t>
      </w:r>
      <w:r w:rsidRPr="009B0847">
        <w:rPr>
          <w:sz w:val="24"/>
          <w:szCs w:val="24"/>
        </w:rPr>
        <w:t xml:space="preserve">: </w:t>
      </w:r>
      <w:r w:rsidR="001B24E4" w:rsidRPr="001B24E4">
        <w:rPr>
          <w:sz w:val="24"/>
          <w:szCs w:val="24"/>
        </w:rPr>
        <w:t>Dit is versie 1.0</w:t>
      </w:r>
      <w:r w:rsidRPr="009B0847">
        <w:rPr>
          <w:sz w:val="24"/>
          <w:szCs w:val="24"/>
        </w:rPr>
        <w:t>.</w:t>
      </w:r>
    </w:p>
    <w:p w14:paraId="1ACEC4ED" w14:textId="66A84531" w:rsidR="006B33F4" w:rsidRPr="009B0847" w:rsidRDefault="009B0847" w:rsidP="009B0847">
      <w:pPr>
        <w:numPr>
          <w:ilvl w:val="0"/>
          <w:numId w:val="15"/>
        </w:numPr>
        <w:rPr>
          <w:sz w:val="24"/>
          <w:szCs w:val="24"/>
        </w:rPr>
      </w:pPr>
      <w:r w:rsidRPr="009B0847">
        <w:rPr>
          <w:b/>
          <w:bCs/>
          <w:sz w:val="24"/>
          <w:szCs w:val="24"/>
        </w:rPr>
        <w:t>Planning</w:t>
      </w:r>
      <w:r w:rsidRPr="009B0847">
        <w:rPr>
          <w:sz w:val="24"/>
          <w:szCs w:val="24"/>
        </w:rPr>
        <w:t xml:space="preserve">: </w:t>
      </w:r>
      <w:r w:rsidR="001B24E4">
        <w:rPr>
          <w:sz w:val="24"/>
          <w:szCs w:val="24"/>
        </w:rPr>
        <w:t>26-11-2024</w:t>
      </w:r>
    </w:p>
    <w:p w14:paraId="096584C1" w14:textId="17AD3662" w:rsidR="006B33F4" w:rsidRPr="009B0847" w:rsidRDefault="009B0847">
      <w:pPr>
        <w:pStyle w:val="Kop1"/>
        <w:rPr>
          <w:sz w:val="28"/>
          <w:szCs w:val="28"/>
        </w:rPr>
      </w:pPr>
      <w:r w:rsidRPr="009B0847">
        <w:rPr>
          <w:sz w:val="28"/>
          <w:szCs w:val="28"/>
        </w:rPr>
        <w:t>4. UI Beschrijving (indien van toepassing)</w:t>
      </w:r>
    </w:p>
    <w:p w14:paraId="106B44E4" w14:textId="33535BE6" w:rsidR="009B0847" w:rsidRDefault="009B0847" w:rsidP="001B24E4">
      <w:pPr>
        <w:pStyle w:val="Lijstopsomteken"/>
        <w:numPr>
          <w:ilvl w:val="0"/>
          <w:numId w:val="0"/>
        </w:numPr>
        <w:ind w:left="360" w:hanging="360"/>
        <w:rPr>
          <w:sz w:val="24"/>
          <w:szCs w:val="24"/>
        </w:rPr>
      </w:pPr>
      <w:r w:rsidRPr="009B0847">
        <w:rPr>
          <w:b/>
          <w:bCs/>
          <w:sz w:val="24"/>
          <w:szCs w:val="24"/>
        </w:rPr>
        <w:t>Wireframes of Screenshots</w:t>
      </w:r>
      <w:r w:rsidRPr="009B0847">
        <w:rPr>
          <w:sz w:val="24"/>
          <w:szCs w:val="24"/>
        </w:rPr>
        <w:t>:</w:t>
      </w:r>
      <w:r w:rsidRPr="009B0847">
        <w:rPr>
          <w:sz w:val="24"/>
          <w:szCs w:val="24"/>
        </w:rPr>
        <w:br/>
      </w:r>
      <w:r w:rsidR="001B24E4">
        <w:rPr>
          <w:sz w:val="24"/>
          <w:szCs w:val="24"/>
        </w:rPr>
        <w:t>Wireframe:</w:t>
      </w:r>
    </w:p>
    <w:p w14:paraId="06392EF7" w14:textId="05B40208" w:rsidR="001B24E4" w:rsidRDefault="001B24E4" w:rsidP="001B24E4">
      <w:pPr>
        <w:pStyle w:val="Lijstopsomteken"/>
        <w:numPr>
          <w:ilvl w:val="0"/>
          <w:numId w:val="0"/>
        </w:numPr>
        <w:ind w:left="360" w:hanging="360"/>
        <w:rPr>
          <w:sz w:val="24"/>
          <w:szCs w:val="24"/>
        </w:rPr>
      </w:pPr>
      <w:r w:rsidRPr="001B24E4">
        <w:rPr>
          <w:sz w:val="24"/>
          <w:szCs w:val="24"/>
        </w:rPr>
        <w:drawing>
          <wp:anchor distT="0" distB="0" distL="114300" distR="114300" simplePos="0" relativeHeight="251652608" behindDoc="1" locked="0" layoutInCell="1" allowOverlap="1" wp14:anchorId="1FF7410E" wp14:editId="704E0004">
            <wp:simplePos x="0" y="0"/>
            <wp:positionH relativeFrom="column">
              <wp:posOffset>457200</wp:posOffset>
            </wp:positionH>
            <wp:positionV relativeFrom="paragraph">
              <wp:posOffset>358775</wp:posOffset>
            </wp:positionV>
            <wp:extent cx="4565015" cy="2667635"/>
            <wp:effectExtent l="152400" t="152400" r="368935" b="361315"/>
            <wp:wrapSquare wrapText="bothSides"/>
            <wp:docPr id="524552645" name="Afbeelding 1" descr="Afbeelding met schermopname, tekst,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52645" name="Afbeelding 1" descr="Afbeelding met schermopname, tekst, software, Computerpictogram&#10;&#10;Automatisch gegenereerde beschrijving"/>
                    <pic:cNvPicPr/>
                  </pic:nvPicPr>
                  <pic:blipFill>
                    <a:blip r:embed="rId6"/>
                    <a:stretch>
                      <a:fillRect/>
                    </a:stretch>
                  </pic:blipFill>
                  <pic:spPr>
                    <a:xfrm>
                      <a:off x="0" y="0"/>
                      <a:ext cx="4565015" cy="2667635"/>
                    </a:xfrm>
                    <a:prstGeom prst="rect">
                      <a:avLst/>
                    </a:prstGeom>
                    <a:ln>
                      <a:noFill/>
                    </a:ln>
                    <a:effectLst>
                      <a:outerShdw blurRad="292100" dist="139700" dir="2700000" algn="tl" rotWithShape="0">
                        <a:srgbClr val="333333">
                          <a:alpha val="65000"/>
                        </a:srgbClr>
                      </a:outerShdw>
                    </a:effectLst>
                  </pic:spPr>
                </pic:pic>
              </a:graphicData>
            </a:graphic>
          </wp:anchor>
        </w:drawing>
      </w:r>
      <w:r>
        <w:rPr>
          <w:sz w:val="24"/>
          <w:szCs w:val="24"/>
        </w:rPr>
        <w:tab/>
      </w:r>
    </w:p>
    <w:p w14:paraId="1890F6E0" w14:textId="07CCD9FF" w:rsidR="001B24E4" w:rsidRDefault="001B24E4" w:rsidP="001B24E4">
      <w:pPr>
        <w:pStyle w:val="Lijstopsomteken"/>
        <w:numPr>
          <w:ilvl w:val="0"/>
          <w:numId w:val="0"/>
        </w:numPr>
        <w:ind w:left="360" w:hanging="360"/>
        <w:rPr>
          <w:sz w:val="24"/>
          <w:szCs w:val="24"/>
        </w:rPr>
      </w:pPr>
      <w:r>
        <w:rPr>
          <w:b/>
          <w:bCs/>
          <w:sz w:val="24"/>
          <w:szCs w:val="24"/>
        </w:rPr>
        <w:lastRenderedPageBreak/>
        <w:tab/>
      </w:r>
      <w:r w:rsidRPr="001B24E4">
        <w:rPr>
          <w:sz w:val="24"/>
          <w:szCs w:val="24"/>
        </w:rPr>
        <w:t>Pagina:</w:t>
      </w:r>
    </w:p>
    <w:p w14:paraId="3CE57503" w14:textId="42ADB803" w:rsidR="001B24E4" w:rsidRPr="001B24E4" w:rsidRDefault="00A8691B" w:rsidP="001B24E4">
      <w:pPr>
        <w:pStyle w:val="Lijstopsomteken"/>
        <w:numPr>
          <w:ilvl w:val="0"/>
          <w:numId w:val="0"/>
        </w:numPr>
        <w:ind w:left="360" w:hanging="360"/>
        <w:rPr>
          <w:sz w:val="24"/>
          <w:szCs w:val="24"/>
        </w:rPr>
      </w:pPr>
      <w:r w:rsidRPr="00A8691B">
        <w:rPr>
          <w:sz w:val="24"/>
          <w:szCs w:val="24"/>
        </w:rPr>
        <w:drawing>
          <wp:anchor distT="0" distB="0" distL="114300" distR="114300" simplePos="0" relativeHeight="251663872" behindDoc="0" locked="0" layoutInCell="1" allowOverlap="1" wp14:anchorId="296428E4" wp14:editId="3A6B1081">
            <wp:simplePos x="0" y="0"/>
            <wp:positionH relativeFrom="column">
              <wp:posOffset>176530</wp:posOffset>
            </wp:positionH>
            <wp:positionV relativeFrom="paragraph">
              <wp:posOffset>191135</wp:posOffset>
            </wp:positionV>
            <wp:extent cx="4919345" cy="2292985"/>
            <wp:effectExtent l="152400" t="152400" r="357505" b="354965"/>
            <wp:wrapTopAndBottom/>
            <wp:docPr id="141798682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86824" name=""/>
                    <pic:cNvPicPr/>
                  </pic:nvPicPr>
                  <pic:blipFill>
                    <a:blip r:embed="rId7"/>
                    <a:stretch>
                      <a:fillRect/>
                    </a:stretch>
                  </pic:blipFill>
                  <pic:spPr>
                    <a:xfrm>
                      <a:off x="0" y="0"/>
                      <a:ext cx="4919345" cy="22929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B24E4">
        <w:rPr>
          <w:sz w:val="24"/>
          <w:szCs w:val="24"/>
        </w:rPr>
        <w:tab/>
      </w:r>
      <w:r w:rsidR="001B24E4" w:rsidRPr="001B24E4">
        <w:rPr>
          <w:sz w:val="24"/>
          <w:szCs w:val="24"/>
        </w:rPr>
        <w:br/>
      </w:r>
    </w:p>
    <w:p w14:paraId="6DC0F20D" w14:textId="74282203" w:rsidR="009B0847" w:rsidRPr="00E15C57" w:rsidRDefault="009B0847" w:rsidP="009B0847">
      <w:pPr>
        <w:pStyle w:val="Lijstopsomteken"/>
        <w:numPr>
          <w:ilvl w:val="0"/>
          <w:numId w:val="0"/>
        </w:numPr>
        <w:rPr>
          <w:sz w:val="24"/>
          <w:szCs w:val="24"/>
        </w:rPr>
      </w:pPr>
      <w:r w:rsidRPr="00E15C57">
        <w:rPr>
          <w:b/>
          <w:bCs/>
          <w:sz w:val="24"/>
          <w:szCs w:val="24"/>
        </w:rPr>
        <w:t>Belangrijke Interacties</w:t>
      </w:r>
      <w:r w:rsidRPr="00E15C57">
        <w:rPr>
          <w:sz w:val="24"/>
          <w:szCs w:val="24"/>
        </w:rPr>
        <w:t>:</w:t>
      </w:r>
    </w:p>
    <w:p w14:paraId="0F7B354A" w14:textId="5A756A3F" w:rsidR="001B24E4" w:rsidRPr="00E15C57" w:rsidRDefault="001B24E4" w:rsidP="001B24E4">
      <w:pPr>
        <w:pStyle w:val="Lijstopsomteken"/>
        <w:rPr>
          <w:sz w:val="24"/>
          <w:szCs w:val="24"/>
        </w:rPr>
      </w:pPr>
      <w:r w:rsidRPr="00E15C57">
        <w:rPr>
          <w:sz w:val="24"/>
          <w:szCs w:val="24"/>
        </w:rPr>
        <w:t>De pagina is onderverdeeld in twee delen: een informatief gedeelte links en een formulier rechts.</w:t>
      </w:r>
    </w:p>
    <w:p w14:paraId="3FC60201" w14:textId="4290B0C4" w:rsidR="001B24E4" w:rsidRPr="00E15C57" w:rsidRDefault="001B24E4" w:rsidP="001B24E4">
      <w:pPr>
        <w:pStyle w:val="Lijstopsomteken"/>
        <w:rPr>
          <w:sz w:val="24"/>
          <w:szCs w:val="24"/>
        </w:rPr>
      </w:pPr>
      <w:r w:rsidRPr="00E15C57">
        <w:rPr>
          <w:sz w:val="24"/>
          <w:szCs w:val="24"/>
        </w:rPr>
        <w:t>Gebruikers vullen het formulier in en klikken op de "</w:t>
      </w:r>
      <w:proofErr w:type="spellStart"/>
      <w:r w:rsidRPr="00E15C57">
        <w:rPr>
          <w:sz w:val="24"/>
          <w:szCs w:val="24"/>
        </w:rPr>
        <w:t>Send</w:t>
      </w:r>
      <w:proofErr w:type="spellEnd"/>
      <w:r w:rsidRPr="00E15C57">
        <w:rPr>
          <w:sz w:val="24"/>
          <w:szCs w:val="24"/>
        </w:rPr>
        <w:t>"-knop om hun bericht te versturen.</w:t>
      </w:r>
    </w:p>
    <w:p w14:paraId="26205E65" w14:textId="264E42C5" w:rsidR="001B24E4" w:rsidRPr="00E15C57" w:rsidRDefault="001B24E4" w:rsidP="001B24E4">
      <w:pPr>
        <w:pStyle w:val="Lijstopsomteken"/>
        <w:rPr>
          <w:sz w:val="24"/>
          <w:szCs w:val="24"/>
        </w:rPr>
      </w:pPr>
      <w:r w:rsidRPr="00E15C57">
        <w:rPr>
          <w:sz w:val="24"/>
          <w:szCs w:val="24"/>
        </w:rPr>
        <w:t>Als alles goed gaat, verschijnt er een bevestigingsbericht. Bij fouten wordt een melding weergegeven.</w:t>
      </w:r>
    </w:p>
    <w:p w14:paraId="63EC9BB3" w14:textId="38A205B7" w:rsidR="001B24E4" w:rsidRPr="00E15C57" w:rsidRDefault="001B24E4" w:rsidP="001B24E4">
      <w:pPr>
        <w:pStyle w:val="Lijstopsomteken"/>
        <w:rPr>
          <w:sz w:val="24"/>
          <w:szCs w:val="24"/>
        </w:rPr>
      </w:pPr>
      <w:r w:rsidRPr="001B24E4">
        <w:rPr>
          <w:sz w:val="24"/>
          <w:szCs w:val="24"/>
        </w:rPr>
        <w:t xml:space="preserve">Op </w:t>
      </w:r>
      <w:proofErr w:type="spellStart"/>
      <w:r w:rsidRPr="001B24E4">
        <w:rPr>
          <w:sz w:val="24"/>
          <w:szCs w:val="24"/>
        </w:rPr>
        <w:t>desktops</w:t>
      </w:r>
      <w:proofErr w:type="spellEnd"/>
      <w:r w:rsidRPr="001B24E4">
        <w:rPr>
          <w:sz w:val="24"/>
          <w:szCs w:val="24"/>
        </w:rPr>
        <w:t xml:space="preserve"> wordt een bredere </w:t>
      </w:r>
      <w:proofErr w:type="spellStart"/>
      <w:r w:rsidRPr="001B24E4">
        <w:rPr>
          <w:sz w:val="24"/>
          <w:szCs w:val="24"/>
        </w:rPr>
        <w:t>layout</w:t>
      </w:r>
      <w:proofErr w:type="spellEnd"/>
      <w:r w:rsidRPr="001B24E4">
        <w:rPr>
          <w:sz w:val="24"/>
          <w:szCs w:val="24"/>
        </w:rPr>
        <w:t xml:space="preserve"> getoond.</w:t>
      </w:r>
    </w:p>
    <w:p w14:paraId="5A3A8906" w14:textId="68DFE94E" w:rsidR="001B24E4" w:rsidRPr="001B24E4" w:rsidRDefault="001B24E4" w:rsidP="001B24E4">
      <w:pPr>
        <w:pStyle w:val="Lijstopsomteken"/>
        <w:rPr>
          <w:sz w:val="24"/>
          <w:szCs w:val="24"/>
        </w:rPr>
      </w:pPr>
      <w:r w:rsidRPr="001B24E4">
        <w:rPr>
          <w:sz w:val="24"/>
          <w:szCs w:val="24"/>
        </w:rPr>
        <w:t xml:space="preserve">Op mobiele apparaten schakelt de </w:t>
      </w:r>
      <w:proofErr w:type="spellStart"/>
      <w:r w:rsidRPr="001B24E4">
        <w:rPr>
          <w:sz w:val="24"/>
          <w:szCs w:val="24"/>
        </w:rPr>
        <w:t>layout</w:t>
      </w:r>
      <w:proofErr w:type="spellEnd"/>
      <w:r w:rsidRPr="001B24E4">
        <w:rPr>
          <w:sz w:val="24"/>
          <w:szCs w:val="24"/>
        </w:rPr>
        <w:t xml:space="preserve"> naar een verticaal formaat voor gebruiksgemak.</w:t>
      </w:r>
    </w:p>
    <w:p w14:paraId="74F9858D" w14:textId="781BA50F" w:rsidR="006B33F4" w:rsidRPr="009B0847" w:rsidRDefault="006B33F4" w:rsidP="009B0847">
      <w:pPr>
        <w:pStyle w:val="Lijstopsomteken"/>
        <w:numPr>
          <w:ilvl w:val="0"/>
          <w:numId w:val="0"/>
        </w:numPr>
        <w:ind w:left="360"/>
        <w:rPr>
          <w:sz w:val="24"/>
          <w:szCs w:val="24"/>
        </w:rPr>
      </w:pPr>
    </w:p>
    <w:p w14:paraId="026250AA" w14:textId="1D47F20A" w:rsidR="006B33F4" w:rsidRPr="009B0847" w:rsidRDefault="009B0847">
      <w:pPr>
        <w:pStyle w:val="Kop1"/>
        <w:rPr>
          <w:sz w:val="28"/>
          <w:szCs w:val="28"/>
        </w:rPr>
      </w:pPr>
      <w:r w:rsidRPr="009B0847">
        <w:rPr>
          <w:sz w:val="28"/>
          <w:szCs w:val="28"/>
        </w:rPr>
        <w:t>5</w:t>
      </w:r>
      <w:r w:rsidR="005626A2" w:rsidRPr="009B0847">
        <w:rPr>
          <w:sz w:val="28"/>
          <w:szCs w:val="28"/>
        </w:rPr>
        <w:t xml:space="preserve">. </w:t>
      </w:r>
      <w:r w:rsidRPr="009B0847">
        <w:rPr>
          <w:sz w:val="28"/>
          <w:szCs w:val="28"/>
        </w:rPr>
        <w:t>Feedback en relevante links</w:t>
      </w:r>
    </w:p>
    <w:p w14:paraId="4049DD5D" w14:textId="1526745E" w:rsidR="009B0847" w:rsidRPr="009B0847" w:rsidRDefault="009B0847" w:rsidP="009B0847">
      <w:pPr>
        <w:rPr>
          <w:sz w:val="24"/>
          <w:szCs w:val="24"/>
        </w:rPr>
      </w:pPr>
      <w:r w:rsidRPr="009B0847">
        <w:rPr>
          <w:b/>
          <w:bCs/>
          <w:sz w:val="24"/>
          <w:szCs w:val="24"/>
        </w:rPr>
        <w:t>Feedback</w:t>
      </w:r>
      <w:r w:rsidRPr="009B0847">
        <w:rPr>
          <w:sz w:val="24"/>
          <w:szCs w:val="24"/>
        </w:rPr>
        <w:t>:</w:t>
      </w:r>
    </w:p>
    <w:p w14:paraId="6CBE19F7" w14:textId="30190E70" w:rsidR="009B0847" w:rsidRPr="009B0847" w:rsidRDefault="00A8691B" w:rsidP="009B0847">
      <w:pPr>
        <w:numPr>
          <w:ilvl w:val="0"/>
          <w:numId w:val="17"/>
        </w:numPr>
        <w:rPr>
          <w:sz w:val="24"/>
          <w:szCs w:val="24"/>
        </w:rPr>
      </w:pPr>
      <w:r>
        <w:rPr>
          <w:sz w:val="24"/>
          <w:szCs w:val="24"/>
        </w:rPr>
        <w:t xml:space="preserve">Momenteel geen openstaande feedback, code review is al uitgevoerd en verbeteringen zijn aangepast (error handeling). </w:t>
      </w:r>
    </w:p>
    <w:p w14:paraId="53F7091F" w14:textId="58A13E82" w:rsidR="009B0847" w:rsidRPr="009B0847" w:rsidRDefault="009B0847" w:rsidP="009B0847">
      <w:pPr>
        <w:rPr>
          <w:sz w:val="24"/>
          <w:szCs w:val="24"/>
        </w:rPr>
      </w:pPr>
      <w:r w:rsidRPr="009B0847">
        <w:rPr>
          <w:b/>
          <w:bCs/>
          <w:sz w:val="24"/>
          <w:szCs w:val="24"/>
        </w:rPr>
        <w:t>Documentatie Links</w:t>
      </w:r>
      <w:r w:rsidRPr="009B0847">
        <w:rPr>
          <w:sz w:val="24"/>
          <w:szCs w:val="24"/>
        </w:rPr>
        <w:t>:</w:t>
      </w:r>
    </w:p>
    <w:p w14:paraId="4725D5C9" w14:textId="6808F9E4" w:rsidR="009B0847" w:rsidRDefault="00A8691B" w:rsidP="009B0847">
      <w:pPr>
        <w:numPr>
          <w:ilvl w:val="0"/>
          <w:numId w:val="18"/>
        </w:numPr>
        <w:rPr>
          <w:sz w:val="24"/>
          <w:szCs w:val="24"/>
        </w:rPr>
      </w:pPr>
      <w:hyperlink r:id="rId8" w:history="1">
        <w:r w:rsidRPr="00BE37C2">
          <w:rPr>
            <w:rStyle w:val="Hyperlink"/>
            <w:sz w:val="24"/>
            <w:szCs w:val="24"/>
          </w:rPr>
          <w:t>www.nodemailer.com</w:t>
        </w:r>
      </w:hyperlink>
    </w:p>
    <w:p w14:paraId="701B48D2" w14:textId="48F4A1D1" w:rsidR="00A8691B" w:rsidRPr="009B0847" w:rsidRDefault="00A8691B" w:rsidP="009B0847">
      <w:pPr>
        <w:numPr>
          <w:ilvl w:val="0"/>
          <w:numId w:val="18"/>
        </w:numPr>
        <w:rPr>
          <w:sz w:val="24"/>
          <w:szCs w:val="24"/>
        </w:rPr>
      </w:pPr>
      <w:r>
        <w:rPr>
          <w:sz w:val="24"/>
          <w:szCs w:val="24"/>
        </w:rPr>
        <w:t xml:space="preserve">Code review document: klik </w:t>
      </w:r>
      <w:hyperlink r:id="rId9" w:history="1">
        <w:r w:rsidRPr="00A8691B">
          <w:rPr>
            <w:rStyle w:val="Hyperlink"/>
            <w:sz w:val="24"/>
            <w:szCs w:val="24"/>
          </w:rPr>
          <w:t>hier</w:t>
        </w:r>
      </w:hyperlink>
    </w:p>
    <w:p w14:paraId="10BD2D80" w14:textId="70E51DBA" w:rsidR="006B33F4" w:rsidRPr="005626A2" w:rsidRDefault="006B33F4"/>
    <w:sectPr w:rsidR="006B33F4" w:rsidRPr="00562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1BEE380"/>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727058D"/>
    <w:multiLevelType w:val="multilevel"/>
    <w:tmpl w:val="4FF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87C66"/>
    <w:multiLevelType w:val="multilevel"/>
    <w:tmpl w:val="456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E5BEA"/>
    <w:multiLevelType w:val="multilevel"/>
    <w:tmpl w:val="EF4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41831"/>
    <w:multiLevelType w:val="multilevel"/>
    <w:tmpl w:val="97F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B13ED"/>
    <w:multiLevelType w:val="multilevel"/>
    <w:tmpl w:val="40F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D7827"/>
    <w:multiLevelType w:val="multilevel"/>
    <w:tmpl w:val="6F5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E5305"/>
    <w:multiLevelType w:val="multilevel"/>
    <w:tmpl w:val="575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449EC"/>
    <w:multiLevelType w:val="multilevel"/>
    <w:tmpl w:val="3E0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83FFC"/>
    <w:multiLevelType w:val="multilevel"/>
    <w:tmpl w:val="E0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61555">
    <w:abstractNumId w:val="8"/>
  </w:num>
  <w:num w:numId="2" w16cid:durableId="2010062232">
    <w:abstractNumId w:val="6"/>
  </w:num>
  <w:num w:numId="3" w16cid:durableId="1973486335">
    <w:abstractNumId w:val="5"/>
  </w:num>
  <w:num w:numId="4" w16cid:durableId="138965250">
    <w:abstractNumId w:val="4"/>
  </w:num>
  <w:num w:numId="5" w16cid:durableId="591594453">
    <w:abstractNumId w:val="7"/>
  </w:num>
  <w:num w:numId="6" w16cid:durableId="1534537571">
    <w:abstractNumId w:val="3"/>
  </w:num>
  <w:num w:numId="7" w16cid:durableId="76945455">
    <w:abstractNumId w:val="2"/>
  </w:num>
  <w:num w:numId="8" w16cid:durableId="1345280585">
    <w:abstractNumId w:val="1"/>
  </w:num>
  <w:num w:numId="9" w16cid:durableId="2074965256">
    <w:abstractNumId w:val="0"/>
  </w:num>
  <w:num w:numId="10" w16cid:durableId="441464860">
    <w:abstractNumId w:val="17"/>
  </w:num>
  <w:num w:numId="11" w16cid:durableId="536821402">
    <w:abstractNumId w:val="13"/>
  </w:num>
  <w:num w:numId="12" w16cid:durableId="1365448904">
    <w:abstractNumId w:val="15"/>
  </w:num>
  <w:num w:numId="13" w16cid:durableId="585308902">
    <w:abstractNumId w:val="14"/>
  </w:num>
  <w:num w:numId="14" w16cid:durableId="921527041">
    <w:abstractNumId w:val="10"/>
  </w:num>
  <w:num w:numId="15" w16cid:durableId="1963073622">
    <w:abstractNumId w:val="11"/>
  </w:num>
  <w:num w:numId="16" w16cid:durableId="1028726455">
    <w:abstractNumId w:val="12"/>
  </w:num>
  <w:num w:numId="17" w16cid:durableId="1355571142">
    <w:abstractNumId w:val="16"/>
  </w:num>
  <w:num w:numId="18" w16cid:durableId="820930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A55"/>
    <w:rsid w:val="0015074B"/>
    <w:rsid w:val="001B24E4"/>
    <w:rsid w:val="0022139A"/>
    <w:rsid w:val="0029639D"/>
    <w:rsid w:val="00326F90"/>
    <w:rsid w:val="003A5576"/>
    <w:rsid w:val="004032A7"/>
    <w:rsid w:val="005626A2"/>
    <w:rsid w:val="00585F80"/>
    <w:rsid w:val="005F5803"/>
    <w:rsid w:val="006B33F4"/>
    <w:rsid w:val="006D0CDB"/>
    <w:rsid w:val="00703618"/>
    <w:rsid w:val="008422AA"/>
    <w:rsid w:val="00881114"/>
    <w:rsid w:val="008B40C5"/>
    <w:rsid w:val="009A3EC2"/>
    <w:rsid w:val="009A7A23"/>
    <w:rsid w:val="009B0847"/>
    <w:rsid w:val="00A8691B"/>
    <w:rsid w:val="00AA1D8D"/>
    <w:rsid w:val="00B47730"/>
    <w:rsid w:val="00BA28C4"/>
    <w:rsid w:val="00BE649D"/>
    <w:rsid w:val="00C02B53"/>
    <w:rsid w:val="00CB0664"/>
    <w:rsid w:val="00CC75FC"/>
    <w:rsid w:val="00E15C57"/>
    <w:rsid w:val="00FC693F"/>
    <w:rsid w:val="00FF4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FB7E"/>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2AA"/>
    <w:rPr>
      <w:lang w:val="nl-NL"/>
    </w:rPr>
  </w:style>
  <w:style w:type="paragraph" w:styleId="Kop1">
    <w:name w:val="heading 1"/>
    <w:basedOn w:val="Standaard"/>
    <w:next w:val="Standaard"/>
    <w:link w:val="Kop1Char"/>
    <w:uiPriority w:val="9"/>
    <w:qFormat/>
    <w:rsid w:val="005626A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5626A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5626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626A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26A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26A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626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626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626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5626A2"/>
    <w:pPr>
      <w:spacing w:after="0" w:line="240" w:lineRule="auto"/>
    </w:pPr>
  </w:style>
  <w:style w:type="character" w:customStyle="1" w:styleId="Kop1Char">
    <w:name w:val="Kop 1 Char"/>
    <w:basedOn w:val="Standaardalinea-lettertype"/>
    <w:link w:val="Kop1"/>
    <w:uiPriority w:val="9"/>
    <w:rsid w:val="005626A2"/>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5626A2"/>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5626A2"/>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5626A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5626A2"/>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5626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626A2"/>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5626A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26A2"/>
    <w:rPr>
      <w:i/>
      <w:iCs/>
    </w:rPr>
  </w:style>
  <w:style w:type="character" w:customStyle="1" w:styleId="Kop4Char">
    <w:name w:val="Kop 4 Char"/>
    <w:basedOn w:val="Standaardalinea-lettertype"/>
    <w:link w:val="Kop4"/>
    <w:uiPriority w:val="9"/>
    <w:semiHidden/>
    <w:rsid w:val="005626A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26A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26A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626A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626A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626A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626A2"/>
    <w:pPr>
      <w:spacing w:line="240" w:lineRule="auto"/>
    </w:pPr>
    <w:rPr>
      <w:b/>
      <w:bCs/>
      <w:color w:val="404040" w:themeColor="text1" w:themeTint="BF"/>
      <w:sz w:val="20"/>
      <w:szCs w:val="20"/>
    </w:rPr>
  </w:style>
  <w:style w:type="character" w:styleId="Zwaar">
    <w:name w:val="Strong"/>
    <w:basedOn w:val="Standaardalinea-lettertype"/>
    <w:uiPriority w:val="22"/>
    <w:qFormat/>
    <w:rsid w:val="005626A2"/>
    <w:rPr>
      <w:b/>
      <w:bCs/>
    </w:rPr>
  </w:style>
  <w:style w:type="character" w:styleId="Nadruk">
    <w:name w:val="Emphasis"/>
    <w:basedOn w:val="Standaardalinea-lettertype"/>
    <w:uiPriority w:val="20"/>
    <w:qFormat/>
    <w:rsid w:val="005626A2"/>
    <w:rPr>
      <w:i/>
      <w:iCs/>
    </w:rPr>
  </w:style>
  <w:style w:type="paragraph" w:styleId="Duidelijkcitaat">
    <w:name w:val="Intense Quote"/>
    <w:basedOn w:val="Standaard"/>
    <w:next w:val="Standaard"/>
    <w:link w:val="DuidelijkcitaatChar"/>
    <w:uiPriority w:val="30"/>
    <w:qFormat/>
    <w:rsid w:val="005626A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5626A2"/>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5626A2"/>
    <w:rPr>
      <w:i/>
      <w:iCs/>
      <w:color w:val="595959" w:themeColor="text1" w:themeTint="A6"/>
    </w:rPr>
  </w:style>
  <w:style w:type="character" w:styleId="Intensievebenadrukking">
    <w:name w:val="Intense Emphasis"/>
    <w:basedOn w:val="Standaardalinea-lettertype"/>
    <w:uiPriority w:val="21"/>
    <w:qFormat/>
    <w:rsid w:val="005626A2"/>
    <w:rPr>
      <w:b/>
      <w:bCs/>
      <w:i/>
      <w:iCs/>
    </w:rPr>
  </w:style>
  <w:style w:type="character" w:styleId="Subtieleverwijzing">
    <w:name w:val="Subtle Reference"/>
    <w:basedOn w:val="Standaardalinea-lettertype"/>
    <w:uiPriority w:val="31"/>
    <w:qFormat/>
    <w:rsid w:val="005626A2"/>
    <w:rPr>
      <w:smallCaps/>
      <w:color w:val="404040" w:themeColor="text1" w:themeTint="BF"/>
    </w:rPr>
  </w:style>
  <w:style w:type="character" w:styleId="Intensieveverwijzing">
    <w:name w:val="Intense Reference"/>
    <w:basedOn w:val="Standaardalinea-lettertype"/>
    <w:uiPriority w:val="32"/>
    <w:qFormat/>
    <w:rsid w:val="005626A2"/>
    <w:rPr>
      <w:b/>
      <w:bCs/>
      <w:smallCaps/>
      <w:u w:val="single"/>
    </w:rPr>
  </w:style>
  <w:style w:type="character" w:styleId="Titelvanboek">
    <w:name w:val="Book Title"/>
    <w:basedOn w:val="Standaardalinea-lettertype"/>
    <w:uiPriority w:val="33"/>
    <w:qFormat/>
    <w:rsid w:val="005626A2"/>
    <w:rPr>
      <w:b/>
      <w:bCs/>
      <w:smallCaps/>
    </w:rPr>
  </w:style>
  <w:style w:type="paragraph" w:styleId="Kopvaninhoudsopgave">
    <w:name w:val="TOC Heading"/>
    <w:basedOn w:val="Kop1"/>
    <w:next w:val="Standaard"/>
    <w:uiPriority w:val="39"/>
    <w:semiHidden/>
    <w:unhideWhenUsed/>
    <w:qFormat/>
    <w:rsid w:val="005626A2"/>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Normaalweb">
    <w:name w:val="Normal (Web)"/>
    <w:basedOn w:val="Standaard"/>
    <w:uiPriority w:val="99"/>
    <w:semiHidden/>
    <w:unhideWhenUsed/>
    <w:rsid w:val="00FF428E"/>
    <w:rPr>
      <w:rFonts w:ascii="Times New Roman" w:hAnsi="Times New Roman" w:cs="Times New Roman"/>
      <w:sz w:val="24"/>
      <w:szCs w:val="24"/>
    </w:rPr>
  </w:style>
  <w:style w:type="character" w:styleId="Hyperlink">
    <w:name w:val="Hyperlink"/>
    <w:basedOn w:val="Standaardalinea-lettertype"/>
    <w:uiPriority w:val="99"/>
    <w:unhideWhenUsed/>
    <w:rsid w:val="00A8691B"/>
    <w:rPr>
      <w:color w:val="6EAC1C" w:themeColor="hyperlink"/>
      <w:u w:val="single"/>
    </w:rPr>
  </w:style>
  <w:style w:type="character" w:styleId="Onopgelostemelding">
    <w:name w:val="Unresolved Mention"/>
    <w:basedOn w:val="Standaardalinea-lettertype"/>
    <w:uiPriority w:val="99"/>
    <w:semiHidden/>
    <w:unhideWhenUsed/>
    <w:rsid w:val="00A86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951">
      <w:bodyDiv w:val="1"/>
      <w:marLeft w:val="0"/>
      <w:marRight w:val="0"/>
      <w:marTop w:val="0"/>
      <w:marBottom w:val="0"/>
      <w:divBdr>
        <w:top w:val="none" w:sz="0" w:space="0" w:color="auto"/>
        <w:left w:val="none" w:sz="0" w:space="0" w:color="auto"/>
        <w:bottom w:val="none" w:sz="0" w:space="0" w:color="auto"/>
        <w:right w:val="none" w:sz="0" w:space="0" w:color="auto"/>
      </w:divBdr>
    </w:div>
    <w:div w:id="171528081">
      <w:bodyDiv w:val="1"/>
      <w:marLeft w:val="0"/>
      <w:marRight w:val="0"/>
      <w:marTop w:val="0"/>
      <w:marBottom w:val="0"/>
      <w:divBdr>
        <w:top w:val="none" w:sz="0" w:space="0" w:color="auto"/>
        <w:left w:val="none" w:sz="0" w:space="0" w:color="auto"/>
        <w:bottom w:val="none" w:sz="0" w:space="0" w:color="auto"/>
        <w:right w:val="none" w:sz="0" w:space="0" w:color="auto"/>
      </w:divBdr>
    </w:div>
    <w:div w:id="300352770">
      <w:bodyDiv w:val="1"/>
      <w:marLeft w:val="0"/>
      <w:marRight w:val="0"/>
      <w:marTop w:val="0"/>
      <w:marBottom w:val="0"/>
      <w:divBdr>
        <w:top w:val="none" w:sz="0" w:space="0" w:color="auto"/>
        <w:left w:val="none" w:sz="0" w:space="0" w:color="auto"/>
        <w:bottom w:val="none" w:sz="0" w:space="0" w:color="auto"/>
        <w:right w:val="none" w:sz="0" w:space="0" w:color="auto"/>
      </w:divBdr>
    </w:div>
    <w:div w:id="385104623">
      <w:bodyDiv w:val="1"/>
      <w:marLeft w:val="0"/>
      <w:marRight w:val="0"/>
      <w:marTop w:val="0"/>
      <w:marBottom w:val="0"/>
      <w:divBdr>
        <w:top w:val="none" w:sz="0" w:space="0" w:color="auto"/>
        <w:left w:val="none" w:sz="0" w:space="0" w:color="auto"/>
        <w:bottom w:val="none" w:sz="0" w:space="0" w:color="auto"/>
        <w:right w:val="none" w:sz="0" w:space="0" w:color="auto"/>
      </w:divBdr>
    </w:div>
    <w:div w:id="452673213">
      <w:bodyDiv w:val="1"/>
      <w:marLeft w:val="0"/>
      <w:marRight w:val="0"/>
      <w:marTop w:val="0"/>
      <w:marBottom w:val="0"/>
      <w:divBdr>
        <w:top w:val="none" w:sz="0" w:space="0" w:color="auto"/>
        <w:left w:val="none" w:sz="0" w:space="0" w:color="auto"/>
        <w:bottom w:val="none" w:sz="0" w:space="0" w:color="auto"/>
        <w:right w:val="none" w:sz="0" w:space="0" w:color="auto"/>
      </w:divBdr>
    </w:div>
    <w:div w:id="484904022">
      <w:bodyDiv w:val="1"/>
      <w:marLeft w:val="0"/>
      <w:marRight w:val="0"/>
      <w:marTop w:val="0"/>
      <w:marBottom w:val="0"/>
      <w:divBdr>
        <w:top w:val="none" w:sz="0" w:space="0" w:color="auto"/>
        <w:left w:val="none" w:sz="0" w:space="0" w:color="auto"/>
        <w:bottom w:val="none" w:sz="0" w:space="0" w:color="auto"/>
        <w:right w:val="none" w:sz="0" w:space="0" w:color="auto"/>
      </w:divBdr>
    </w:div>
    <w:div w:id="597786012">
      <w:bodyDiv w:val="1"/>
      <w:marLeft w:val="0"/>
      <w:marRight w:val="0"/>
      <w:marTop w:val="0"/>
      <w:marBottom w:val="0"/>
      <w:divBdr>
        <w:top w:val="none" w:sz="0" w:space="0" w:color="auto"/>
        <w:left w:val="none" w:sz="0" w:space="0" w:color="auto"/>
        <w:bottom w:val="none" w:sz="0" w:space="0" w:color="auto"/>
        <w:right w:val="none" w:sz="0" w:space="0" w:color="auto"/>
      </w:divBdr>
    </w:div>
    <w:div w:id="647976535">
      <w:bodyDiv w:val="1"/>
      <w:marLeft w:val="0"/>
      <w:marRight w:val="0"/>
      <w:marTop w:val="0"/>
      <w:marBottom w:val="0"/>
      <w:divBdr>
        <w:top w:val="none" w:sz="0" w:space="0" w:color="auto"/>
        <w:left w:val="none" w:sz="0" w:space="0" w:color="auto"/>
        <w:bottom w:val="none" w:sz="0" w:space="0" w:color="auto"/>
        <w:right w:val="none" w:sz="0" w:space="0" w:color="auto"/>
      </w:divBdr>
    </w:div>
    <w:div w:id="697042980">
      <w:bodyDiv w:val="1"/>
      <w:marLeft w:val="0"/>
      <w:marRight w:val="0"/>
      <w:marTop w:val="0"/>
      <w:marBottom w:val="0"/>
      <w:divBdr>
        <w:top w:val="none" w:sz="0" w:space="0" w:color="auto"/>
        <w:left w:val="none" w:sz="0" w:space="0" w:color="auto"/>
        <w:bottom w:val="none" w:sz="0" w:space="0" w:color="auto"/>
        <w:right w:val="none" w:sz="0" w:space="0" w:color="auto"/>
      </w:divBdr>
    </w:div>
    <w:div w:id="802119745">
      <w:bodyDiv w:val="1"/>
      <w:marLeft w:val="0"/>
      <w:marRight w:val="0"/>
      <w:marTop w:val="0"/>
      <w:marBottom w:val="0"/>
      <w:divBdr>
        <w:top w:val="none" w:sz="0" w:space="0" w:color="auto"/>
        <w:left w:val="none" w:sz="0" w:space="0" w:color="auto"/>
        <w:bottom w:val="none" w:sz="0" w:space="0" w:color="auto"/>
        <w:right w:val="none" w:sz="0" w:space="0" w:color="auto"/>
      </w:divBdr>
    </w:div>
    <w:div w:id="1042246583">
      <w:bodyDiv w:val="1"/>
      <w:marLeft w:val="0"/>
      <w:marRight w:val="0"/>
      <w:marTop w:val="0"/>
      <w:marBottom w:val="0"/>
      <w:divBdr>
        <w:top w:val="none" w:sz="0" w:space="0" w:color="auto"/>
        <w:left w:val="none" w:sz="0" w:space="0" w:color="auto"/>
        <w:bottom w:val="none" w:sz="0" w:space="0" w:color="auto"/>
        <w:right w:val="none" w:sz="0" w:space="0" w:color="auto"/>
      </w:divBdr>
    </w:div>
    <w:div w:id="1168448048">
      <w:bodyDiv w:val="1"/>
      <w:marLeft w:val="0"/>
      <w:marRight w:val="0"/>
      <w:marTop w:val="0"/>
      <w:marBottom w:val="0"/>
      <w:divBdr>
        <w:top w:val="none" w:sz="0" w:space="0" w:color="auto"/>
        <w:left w:val="none" w:sz="0" w:space="0" w:color="auto"/>
        <w:bottom w:val="none" w:sz="0" w:space="0" w:color="auto"/>
        <w:right w:val="none" w:sz="0" w:space="0" w:color="auto"/>
      </w:divBdr>
    </w:div>
    <w:div w:id="1220825571">
      <w:bodyDiv w:val="1"/>
      <w:marLeft w:val="0"/>
      <w:marRight w:val="0"/>
      <w:marTop w:val="0"/>
      <w:marBottom w:val="0"/>
      <w:divBdr>
        <w:top w:val="none" w:sz="0" w:space="0" w:color="auto"/>
        <w:left w:val="none" w:sz="0" w:space="0" w:color="auto"/>
        <w:bottom w:val="none" w:sz="0" w:space="0" w:color="auto"/>
        <w:right w:val="none" w:sz="0" w:space="0" w:color="auto"/>
      </w:divBdr>
    </w:div>
    <w:div w:id="1254976940">
      <w:bodyDiv w:val="1"/>
      <w:marLeft w:val="0"/>
      <w:marRight w:val="0"/>
      <w:marTop w:val="0"/>
      <w:marBottom w:val="0"/>
      <w:divBdr>
        <w:top w:val="none" w:sz="0" w:space="0" w:color="auto"/>
        <w:left w:val="none" w:sz="0" w:space="0" w:color="auto"/>
        <w:bottom w:val="none" w:sz="0" w:space="0" w:color="auto"/>
        <w:right w:val="none" w:sz="0" w:space="0" w:color="auto"/>
      </w:divBdr>
    </w:div>
    <w:div w:id="1268612954">
      <w:bodyDiv w:val="1"/>
      <w:marLeft w:val="0"/>
      <w:marRight w:val="0"/>
      <w:marTop w:val="0"/>
      <w:marBottom w:val="0"/>
      <w:divBdr>
        <w:top w:val="none" w:sz="0" w:space="0" w:color="auto"/>
        <w:left w:val="none" w:sz="0" w:space="0" w:color="auto"/>
        <w:bottom w:val="none" w:sz="0" w:space="0" w:color="auto"/>
        <w:right w:val="none" w:sz="0" w:space="0" w:color="auto"/>
      </w:divBdr>
    </w:div>
    <w:div w:id="1271471090">
      <w:bodyDiv w:val="1"/>
      <w:marLeft w:val="0"/>
      <w:marRight w:val="0"/>
      <w:marTop w:val="0"/>
      <w:marBottom w:val="0"/>
      <w:divBdr>
        <w:top w:val="none" w:sz="0" w:space="0" w:color="auto"/>
        <w:left w:val="none" w:sz="0" w:space="0" w:color="auto"/>
        <w:bottom w:val="none" w:sz="0" w:space="0" w:color="auto"/>
        <w:right w:val="none" w:sz="0" w:space="0" w:color="auto"/>
      </w:divBdr>
    </w:div>
    <w:div w:id="1435126322">
      <w:bodyDiv w:val="1"/>
      <w:marLeft w:val="0"/>
      <w:marRight w:val="0"/>
      <w:marTop w:val="0"/>
      <w:marBottom w:val="0"/>
      <w:divBdr>
        <w:top w:val="none" w:sz="0" w:space="0" w:color="auto"/>
        <w:left w:val="none" w:sz="0" w:space="0" w:color="auto"/>
        <w:bottom w:val="none" w:sz="0" w:space="0" w:color="auto"/>
        <w:right w:val="none" w:sz="0" w:space="0" w:color="auto"/>
      </w:divBdr>
    </w:div>
    <w:div w:id="1452244363">
      <w:bodyDiv w:val="1"/>
      <w:marLeft w:val="0"/>
      <w:marRight w:val="0"/>
      <w:marTop w:val="0"/>
      <w:marBottom w:val="0"/>
      <w:divBdr>
        <w:top w:val="none" w:sz="0" w:space="0" w:color="auto"/>
        <w:left w:val="none" w:sz="0" w:space="0" w:color="auto"/>
        <w:bottom w:val="none" w:sz="0" w:space="0" w:color="auto"/>
        <w:right w:val="none" w:sz="0" w:space="0" w:color="auto"/>
      </w:divBdr>
    </w:div>
    <w:div w:id="1549150271">
      <w:bodyDiv w:val="1"/>
      <w:marLeft w:val="0"/>
      <w:marRight w:val="0"/>
      <w:marTop w:val="0"/>
      <w:marBottom w:val="0"/>
      <w:divBdr>
        <w:top w:val="none" w:sz="0" w:space="0" w:color="auto"/>
        <w:left w:val="none" w:sz="0" w:space="0" w:color="auto"/>
        <w:bottom w:val="none" w:sz="0" w:space="0" w:color="auto"/>
        <w:right w:val="none" w:sz="0" w:space="0" w:color="auto"/>
      </w:divBdr>
    </w:div>
    <w:div w:id="1561357505">
      <w:bodyDiv w:val="1"/>
      <w:marLeft w:val="0"/>
      <w:marRight w:val="0"/>
      <w:marTop w:val="0"/>
      <w:marBottom w:val="0"/>
      <w:divBdr>
        <w:top w:val="none" w:sz="0" w:space="0" w:color="auto"/>
        <w:left w:val="none" w:sz="0" w:space="0" w:color="auto"/>
        <w:bottom w:val="none" w:sz="0" w:space="0" w:color="auto"/>
        <w:right w:val="none" w:sz="0" w:space="0" w:color="auto"/>
      </w:divBdr>
    </w:div>
    <w:div w:id="1674993845">
      <w:bodyDiv w:val="1"/>
      <w:marLeft w:val="0"/>
      <w:marRight w:val="0"/>
      <w:marTop w:val="0"/>
      <w:marBottom w:val="0"/>
      <w:divBdr>
        <w:top w:val="none" w:sz="0" w:space="0" w:color="auto"/>
        <w:left w:val="none" w:sz="0" w:space="0" w:color="auto"/>
        <w:bottom w:val="none" w:sz="0" w:space="0" w:color="auto"/>
        <w:right w:val="none" w:sz="0" w:space="0" w:color="auto"/>
      </w:divBdr>
    </w:div>
    <w:div w:id="1788699446">
      <w:bodyDiv w:val="1"/>
      <w:marLeft w:val="0"/>
      <w:marRight w:val="0"/>
      <w:marTop w:val="0"/>
      <w:marBottom w:val="0"/>
      <w:divBdr>
        <w:top w:val="none" w:sz="0" w:space="0" w:color="auto"/>
        <w:left w:val="none" w:sz="0" w:space="0" w:color="auto"/>
        <w:bottom w:val="none" w:sz="0" w:space="0" w:color="auto"/>
        <w:right w:val="none" w:sz="0" w:space="0" w:color="auto"/>
      </w:divBdr>
    </w:div>
    <w:div w:id="1838955661">
      <w:bodyDiv w:val="1"/>
      <w:marLeft w:val="0"/>
      <w:marRight w:val="0"/>
      <w:marTop w:val="0"/>
      <w:marBottom w:val="0"/>
      <w:divBdr>
        <w:top w:val="none" w:sz="0" w:space="0" w:color="auto"/>
        <w:left w:val="none" w:sz="0" w:space="0" w:color="auto"/>
        <w:bottom w:val="none" w:sz="0" w:space="0" w:color="auto"/>
        <w:right w:val="none" w:sz="0" w:space="0" w:color="auto"/>
      </w:divBdr>
    </w:div>
    <w:div w:id="2002734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demailer.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davinci-my.sharepoint.com/:w:/g/personal/99073629_mydavinci_nl/EcUE6Nvkk9xJs4J-Kg1assQBT79ybg1q_iWVP5kH5uAv_w?e=bxTPsg" TargetMode="Externa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1908</Words>
  <Characters>10498</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19</cp:revision>
  <dcterms:created xsi:type="dcterms:W3CDTF">2013-12-23T23:15:00Z</dcterms:created>
  <dcterms:modified xsi:type="dcterms:W3CDTF">2024-11-19T13:47:00Z</dcterms:modified>
  <cp:category/>
</cp:coreProperties>
</file>